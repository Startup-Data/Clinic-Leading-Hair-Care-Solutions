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محتوای جلسه برای: باز کردن پتانسیل موهای شما: راه حل های تخصصی در کلینیک فخرایی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عنوان ماهیت خدمات کلینیک را نشان می دهد و بر مزایای بالقوه ای تأکید می کند که مشتریان می توانند از طریق راه حل های مراقبت از مو به دست آورند. به عنوان یک حامی بیمار، این عنوان با هدف تعامل و اطمینان دادن به مشتریان بالقوه در مورد تخصص و قابلیت های کلینیک است.</w:t>
      </w:r>
    </w:p>
    <w:p>
      <w:pPr/>
      <w:r/>
    </w:p>
    <w:p>
      <w:pPr xmlns:w="http://schemas.openxmlformats.org/wordprocessingml/2006/main">
        <w:pStyle w:val="Subtitle"/>
      </w:pPr>
      <w:r xmlns:w="http://schemas.openxmlformats.org/wordprocessingml/2006/main">
        <w:t xml:space="preserve">1. به همه شرکت کنندگان در جلسه خوش آمدید. خودتان را معرفی کنید و نقش خود را در جلسه بیان کنید.</w:t>
      </w:r>
    </w:p>
    <w:p>
      <w:pPr xmlns:w="http://schemas.openxmlformats.org/wordprocessingml/2006/main"/>
      <w:r xmlns:w="http://schemas.openxmlformats.org/wordprocessingml/2006/main">
        <w:t xml:space="preserve">صبح همگی بخیر و به جلسه کلینیک فخرایی: راه حل های پیشرو مراقبت از مو در تهران خوش آمدید. نام من [نام شما] است و مدیر کلینیک هستم و خوشحالم که خود را به همه شما معرفی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شروع این جلسه، می‌خواهم کلینیک محترم فخرایی را برای شما شرح دهم که سال‌هاست که چراغی برای خدمات مراقبت از مو در تهران بوده است. ماموریت ما ارائه راه حل های مراقبت از مو در سطح جهانی و شخصی سازی شده است که نیازها و ترجیحات متنوع مشتریان ما را برآورده می کند. ما به خدمات گسترده خود افتخار می کنیم که به دقت برای رفع مشکلات مختلف مو طراحی شده است،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ریزش و نازک شدن مو </w:t>
      </w:r>
      <w:r xmlns:w="http://schemas.openxmlformats.org/wordprocessingml/2006/main">
        <w:br xmlns:w="http://schemas.openxmlformats.org/wordprocessingml/2006/main"/>
      </w:r>
      <w:r xmlns:w="http://schemas.openxmlformats.org/wordprocessingml/2006/main">
        <w:t xml:space="preserve">* مشکلات شوره سر و پوست سر </w:t>
      </w:r>
      <w:r xmlns:w="http://schemas.openxmlformats.org/wordprocessingml/2006/main">
        <w:br xmlns:w="http://schemas.openxmlformats.org/wordprocessingml/2006/main"/>
      </w:r>
      <w:r xmlns:w="http://schemas.openxmlformats.org/wordprocessingml/2006/main">
        <w:t xml:space="preserve">* تحریک رشد مو </w:t>
      </w:r>
      <w:r xmlns:w="http://schemas.openxmlformats.org/wordprocessingml/2006/main">
        <w:br xmlns:w="http://schemas.openxmlformats.org/wordprocessingml/2006/main"/>
      </w:r>
      <w:r xmlns:w="http://schemas.openxmlformats.org/wordprocessingml/2006/main">
        <w:t xml:space="preserve">* کلاه گیس و اکستنشن مو </w:t>
      </w:r>
      <w:r xmlns:w="http://schemas.openxmlformats.org/wordprocessingml/2006/main">
        <w:br xmlns:w="http://schemas.openxmlformats.org/wordprocessingml/2006/main"/>
      </w:r>
      <w:r xmlns:w="http://schemas.openxmlformats.org/wordprocessingml/2006/main">
        <w:t xml:space="preserve">* حالت دادن و رنگ کردن مو </w:t>
      </w:r>
      <w:r xmlns:w="http://schemas.openxmlformats.org/wordprocessingml/2006/main">
        <w:br xmlns:w="http://schemas.openxmlformats.org/wordprocessingml/2006/main"/>
      </w:r>
      <w:r xmlns:w="http://schemas.openxmlformats.org/wordprocessingml/2006/main">
        <w:t xml:space="preserve">* درمان و تغذیه مو </w:t>
      </w:r>
      <w:r xmlns:w="http://schemas.openxmlformats.org/wordprocessingml/2006/main">
        <w:br xmlns:w="http://schemas.openxmlformats.org/wordprocessingml/2006/main"/>
      </w:r>
      <w:r xmlns:w="http://schemas.openxmlformats.org/wordprocessingml/2006/main">
        <w:t xml:space="preserve">* تخصص آراستگی آقایان </w:t>
      </w:r>
      <w:r xmlns:w="http://schemas.openxmlformats.org/wordprocessingml/2006/main">
        <w:br xmlns:w="http://schemas.openxmlformats.org/wordprocessingml/2006/main"/>
      </w:r>
      <w:r xmlns:w="http://schemas.openxmlformats.org/wordprocessingml/2006/main">
        <w:t xml:space="preserve">* سبک های عروس و مناسبت های خاص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متخصص ما متشکل از متخصصان بسیار آموزش دیده و دارای گواهینامه است که هر کدام با تجربه زیاد در زمینه خود امکانات پیشرفته و تجهیزات پیشرفته ما تضمین می کند که شما بالاترین سطح مراقبت و توجه به جزئیات را دریافت می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طول این جلسه، درباره فرصت‌هایی برای ارتقای خدمات کلینیک فخرایی، کشف بازارهای جدید و توسعه استراتژی‌های نوآورانه برای تثبیت موقعیت خود به عنوان ارائه‌دهنده راه‌حل‌های مراقبت از مو در تهران صحبت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می خواهم از همه شما برای مشارکت شما تشکر کنم و منتظر یک بحث سازنده و آموزنده هستم. لطفا خودتان را معرفی کنید و افکار و ایده های خود را به اشتراک بگذارید و بیایید این سفر هیجان انگیز را با هم شروع کنیم.</w:t>
      </w:r>
    </w:p>
    <w:p>
      <w:pPr xmlns:w="http://schemas.openxmlformats.org/wordprocessingml/2006/main">
        <w:pStyle w:val="Subtitle"/>
      </w:pPr>
      <w:r xmlns:w="http://schemas.openxmlformats.org/wordprocessingml/2006/main">
        <w:t xml:space="preserve">2. به طور خلاصه به هدف جلسه و اهمیت آن در حوزه تحقیق اشاره کنید.</w:t>
      </w:r>
    </w:p>
    <w:p>
      <w:pPr xmlns:w="http://schemas.openxmlformats.org/wordprocessingml/2006/main"/>
      <w:r xmlns:w="http://schemas.openxmlformats.org/wordprocessingml/2006/main">
        <w:rPr>
          <w:b/>
        </w:rPr>
        <w:t xml:space="preserve">هدف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در تهران به ارائه راهکارهای پیشرفته مراقبت از مو، پاسخگویی به نیازها و نگرانی های مختلف افرادی که به دنبال بهبود سلامت و ظاهر موهای خود هستند، اختصاص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اهمیت کلینیک: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به عنوان یک کلینیک پیشرو در مراقبت از مو در تهران، نقش مهمی در ارائه خدمات استثنایی مراقبت از مو ایفا می کند و افراد را قادر می سازد تا به اهداف مورد نظر خود برسند. ماموریت این کلینیک ارائه مراقبت های تخصصی و شخصی است که به نگرانی های مختلف مو رسیدگی می کند و به سلامت کلی مو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اهمیت این کلینیک را می توان در طیف گسترده ای از خدماتی که ارائه می دهد مشاهده کرد،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ترمیم و ترمیم مو </w:t>
      </w:r>
      <w:r xmlns:w="http://schemas.openxmlformats.org/wordprocessingml/2006/main">
        <w:t xml:space="preserve">: درمان های پیشرفته برای ترمیم و ترمیم موهای آسیب دیده، از جمله کاشت مو و تحریک رشد مو.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تراکم و ضخامت مو </w:t>
      </w:r>
      <w:r xmlns:w="http://schemas.openxmlformats.org/wordprocessingml/2006/main">
        <w:t xml:space="preserve">: حالت دادن و درمان های تخصصی برای بهینه سازی تراکم و ضخامت مو، ایجاد ظاهری پرتر و حجیم تر.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رنگ مو و هایلایت </w:t>
      </w:r>
      <w:r xmlns:w="http://schemas.openxmlformats.org/wordprocessingml/2006/main">
        <w:t xml:space="preserve">: خدمات رنگ مو و هایلایت مصنوعی، ارائه راه حل های رنگی سفارشی و ماندگار.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و تشخیص مو </w:t>
      </w:r>
      <w:r xmlns:w="http://schemas.openxmlformats.org/wordprocessingml/2006/main">
        <w:t xml:space="preserve">: ارزیابی های عمیق برای شناسایی نگرانی های زمینه ای مو، به افراد اجازه می دهد تا برنامه های مراقبت از مو شخصی سازی کنند.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مراقبت و نگهداری مو </w:t>
      </w:r>
      <w:r xmlns:w="http://schemas.openxmlformats.org/wordprocessingml/2006/main">
        <w:t xml:space="preserve">: مشاوره تحصیلی در مورد شیوه های مراقبت از مو، ارتقاء سلامت و نگهداری بهینه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ترکیب این خدمات، افراد می توانند به کلینیک فخرایی برای ارائه راه حل های استثنایی و شخصی برای مراقبت از مو که نیازها و نگرانی های منحصر به فرد آنها را برآورده می کند، اعتماد کنند. کلینیک فخرایی چه به دنبال ترمیم آسیب، افزایش زیبایی طبیعی و یا صرفاً حفظ موهای سالم و شاداب باشد، به ارائه تخصص و مراقبت مورد نیاز برای رسیدن به اهداف مو اختصاص دارد.</w:t>
      </w:r>
    </w:p>
    <w:p>
      <w:pPr xmlns:w="http://schemas.openxmlformats.org/wordprocessingml/2006/main">
        <w:pStyle w:val="Subtitle"/>
      </w:pPr>
      <w:r xmlns:w="http://schemas.openxmlformats.org/wordprocessingml/2006/main">
        <w:t xml:space="preserve">3. دستور جلسه را به اشتراک بگذارید و موضوعات حوزه تحقیق مورد بحث را برجسته کنید.</w:t>
      </w:r>
    </w:p>
    <w:p>
      <w:pPr xmlns:w="http://schemas.openxmlformats.org/wordprocessingml/2006/main"/>
      <w:r xmlns:w="http://schemas.openxmlformats.org/wordprocessingml/2006/main">
        <w:t xml:space="preserve">در اینجا یک دستور کار پیشنهادی برای جلسه کلینیک فخرایی با موضوع "راه حل های پیشرو در مراقبت از مو در تهران"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اهداف جلسه (15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بررسی ماموریت و چشم انداز کلینیک فخرایی </w:t>
      </w:r>
      <w:r xmlns:w="http://schemas.openxmlformats.org/wordprocessingml/2006/main">
        <w:br xmlns:w="http://schemas.openxmlformats.org/wordprocessingml/2006/main"/>
      </w:r>
      <w:r xmlns:w="http://schemas.openxmlformats.org/wordprocessingml/2006/main">
        <w:t xml:space="preserve">- خلاصه هدف جلسه: بحث و اصلاح موهای پیشرو راه حل های مراقبتی برای مددجویان تهرانی </w:t>
      </w:r>
      <w:r xmlns:w="http://schemas.openxmlformats.org/wordprocessingml/2006/main">
        <w:br xmlns:w="http://schemas.openxmlformats.org/wordprocessingml/2006/main"/>
      </w:r>
      <w:r xmlns:w="http://schemas.openxmlformats.org/wordprocessingml/2006/main">
        <w:t xml:space="preserve">- دستور جلسه و موضوعات کلیدی بحث را معرفی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تحلیل بازار فعلی (30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ارائه روندهای فعلی بازار مراقبت از مو در تهران </w:t>
      </w:r>
      <w:r xmlns:w="http://schemas.openxmlformats.org/wordprocessingml/2006/main">
        <w:br xmlns:w="http://schemas.openxmlformats.org/wordprocessingml/2006/main"/>
      </w:r>
      <w:r xmlns:w="http://schemas.openxmlformats.org/wordprocessingml/2006/main">
        <w:t xml:space="preserve">- تجزیه و تحلیل رقابت و خدمات مراقبت از مو آنها </w:t>
      </w:r>
      <w:r xmlns:w="http://schemas.openxmlformats.org/wordprocessingml/2006/main">
        <w:br xmlns:w="http://schemas.openxmlformats.org/wordprocessingml/2006/main"/>
      </w:r>
      <w:r xmlns:w="http://schemas.openxmlformats.org/wordprocessingml/2006/main">
        <w:t xml:space="preserve">- بحث در مورد گرایش ها و فناوری های نوظهور در مراقبت از مو </w:t>
      </w:r>
      <w:r xmlns:w="http://schemas.openxmlformats.org/wordprocessingml/2006/main">
        <w:br xmlns:w="http://schemas.openxmlformats.org/wordprocessingml/2006/main"/>
      </w:r>
      <w:r xmlns:w="http://schemas.openxmlformats.org/wordprocessingml/2006/main">
        <w:t xml:space="preserve">- بررسی خدمات فعلی کلینیک فخرایی و ارتباط آنها با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خدمات مراقبت از مو موضوعات مورد بحث (60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الف. ترمیم و ترمیم مو (30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بحث در مورد خدمات موجود ترمیم مو کلینیک فخرایی </w:t>
      </w:r>
      <w:r xmlns:w="http://schemas.openxmlformats.org/wordprocessingml/2006/main">
        <w:br xmlns:w="http://schemas.openxmlformats.org/wordprocessingml/2006/main"/>
      </w:r>
      <w:r xmlns:w="http://schemas.openxmlformats.org/wordprocessingml/2006/main">
        <w:t xml:space="preserve">- درمانهای جدید بالقوه برای آسیب مو، طاسی و ریزش مو </w:t>
      </w:r>
      <w:r xmlns:w="http://schemas.openxmlformats.org/wordprocessingml/2006/main">
        <w:br xmlns:w="http://schemas.openxmlformats.org/wordprocessingml/2006/main"/>
      </w:r>
      <w:r xmlns:w="http://schemas.openxmlformats.org/wordprocessingml/2006/main">
        <w:t xml:space="preserve">- روشهای نوآورانه برای بازسازی مو و تقویت 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 خدمات رنگ آمیزی و شیمیایی (45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بررسی رنگ مو کلینیک فخرایی خدمات شامل گزینه های طبیعی و بدون مواد شیمیایی </w:t>
      </w:r>
      <w:r xmlns:w="http://schemas.openxmlformats.org/wordprocessingml/2006/main">
        <w:br xmlns:w="http://schemas.openxmlformats.org/wordprocessingml/2006/main"/>
      </w:r>
      <w:r xmlns:w="http://schemas.openxmlformats.org/wordprocessingml/2006/main">
        <w:t xml:space="preserve">- بحث و بررسی جدیدترین تکنیک ها و مدل های رنگ آمیزی مو برای مشتریان تهرانی </w:t>
      </w:r>
      <w:r xmlns:w="http://schemas.openxmlformats.org/wordprocessingml/2006/main">
        <w:br xmlns:w="http://schemas.openxmlformats.org/wordprocessingml/2006/main"/>
      </w:r>
      <w:r xmlns:w="http://schemas.openxmlformats.org/wordprocessingml/2006/main">
        <w:t xml:space="preserve">- خدمات شیمیایی برای هایلایت، بالیاژ و سایر روش های کوتاه کردن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 اصلاح و حالت دادن موی پیشرفته (45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ارائه کلینیک فخرایی موجود خدمات کوتاه کردن مو و مدل دادن </w:t>
      </w:r>
      <w:r xmlns:w="http://schemas.openxmlformats.org/wordprocessingml/2006/main">
        <w:br xmlns:w="http://schemas.openxmlformats.org/wordprocessingml/2006/main"/>
      </w:r>
      <w:r xmlns:w="http://schemas.openxmlformats.org/wordprocessingml/2006/main">
        <w:t xml:space="preserve">- بحث در مورد تکنیک های نوآورانه برش، از جمله برش دقیق، ریش آرایش و آرایش مردانه </w:t>
      </w:r>
      <w:r xmlns:w="http://schemas.openxmlformats.org/wordprocessingml/2006/main">
        <w:br xmlns:w="http://schemas.openxmlformats.org/wordprocessingml/2006/main"/>
      </w:r>
      <w:r xmlns:w="http://schemas.openxmlformats.org/wordprocessingml/2006/main">
        <w:t xml:space="preserve">- نمایش آرایشگران ماهر و نمایش تکنیک های مربوطه آنها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 مشاوره و مشاوره مراقبت از مو (90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مشاوره تخصصی در مورد مراقبت و نگهداری از مو از کادر مجرب کلینیک فخرایی </w:t>
      </w:r>
      <w:r xmlns:w="http://schemas.openxmlformats.org/wordprocessingml/2006/main">
        <w:br xmlns:w="http://schemas.openxmlformats.org/wordprocessingml/2006/main"/>
      </w:r>
      <w:r xmlns:w="http://schemas.openxmlformats.org/wordprocessingml/2006/main">
        <w:t xml:space="preserve">- جلسات مشاوره مو برای بحث در مورد نگرانی ها و نیازهای خاص مشتریان </w:t>
      </w:r>
      <w:r xmlns:w="http://schemas.openxmlformats.org/wordprocessingml/2006/main">
        <w:br xmlns:w="http://schemas.openxmlformats.org/wordprocessingml/2006/main"/>
      </w:r>
      <w:r xmlns:w="http://schemas.openxmlformats.org/wordprocessingml/2006/main">
        <w:t xml:space="preserve">- بازخورد گروهی و بحث در مورد خدمات مراقبت از مو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برنامه ریزی راه اندازی سرویس جدید (60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بحث و بررسی خدمات جدیدی که قرار است در کلینیک فخرایی راه اندازی شود، مانند: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درمان های شبکیه برای موهای خاکستری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کاشت مو پیشرفته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درمان های جوانسازی صورت </w:t>
      </w:r>
      <w:r xmlns:w="http://schemas.openxmlformats.org/wordprocessingml/2006/main">
        <w:br xmlns:w="http://schemas.openxmlformats.org/wordprocessingml/2006/main"/>
      </w:r>
      <w:r xmlns:w="http://schemas.openxmlformats.org/wordprocessingml/2006/main">
        <w:t xml:space="preserve">- برنامه اقدام برای آماده سازی راه اندازی شامل استراتژی های بازاریابی و کارکنان آموزشی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 پرسش و پاسخ و بحث های نهایی (30 دقیقه)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فرصتی برای شرکت کنندگان برای پرسیدن سؤالات و طرح هر گونه بحث </w:t>
      </w:r>
      <w:r xmlns:w="http://schemas.openxmlformats.org/wordprocessingml/2006/main">
        <w:br xmlns:w="http://schemas.openxmlformats.org/wordprocessingml/2006/main"/>
      </w:r>
      <w:r xmlns:w="http://schemas.openxmlformats.org/wordprocessingml/2006/main">
        <w:t xml:space="preserve">- خلاصه ای از نکات کلیدی و قطعنامه های جلسه</w:t>
      </w:r>
    </w:p>
    <w:p>
      <w:pPr xmlns:w="http://schemas.openxmlformats.org/wordprocessingml/2006/main">
        <w:pStyle w:val="Subtitle"/>
      </w:pPr>
      <w:r xmlns:w="http://schemas.openxmlformats.org/wordprocessingml/2006/main">
        <w:t xml:space="preserve">4. بر اهمیت پایبندی به دستور کار و محدودیت های زمانی برای جلسه تاکید کنید.</w:t>
      </w:r>
    </w:p>
    <w:p>
      <w:pPr xmlns:w="http://schemas.openxmlformats.org/wordprocessingml/2006/main"/>
      <w:r xmlns:w="http://schemas.openxmlformats.org/wordprocessingml/2006/main">
        <w:rPr>
          <w:b/>
        </w:rPr>
        <w:t xml:space="preserve">رعایت دستور کار و مدیریت زمان: برای موفقیت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تعهد ما به برتری فراتر از طیف گسترده راه حل های پیشرو مراقبت از مو در تهران است. برای اطمینان از اینکه مشتریان ما بهترین تجربه ممکن را دریافت می کنند، پایبندی به دستور کار و محدودیت های زمانی از اهمیت بالایی برخوردار است. دلیل این امر این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زمان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ما درک می کنیم که هر مشتری دارای مجموعه ای منحصر به فرد از نگرانی ها و الزامات مو است. برای پاسخگویی به این نیازهای متنوع، دستور کار خود را به گونه ای تنظیم کرده ایم که مشتریان را در فواصل زمانی استراتژیک پاسخگو باشیم. این به ما اجازه می دهد تا توجه شخصی را ارائه دهیم و اطمینان حاصل کنیم که هر مشتری زمان و مراقبت لازم را برای دستیابی به نتایج دلخواه خود دریافت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پایبندی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ارائه خدمات کارآمد </w:t>
      </w:r>
      <w:r xmlns:w="http://schemas.openxmlformats.org/wordprocessingml/2006/main">
        <w:t xml:space="preserve">: با پایبندی به دستور کار، تیم ما می تواند خدمات را به موقع و کارآمد ارائه دهد، زمان انتظار را به حداقل برساند و تجربه کلی مشتری را به حداکثر برساند.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رضایت مشتری </w:t>
      </w:r>
      <w:r xmlns:w="http://schemas.openxmlformats.org/wordprocessingml/2006/main">
        <w:t xml:space="preserve">: مشتریان ما لایق بهترین ها هستند و دستور کار ساختاریافته ما تضمین می کند که آنها توجه و مراقبتی را که برای رسیدن به اهداف موی خود نیاز دارند دریافت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تخصیص بهینه منابع </w:t>
      </w:r>
      <w:r xmlns:w="http://schemas.openxmlformats.org/wordprocessingml/2006/main">
        <w:t xml:space="preserve">: با پایبندی به دستور کار، می‌توانیم منابع را به طور مؤثر تخصیص دهیم و اطمینان حاصل کنیم که هیچ زمانی برای فعالیت‌های غیرضروری یا تأخیر تلف نمی‌شود.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حرفه ای بودن و وقت شناسی </w:t>
      </w:r>
      <w:r xmlns:w="http://schemas.openxmlformats.org/wordprocessingml/2006/main">
        <w:t xml:space="preserve">: پایبندی به دستور کار تعهد ما به حرفه ای بودن، نظم و انضباط و توجه به جزئیات را تقویت می کند و ما را از رقبا متمایز می کند و شهرت ما را به عنوان ارائه دهنده راه حل های مراقبت از مو در تهران تقویت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پایبندی به دستور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حفظ مشتری بهبود یافته </w:t>
      </w:r>
      <w:r xmlns:w="http://schemas.openxmlformats.org/wordprocessingml/2006/main">
        <w:t xml:space="preserve">: با ارائه خدمات استثنایی و برآورده کردن انتظارات مشتری، ما روابط قوی را تقویت می کنیم و وفاداری مشتری را تشویق می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بهره وری </w:t>
      </w:r>
      <w:r xmlns:w="http://schemas.openxmlformats.org/wordprocessingml/2006/main">
        <w:t xml:space="preserve">: دستور کار ساختاریافته ما به ما امکان می دهد زمان و منابع خود را به طور مؤثرتری مدیریت کنیم و به ما امکان می دهد خدمات بیشتری را با حفظ استانداردهای بالا ارائه دهیم.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مزیت رقابتی </w:t>
      </w:r>
      <w:r xmlns:w="http://schemas.openxmlformats.org/wordprocessingml/2006/main">
        <w:t xml:space="preserve">: شهرت کلینیک فخرایی به دلیل وقت شناسی، حرفه ای بودن و خدمات استثنایی، ما را از رقبا متمایز می کند و ما را به گزینه ای برای مشتریانی تبدیل می کند که به دنبال راه حل های پیشرو برای مراقبت از مو در تهران هستند.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رشد افزایش یافته فرصت ها </w:t>
      </w:r>
      <w:r xmlns:w="http://schemas.openxmlformats.org/wordprocessingml/2006/main">
        <w:t xml:space="preserve">: با پایبندی به دستور کار خود و مدیریت موثر زمان خود، فرصت هایی برای رشد، گسترش و توسعه خدمات جدید ایجاد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در کلینیک فخرایی معتقدیم که رعایت دستور کار و محدودیت‌های زمانی برای ارائه خدمات استثنایی مراقبت از مو و اطمینان از رضایت مشتری ضروری است. با تعهد به دستور کار ساختاریافته خود، می توانیم منابع خود را بهینه سازی کنیم، حفظ مشتری را افزایش دهیم، بهره وری را افزایش دهیم و خود را به عنوان برترین ارائه دهنده راه حل های مراقبت از مو در تهران معرفی کنیم.</w:t>
      </w:r>
    </w:p>
    <w:p>
      <w:pPr xmlns:w="http://schemas.openxmlformats.org/wordprocessingml/2006/main">
        <w:pStyle w:val="Subtitle"/>
      </w:pPr>
      <w:r xmlns:w="http://schemas.openxmlformats.org/wordprocessingml/2006/main">
        <w:t xml:space="preserve">5. یک نمای کلی از موضوع و ارتباط آن با جلسه حوزه تحقیق ارائه دهید.</w:t>
      </w:r>
    </w:p>
    <w:p>
      <w:pPr xmlns:w="http://schemas.openxmlformats.org/wordprocessingml/2006/main"/>
      <w:r xmlns:w="http://schemas.openxmlformats.org/wordprocessingml/2006/main">
        <w:rPr>
          <w:b/>
        </w:rPr>
        <w:t xml:space="preserve">بررسی اجمالی: </w:t>
      </w:r>
      <w:r xmlns:w="http://schemas.openxmlformats.org/wordprocessingml/2006/main">
        <w:br xmlns:w="http://schemas.openxmlformats.org/wordprocessingml/2006/main"/>
      </w:r>
      <w:r xmlns:w="http://schemas.openxmlformats.org/wordprocessingml/2006/main">
        <w:t xml:space="preserve">کلینیک فخرایی در تهران یک کلینیک برجسته مراقبت از مو است که در ارائه راهکارهای جامع برای مشکلات مختلف مو تخصص دارد. به عنوان یک موسسه پیشرو در مراقبت از مو، طیف گسترده ای از خدمات را با هدف افزایش زیبایی و سلامت مو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ارتباط با خدمات مراقبت از مو: </w:t>
      </w:r>
      <w:r xmlns:w="http://schemas.openxmlformats.org/wordprocessingml/2006/main">
        <w:br xmlns:w="http://schemas.openxmlformats.org/wordprocessingml/2006/main"/>
      </w:r>
      <w:r xmlns:w="http://schemas.openxmlformats.org/wordprocessingml/2006/main">
        <w:t xml:space="preserve">کلینیک فخرایی طیف گسترده ای از خدمات مراقبت از مو را به یک نهاد بسیار مرتبط در چارچوب جلسه خدمات مراقبت از مو تبدیل می کند. با گنجاندن خدمات کلینیک در بحث جلسه، این رویداد می تواند بینش و اطلاعات ارزشمندی را در مورد راه حل های مختلف مراقبت از مو در اختیار شرکت کنندگان قرار دهد. برخی از موضوعات بالقوه بحث ممکن است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نگرانی های مو: </w:t>
      </w:r>
      <w:r xmlns:w="http://schemas.openxmlformats.org/wordprocessingml/2006/main">
        <w:t xml:space="preserve">خدمات کلینیک را می توان در زمینه رسیدگی به نگرانی های رایج مو مانند شوره سر، ریزش مو، آکنه و اگزما مورد بحث قرار داد.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روش های مراقبت از مو: </w:t>
      </w:r>
      <w:r xmlns:w="http://schemas.openxmlformats.org/wordprocessingml/2006/main">
        <w:t xml:space="preserve">روش های مراقبت از موی کلینیک، مانند درمان های شیمیایی، صاف کردن مو و رنگ کردن مو، می تواند به عنوان گزینه هایی برای شرکت کنندگان ارائه شود.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محصولات مراقبت از مو: </w:t>
      </w:r>
      <w:r xmlns:w="http://schemas.openxmlformats.org/wordprocessingml/2006/main">
        <w:t xml:space="preserve">می توان طیف وسیعی از محصولات مراقبت از مو را در کلینیک به نمایش گذاشت و فواید و کاربردهای آنها را به شرکت کنندگان نشان داد.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مشاوره و درمان: </w:t>
      </w:r>
      <w:r xmlns:w="http://schemas.openxmlformats.org/wordprocessingml/2006/main">
        <w:t xml:space="preserve">خدمات کلینیک را می توان از نظر فرآیند مشاوره و درمان های مختلف در دسترس مورد بحث قرار داد و به شرکت کنندگان درک بهتری از گزینه های مراقبت از مو ارائه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مفصل: </w:t>
      </w:r>
      <w:r xmlns:w="http://schemas.openxmlformats.org/wordprocessingml/2006/main">
        <w:br xmlns:w="http://schemas.openxmlformats.org/wordprocessingml/2006/main"/>
      </w:r>
      <w:r xmlns:w="http://schemas.openxmlformats.org/wordprocessingml/2006/main">
        <w:t xml:space="preserve">برخی از خدمات مراقبت از مو توسط کلینیک فخرایی در تهران ممکن است شامل موارد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تجزیه و تحلیل مو: </w:t>
      </w:r>
      <w:r xmlns:w="http://schemas.openxmlformats.org/wordprocessingml/2006/main">
        <w:t xml:space="preserve">بررسی جامع بافت، وضعیت و الگوی رشد مو برای شناسایی هرگونه مشکل احتمالی.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درمان های ضخیم شدن مو: </w:t>
      </w:r>
      <w:r xmlns:w="http://schemas.openxmlformats.org/wordprocessingml/2006/main">
        <w:t xml:space="preserve">روش های کم تهاجمی برای تقویت رشد مو و افزایش تراکم مو.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رنگ آمیزی مو: </w:t>
      </w:r>
      <w:r xmlns:w="http://schemas.openxmlformats.org/wordprocessingml/2006/main">
        <w:t xml:space="preserve">تکنیک های مختلف رنگ آمیزی مو، مانند balayage و ombre، برای رسیدن به یک رنگ سفارشی.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صاف کردن مو: </w:t>
      </w:r>
      <w:r xmlns:w="http://schemas.openxmlformats.org/wordprocessingml/2006/main">
        <w:t xml:space="preserve">درمان های شیمیایی و خدمات صاف کردن مو برای دستیابی به موهای صاف و صاف.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سالن های ترمیم مو: </w:t>
      </w:r>
      <w:r xmlns:w="http://schemas.openxmlformats.org/wordprocessingml/2006/main">
        <w:t xml:space="preserve">خدمات متمرکز بر ترمیم آسیب های وارده به مو، از جمله شکستگی مو و شکافتن مو.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نصب سیستم مو: </w:t>
      </w:r>
      <w:r xmlns:w="http://schemas.openxmlformats.org/wordprocessingml/2006/main">
        <w:t xml:space="preserve">محلول‌های موقتی مو، مانند کلاه گیس، اکستنشن مو و توپی، برای بهبود ظاهر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جلسه خدمات مراقبت از مو با نمایش خدمات مختلف مراقبت از مو ارائه شده توسط کلینیک فخرایی، می‌تواند بینش ارزشمندی در مورد گزینه‌های مختلف موجود برای رفع نگرانی‌های مو و دستیابی به ظاهر موهای دلخواه خود به شرکت‌کنندگان ارائه دهد.</w:t>
      </w:r>
    </w:p>
    <w:p>
      <w:pPr xmlns:w="http://schemas.openxmlformats.org/wordprocessingml/2006/main">
        <w:pStyle w:val="Subtitle"/>
      </w:pPr>
      <w:r xmlns:w="http://schemas.openxmlformats.org/wordprocessingml/2006/main">
        <w:t xml:space="preserve">6. از شرکت کنندگان دعوت کنید تا افکار، ایده ها یا هر به روز رسانی مرتبط با موضوع را به اشتراک بگذارند.</w:t>
      </w:r>
    </w:p>
    <w:p>
      <w:pPr xmlns:w="http://schemas.openxmlformats.org/wordprocessingml/2006/main"/>
      <w:r xmlns:w="http://schemas.openxmlformats.org/wordprocessingml/2006/main">
        <w:t xml:space="preserve">در اینجا یک پیشنهاد تجاری برای کلینیک فخرایی بر اساس محتوای ارائه شده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افزایش راهکارهای مراقبت از مو برای مردم تهران با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پیشنهاد کلینیک فخرایی: </w:t>
      </w:r>
      <w:r xmlns:w="http://schemas.openxmlformats.org/wordprocessingml/2006/main">
        <w:br xmlns:w="http://schemas.openxmlformats.org/wordprocessingml/2006/main"/>
      </w:r>
      <w:r xmlns:w="http://schemas.openxmlformats.org/wordprocessingml/2006/main">
        <w:t xml:space="preserve">از شما دعوت می کنیم که بخشی از جامعه پر جنب و جوش ما در کلینیک فخرایی باشید. طیف گسترده ای از خدمات مراقبت از مو که برای رفع نگرانی های مختلف مو طراحی شده اند و زیبایی طبیعی شما را افزایش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ارائه خدمات مراقبت از مو با کیفیت بالا و متخصص به افراد در تهران با رفع نیازهای مختلف موی آنها. </w:t>
      </w:r>
      <w:r xmlns:w="http://schemas.openxmlformats.org/wordprocessingml/2006/main">
        <w:br xmlns:w="http://schemas.openxmlformats.org/wordprocessingml/2006/main"/>
      </w:r>
      <w:r xmlns:w="http://schemas.openxmlformats.org/wordprocessingml/2006/main">
        <w:t xml:space="preserve">2. جامعه ای را پرورش دهید که برای سلامتی، تندرستی و ابراز وجود مو ارزش قائل است. </w:t>
      </w:r>
      <w:r xmlns:w="http://schemas.openxmlformats.org/wordprocessingml/2006/main">
        <w:br xmlns:w="http://schemas.openxmlformats.org/wordprocessingml/2006/main"/>
      </w:r>
      <w:r xmlns:w="http://schemas.openxmlformats.org/wordprocessingml/2006/main">
        <w:t xml:space="preserve">3. مشاوره های شخصی، طرح های سفارشی مراقبت از مو، و درمان های موثر را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مو </w:t>
      </w:r>
      <w:r xmlns:w="http://schemas.openxmlformats.org/wordprocessingml/2006/main">
        <w:t xml:space="preserve">: ارزیابی های جامع برای تعیین وضعیت، ساختار، و نگرانی های بالقوه موهای شما.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درمان های مو </w:t>
      </w:r>
      <w:r xmlns:w="http://schemas.openxmlformats.org/wordprocessingml/2006/main">
        <w:t xml:space="preserve">: درمان های سفارشی برای رسیدگی به ریزش مو، خشکی، آسیب، و مسائل دیگر.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رنگ مو و حالت دادن </w:t>
      </w:r>
      <w:r xmlns:w="http://schemas.openxmlformats.org/wordprocessingml/2006/main">
        <w:t xml:space="preserve">: رنگ آمیزی، هایلایت و حالت دادن به سلیقه و سبک زندگی شما.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پیرسینگ مو و لوازم جانبی </w:t>
      </w:r>
      <w:r xmlns:w="http://schemas.openxmlformats.org/wordprocessingml/2006/main">
        <w:t xml:space="preserve">: خدمات پیرسینگ حرفه ای و مجموعه ای از لوازم جانبی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بلاگرها و اینفلوئنسرها </w:t>
      </w:r>
      <w:r xmlns:w="http://schemas.openxmlformats.org/wordprocessingml/2006/main">
        <w:t xml:space="preserve">: تجربه کلینیک فخرایی خود را با دنبال کنندگان خود به اشتراک بگذارید و خدمات و درمان های ما را برجسته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بازخورد و نظرات </w:t>
      </w:r>
      <w:r xmlns:w="http://schemas.openxmlformats.org/wordprocessingml/2006/main">
        <w:t xml:space="preserve">: تجربیات شخصی خود را به اشتراک بگذارید و با ارائه نظرات صادقانه به موفقیت ما کمک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تعامل با جامعه </w:t>
      </w:r>
      <w:r xmlns:w="http://schemas.openxmlformats.org/wordprocessingml/2006/main">
        <w:t xml:space="preserve">: به گروه‌ها و انجمن‌های رسانه‌های اجتماعی ما بپیوندید تا با دیگران تعامل داشته باشید، تخصص خود را به اشتراک بگذارید و در مورد آخرین روندها و نکات مراقبت از مو به‌روز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روز رسانی ها و رویدادها: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درمان ها و خدمات جدید </w:t>
      </w:r>
      <w:r xmlns:w="http://schemas.openxmlformats.org/wordprocessingml/2006/main">
        <w:t xml:space="preserve">: از آخرین ورودها، به روز رسانی ها و تبلیغات ویژه ما مطلع باشید.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کارگاه ها و سمینارهای تخصصی </w:t>
      </w:r>
      <w:r xmlns:w="http://schemas.openxmlformats.org/wordprocessingml/2006/main">
        <w:t xml:space="preserve">: در کلاس ها و کارگاه های آموزشی شرکت کنید و در مورد آخرین تکنیک ها و بهترین روش های مراقبت از مو بیاموزید.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پیشنهادات و تخفیف‌های انحصاری </w:t>
      </w:r>
      <w:r xmlns:w="http://schemas.openxmlformats.org/wordprocessingml/2006/main">
        <w:t xml:space="preserve">: از پیشنهادات با زمان محدود، برنامه‌های وفاداری و تبلیغات شخصی‌شده که برای مشتریان ارزشمند ما رزرو شده، لذت ببرید.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Call to Action: </w:t>
      </w:r>
      <w:r xmlns:w="http://schemas.openxmlformats.org/wordprocessingml/2006/main">
        <w:br xmlns:w="http://schemas.openxmlformats.org/wordprocessingml/2006/main"/>
      </w:r>
      <w:r xmlns:w="http://schemas.openxmlformats.org/wordprocessingml/2006/main">
        <w:t xml:space="preserve">به جامعه پر جنب و جوش ما بپیوندید، با ما ارتباط برقرار کنید و تفاوت کلینیک فخرایی را تجربه کنید. مشاوره خود را همین امروز رزرو کنید و اولین قدم را برای دستیابی به اهداف عالی مراقبت از مو بردارید!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چگونه می توانم این پیشنهاد را بیشتر تنظیم کنم یا به هر نحوی به شما کمک کنم؟</w:t>
      </w:r>
    </w:p>
    <w:p>
      <w:pPr xmlns:w="http://schemas.openxmlformats.org/wordprocessingml/2006/main">
        <w:pStyle w:val="Subtitle"/>
      </w:pPr>
      <w:r xmlns:w="http://schemas.openxmlformats.org/wordprocessingml/2006/main">
        <w:t xml:space="preserve">7. یک بحث سازنده را تسهیل کنید، اطمینان حاصل کنید که همه فرصتی برای مشارکت در بحث حوزه تحقیق دارند.</w:t>
      </w:r>
    </w:p>
    <w:p>
      <w:pPr xmlns:w="http://schemas.openxmlformats.org/wordprocessingml/2006/main"/>
      <w:r xmlns:w="http://schemas.openxmlformats.org/wordprocessingml/2006/main">
        <w:rPr>
          <w:b/>
        </w:rPr>
        <w:t xml:space="preserve">پیشنهاد تسهیل بحث برای خدمات مراقبت از مو در کلینیک فخرایی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"باز کردن قفل موهای زیبا: رویکردی مشارکتی به خدمات مراقبت از مو در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تشویق ارتباط باز بین همه ذینفعان، از جمله بیماران، کادر پزشکی و متخصصین . </w:t>
      </w:r>
      <w:r xmlns:w="http://schemas.openxmlformats.org/wordprocessingml/2006/main">
        <w:br xmlns:w="http://schemas.openxmlformats.org/wordprocessingml/2006/main"/>
      </w:r>
      <w:r xmlns:w="http://schemas.openxmlformats.org/wordprocessingml/2006/main">
        <w:t xml:space="preserve">2. ایجاد یک محیط مشترک برای جمع آوری بازخوردها و بینش های ارزشمند در مورد خدمات مراقبت از مو موجود. </w:t>
      </w:r>
      <w:r xmlns:w="http://schemas.openxmlformats.org/wordprocessingml/2006/main">
        <w:br xmlns:w="http://schemas.openxmlformats.org/wordprocessingml/2006/main"/>
      </w:r>
      <w:r xmlns:w="http://schemas.openxmlformats.org/wordprocessingml/2006/main">
        <w:t xml:space="preserve">3. یک طرح جامع برای ارتقای خدمات مراقبت از مو، برآورده کردن نیازهای در حال تکامل بیماران و ارتقای رفاه کلی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آماده سازی قبل از بحث: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از سهامداران کلیدی، از جمله بیمارانی که خدمات مراقبت از مو دریافت کرده اند، متخصصان پزشکی و کارکنان پشتیبانی دعوت کنید. </w:t>
      </w:r>
      <w:r xmlns:w="http://schemas.openxmlformats.org/wordprocessingml/2006/main">
        <w:br xmlns:w="http://schemas.openxmlformats.org/wordprocessingml/2006/main"/>
      </w:r>
      <w:r xmlns:w="http://schemas.openxmlformats.org/wordprocessingml/2006/main">
        <w:t xml:space="preserve">2. یک پرسشنامه دقیق برای جمع آوری بازخورد در مورد خدمات موجود، از جمله نقاط درد، سطوح رضایت، و توصیه هایی برای بهبود تهیه کنید. </w:t>
      </w:r>
      <w:r xmlns:w="http://schemas.openxmlformats.org/wordprocessingml/2006/main">
        <w:br xmlns:w="http://schemas.openxmlformats.org/wordprocessingml/2006/main"/>
      </w:r>
      <w:r xmlns:w="http://schemas.openxmlformats.org/wordprocessingml/2006/main">
        <w:t xml:space="preserve">3. بررسی خدمات مراقبت از موی کلینیک فخرایی برای شناسایی نقاط قوت، ضعف، فرصت ها و تهدیدها (تحلیل SWOT).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بحث: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خوشامدگویی و معرفی </w:t>
      </w:r>
      <w:r xmlns:w="http://schemas.openxmlformats.org/wordprocessingml/2006/main">
        <w:t xml:space="preserve">(5 دقیقه): از مهمانان خوشامدگویی کنید و مجری را معرفی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زمینه و زمینه </w:t>
      </w:r>
      <w:r xmlns:w="http://schemas.openxmlformats.org/wordprocessingml/2006/main">
        <w:t xml:space="preserve">(10 دقیقه): ارائه تجزیه و تحلیل SWOT و ارائه یک نمای کلی از خدمات مراقبت از مو موجود.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بازخورد و جمع آوری بینش </w:t>
      </w:r>
      <w:r xmlns:w="http://schemas.openxmlformats.org/wordprocessingml/2006/main">
        <w:t xml:space="preserve">(30 دقیقه): پرسشنامه را توزیع کنید و از مهمانان دعوت کنید تا نظرات و دیدگاه های خود را به اشتراک بگذارند.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بررسی نقاط درد و چالش ها </w:t>
      </w:r>
      <w:r xmlns:w="http://schemas.openxmlformats.org/wordprocessingml/2006/main">
        <w:t xml:space="preserve">(20 دقیقه): یک جلسه طوفان فکری را برای شناسایی نقاط درد و چالش های رایجی که بیماران با آن مواجه هستند، تسهیل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بهترین روش ها و توصیه ها </w:t>
      </w:r>
      <w:r xmlns:w="http://schemas.openxmlformats.org/wordprocessingml/2006/main">
        <w:t xml:space="preserve">(30 دقیقه): از مهمانان دعوت کنید تا بهترین شیوه ها و توصیه ها را برای بهبود خدمات مراقبت از مو به اشتراک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فعالیت های مشارکتی: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نقشه برداری ذهنی </w:t>
      </w:r>
      <w:r xmlns:w="http://schemas.openxmlformats.org/wordprocessingml/2006/main">
        <w:t xml:space="preserve">: یک نمایش بصری از ایده ها و بینش های جمع آوری شده در طول بحث ایجاد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نقشه مفهومی </w:t>
      </w:r>
      <w:r xmlns:w="http://schemas.openxmlformats.org/wordprocessingml/2006/main">
        <w:t xml:space="preserve">: یک تمرین نقشه برداری برای شناسایی موضوعات کلیدی و روابط بین ایده ها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اولویت بندی </w:t>
      </w:r>
      <w:r xmlns:w="http://schemas.openxmlformats.org/wordprocessingml/2006/main">
        <w:t xml:space="preserve">: یک سیستم رتبه بندی برای اولویت بندی نقاط درد و چالش های شناسایی شده تعیین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فعالیت‌های پس از بحث: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گزارش خلاصه </w:t>
      </w:r>
      <w:r xmlns:w="http://schemas.openxmlformats.org/wordprocessingml/2006/main">
        <w:t xml:space="preserve">: گزارش جامعی که بحث، یافته‌ها و توصیه‌ها را خلاصه می‌کند، تهیه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گام های بعدی </w:t>
      </w:r>
      <w:r xmlns:w="http://schemas.openxmlformats.org/wordprocessingml/2006/main">
        <w:t xml:space="preserve">: یک طرح عملی واضح، شامل مسئولیت های تعیین شده و جدول زمانی برای اجرای بهبودهای شناسایی شده، ترسیم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اثربخشی تسهیل‌گر </w:t>
      </w:r>
      <w:r xmlns:w="http://schemas.openxmlformats.org/wordprocessingml/2006/main">
        <w:t xml:space="preserve">: توانایی تسهیل‌گر در تعامل با مخاطب، جمع‌آوری بازخوردهای مرتبط و اطمینان از ارتباط آزاد را ارزیابی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همکاری و مشارکت </w:t>
      </w:r>
      <w:r xmlns:w="http://schemas.openxmlformats.org/wordprocessingml/2006/main">
        <w:t xml:space="preserve">: سطح مشارکت و مشارکت را در بین همه ذینفعان ارزیابی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مرتبط بودن و عملی بودن </w:t>
      </w:r>
      <w:r xmlns:w="http://schemas.openxmlformats.org/wordprocessingml/2006/main">
        <w:t xml:space="preserve">: عملی بودن بهبودها و توصیه های شناسایی شده را ارزیابی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رویکرد ساختاریافته، می‌توانیم یک بحث سازنده را تسهیل کنیم، بازخوردهای معنادار جمع‌آوری کنیم و یک برنامه جامع برای ارتقای خدمات مراقبت از مو در کلینیک فخرایی در تهران ایجاد کنیم و در نهایت تجربه کلی بیمار را بهبود ببخشیم.</w:t>
      </w:r>
    </w:p>
    <w:p>
      <w:pPr xmlns:w="http://schemas.openxmlformats.org/wordprocessingml/2006/main">
        <w:pStyle w:val="Subtitle"/>
      </w:pPr>
      <w:r xmlns:w="http://schemas.openxmlformats.org/wordprocessingml/2006/main">
        <w:t xml:space="preserve">8. نکات اصلی مورد بحث و تصمیمات اتخاذ شده در مورد موضوع را خلاصه کنید.</w:t>
      </w:r>
    </w:p>
    <w:p>
      <w:pPr xmlns:w="http://schemas.openxmlformats.org/wordprocessingml/2006/main"/>
      <w:r xmlns:w="http://schemas.openxmlformats.org/wordprocessingml/2006/main">
        <w:t xml:space="preserve">اگرچه هیچ پروپوزال یا زمینه ای نمی بینم، اما می توانم یک نمونه پروپوزال برای کلینیک فخرایی بر اساس محتوای ارائه شده ایجاد کنم. در اینجا خلاصه ای از نکات اصلی مطرح شده و تصمیمات اتخاذ شده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سابقه و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در تهران با هدف ارائه طیف گسترده ای از خدمات مراقبت از مو برای رفع نگرانی های مختلف مو و افزایش زیبایی طبیعی. تیم متخصص ما در تلاش برای ارائه مراقبت های استثنایی، ترکیبی از تکنیک های پیشرفته با روش های سنتی برای پاسخگویی به نیازهای مختلف مشتری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نکات اصلی: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محدوده خدمات: </w:t>
      </w:r>
      <w:r xmlns:w="http://schemas.openxmlformats.org/wordprocessingml/2006/main">
        <w:t xml:space="preserve">این کلینیک طیف گسترده ای از خدمات مراقبت از مو را ارائه می دهد که شامل اما محدود به موارد زیر نمی شود: </w:t>
      </w:r>
      <w:r xmlns:w="http://schemas.openxmlformats.org/wordprocessingml/2006/main">
        <w:br xmlns:w="http://schemas.openxmlformats.org/wordprocessingml/2006/main"/>
      </w:r>
      <w:r xmlns:w="http://schemas.openxmlformats.org/wordprocessingml/2006/main">
        <w:t xml:space="preserve">* درمان های مو (به عنوان مثال، رنگ کردن مو، آرام سازی مو، درمان کراتینه) </w:t>
      </w:r>
      <w:r xmlns:w="http://schemas.openxmlformats.org/wordprocessingml/2006/main">
        <w:br xmlns:w="http://schemas.openxmlformats.org/wordprocessingml/2006/main"/>
      </w:r>
      <w:r xmlns:w="http://schemas.openxmlformats.org/wordprocessingml/2006/main">
        <w:t xml:space="preserve">* خدمات کوتاه کردن مو، حالت دهی، و رنگ کردن </w:t>
      </w:r>
      <w:r xmlns:w="http://schemas.openxmlformats.org/wordprocessingml/2006/main">
        <w:br xmlns:w="http://schemas.openxmlformats.org/wordprocessingml/2006/main"/>
      </w:r>
      <w:r xmlns:w="http://schemas.openxmlformats.org/wordprocessingml/2006/main">
        <w:t xml:space="preserve">* ترمیم و ترمیم مو </w:t>
      </w:r>
      <w:r xmlns:w="http://schemas.openxmlformats.org/wordprocessingml/2006/main">
        <w:br xmlns:w="http://schemas.openxmlformats.org/wordprocessingml/2006/main"/>
      </w:r>
      <w:r xmlns:w="http://schemas.openxmlformats.org/wordprocessingml/2006/main">
        <w:t xml:space="preserve">* شرایط پوست و پوست سر (مانند آکنه، پسوریازیس) </w:t>
      </w:r>
      <w:r xmlns:w="http://schemas.openxmlformats.org/wordprocessingml/2006/main">
        <w:br xmlns:w="http://schemas.openxmlformats.org/wordprocessingml/2006/main"/>
      </w:r>
      <w:r xmlns:w="http://schemas.openxmlformats.org/wordprocessingml/2006/main">
        <w:t xml:space="preserve">* راه حل های طاسی و ریزش مو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کیفیت و تخصص: </w:t>
      </w:r>
      <w:r xmlns:w="http://schemas.openxmlformats.org/wordprocessingml/2006/main">
        <w:t xml:space="preserve">تیم ما متشکل از آرایشگران مجرب، زیبایی شناسان و متخصصان پزشکی است که برای ارائه توجه شخصی و مراقبت های تخصصی آموزش دیده اند.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امکانات و تجهیزات: </w:t>
      </w:r>
      <w:r xmlns:w="http://schemas.openxmlformats.org/wordprocessingml/2006/main">
        <w:t xml:space="preserve">کلینیک مجهز به آخرین تکنولوژی و تجهیزات است که محیطی امن و بهداشتی را برای مراجعین تضمین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رضایت مشتری: </w:t>
      </w:r>
      <w:r xmlns:w="http://schemas.openxmlformats.org/wordprocessingml/2006/main">
        <w:t xml:space="preserve">ما رضایت مشتری، حفظ کانال های ارتباطی باز را برای اطمینان از راه حل های مناسب و خدمات استثنایی در اولویت قرار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تصمیمات اتخاذ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ساختار عملیاتی: </w:t>
      </w:r>
      <w:r xmlns:w="http://schemas.openxmlformats.org/wordprocessingml/2006/main">
        <w:t xml:space="preserve">کلینیک بر اساس یک برنامه تمام وقت، با ساعات طولانی کار خواهد کرد تا پایگاه مشتریان متنوع را در خود جای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کارکنان: </w:t>
      </w:r>
      <w:r xmlns:w="http://schemas.openxmlformats.org/wordprocessingml/2006/main">
        <w:t xml:space="preserve">ما پرسنل مجرب را استخدام و آموزش خواهیم داد تا تقاضای پیش بینی شده را برآورده کرده و خدمات استثنایی ارائه دهیم.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استراتژی بازاریابی: </w:t>
      </w:r>
      <w:r xmlns:w="http://schemas.openxmlformats.org/wordprocessingml/2006/main">
        <w:t xml:space="preserve">یک برنامه بازاریابی جامع شامل حضور در رسانه های اجتماعی، تبلیغات محلی و مشارکت های استراتژیک برای جذب مشتریان جدید و ترویج خدمات ما اجرا خواهد شد.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کنترل کیفیت: </w:t>
      </w:r>
      <w:r xmlns:w="http://schemas.openxmlformats.org/wordprocessingml/2006/main">
        <w:t xml:space="preserve">اقدامات کنترل کیفیت منظم برای اطمینان از برتری مداوم در ارائه خدمات اجرا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خدمات پیشنهادی، قیمت‌گذاری و ساختار عملیاتی، مراحل بعدی زیر را توصیه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انطباق با مقررات: </w:t>
      </w:r>
      <w:r xmlns:w="http://schemas.openxmlformats.org/wordprocessingml/2006/main">
        <w:t xml:space="preserve">کلیه مجوزها، مجوزها و تأییدیه‌های لازم را برای اطمینان از انطباق با مقررات و قوانین محلی دریافت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ثبت کسب و کار: </w:t>
      </w:r>
      <w:r xmlns:w="http://schemas.openxmlformats.org/wordprocessingml/2006/main">
        <w:t xml:space="preserve">ثبت کلینیک در مراجع ذیربط و اخذ جواز کسب.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کارکنان: </w:t>
      </w:r>
      <w:r xmlns:w="http://schemas.openxmlformats.org/wordprocessingml/2006/main">
        <w:t xml:space="preserve">جلسات آموزشی جامعی را برای کارکنان ترتیب دهید تا آنها را با خدمات، تجهیزات و خط مشی ها آشنا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Soft Launch: </w:t>
      </w:r>
      <w:r xmlns:w="http://schemas.openxmlformats.org/wordprocessingml/2006/main">
        <w:t xml:space="preserve">یک راه اندازی نرم برای آزمایش خدمات، اصلاح عملیات، و رسیدگی به هرگونه مشکل عملیاتی قبل از باز کردن کلینیک برای عموم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پیشنهاد، نکات اصلی مورد بحث در مورد کلینیک فخرایی را تشریح می کند و یک برنامه جامع برای اجرا، استخدام، بازاریابی و کنترل کیفیت ارائه می دهد.</w:t>
      </w:r>
    </w:p>
    <w:p>
      <w:pPr xmlns:w="http://schemas.openxmlformats.org/wordprocessingml/2006/main">
        <w:pStyle w:val="Subtitle"/>
      </w:pPr>
      <w:r xmlns:w="http://schemas.openxmlformats.org/wordprocessingml/2006/main">
        <w:t xml:space="preserve">9. نکات کلیدی جلسه را خلاصه کنید، موارد قابل اجرا یا گام های بعدی را برای حوزه تحقیق برجسته کنید.</w:t>
      </w:r>
    </w:p>
    <w:p>
      <w:pPr xmlns:w="http://schemas.openxmlformats.org/wordprocessingml/2006/main"/>
      <w:r xmlns:w="http://schemas.openxmlformats.org/wordprocessingml/2006/main">
        <w:rPr>
          <w:b/>
        </w:rPr>
        <w:t xml:space="preserve">خلاصه ای از نکات کلیدی کلینیک فخرایی: راه حل های پیشرو برای مراقبت از مو در تهران جلسه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یک موسسه مشهور در زمینه خدمات مراقبت از مو در تهران، با متخصصان این صنعت ملاقات کرد تا راه حل های مراقبت از موی خود را به بحث بگذارند و تقویت کنند. نکات کلیدی این جلسه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کانال های ارتباطی بهبود یافته </w:t>
      </w:r>
      <w:r xmlns:w="http://schemas.openxmlformats.org/wordprocessingml/2006/main">
        <w:t xml:space="preserve">: ایجاد یک سیستم ارتباطی قابل اعتماد بین کلینیک و مراجعان آن برای پشتیبانی و خدمات شخصی بسیار مهم است. این شامل به‌روزرسانی‌های مکرر در قرار ملاقات‌های برنامه‌ریزی‌شده، توصیه‌های مراقبت از مو، و هرگونه پیگیری لازم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آدرس ایمیل یا خط تلفن اختصاصی را به طور خاص برای سوالات مشتری تنظیم کنید. </w:t>
      </w:r>
      <w:r xmlns:w="http://schemas.openxmlformats.org/wordprocessingml/2006/main">
        <w:br xmlns:w="http://schemas.openxmlformats.org/wordprocessingml/2006/main"/>
      </w:r>
      <w:r xmlns:w="http://schemas.openxmlformats.org/wordprocessingml/2006/main">
        <w:t xml:space="preserve">- از یک لیست ایمیل جامع از مشتریان موجود برای بهبود ارتباطات استفاده کنید. </w:t>
      </w:r>
      <w:r xmlns:w="http://schemas.openxmlformats.org/wordprocessingml/2006/main">
        <w:br xmlns:w="http://schemas.openxmlformats.org/wordprocessingml/2006/main"/>
      </w:r>
      <w:r xmlns:w="http://schemas.openxmlformats.org/wordprocessingml/2006/main">
        <w:t xml:space="preserve">- پیاده سازی یک اپلیکیشن موبایل برای زمان بندی قرار ملاقات ها و به اشتراک گذاری راه حل های سریع را در نظر بگیرید. </w:t>
      </w:r>
      <w:r xmlns:w="http://schemas.openxmlformats.org/wordprocessingml/2006/main">
        <w:br xmlns:w="http://schemas.openxmlformats.org/wordprocessingml/2006/main"/>
      </w:r>
      <w:r xmlns:w="http://schemas.openxmlformats.org/wordprocessingml/2006/main">
        <w:t xml:space="preserve">- برای تعامل با مشتریان، به اشتراک گذاشتن نکات تخصصی و ارائه خدمات انحصاری، یک حضور در رسانه های اجتماعی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خدمات و بسته های پیشرفته </w:t>
      </w:r>
      <w:r xmlns:w="http://schemas.openxmlformats.org/wordprocessingml/2006/main">
        <w:t xml:space="preserve">: کلینیک فخرایی قصد دارد خدمات خود را برای پاسخگویی به نیازهای متنوع مشتریان خود گسترش دهد. گزینه‌های زیر را در نظر بگیرید: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بسته‌های ممتاز </w:t>
      </w:r>
      <w:r xmlns:w="http://schemas.openxmlformats.org/wordprocessingml/2006/main">
        <w:t xml:space="preserve">: بسته‌های سفارشی مراقبت از مو را با درمان‌های شخصی (مشاوره، آنالیز مو، طرح مراقبت سفارشی و کاربرد) ارائه دهید.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خدمات افزودنی </w:t>
      </w:r>
      <w:r xmlns:w="http://schemas.openxmlformats.org/wordprocessingml/2006/main">
        <w:t xml:space="preserve">: ارائه خدمات تکمیلی مانند مشاوره تطبیق رنگ (مشاوره اولیه، تصحیح بعدی، تصحیح رنگ در صورت لزوم).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خطوط تولید </w:t>
      </w:r>
      <w:r xmlns:w="http://schemas.openxmlformats.org/wordprocessingml/2006/main">
        <w:t xml:space="preserve">: خطوط تولید برند را توسعه دهید و با برندهای معتبر برای ارائه محصولات مراقبت از مو منحصر به فرد شریک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بروشور یا وب سایت دقیق برای نمایش خدمات و قیمت بسته های تعیین شده ایجاد کنید. </w:t>
      </w:r>
      <w:r xmlns:w="http://schemas.openxmlformats.org/wordprocessingml/2006/main">
        <w:br xmlns:w="http://schemas.openxmlformats.org/wordprocessingml/2006/main"/>
      </w:r>
      <w:r xmlns:w="http://schemas.openxmlformats.org/wordprocessingml/2006/main">
        <w:t xml:space="preserve">- گزینه‌های مشارکت بالقوه با مارک‌های برتر را برای ارتقای پیشنهاد برتر تحقیق کنید. </w:t>
      </w:r>
      <w:r xmlns:w="http://schemas.openxmlformats.org/wordprocessingml/2006/main">
        <w:br xmlns:w="http://schemas.openxmlformats.org/wordprocessingml/2006/main"/>
      </w:r>
      <w:r xmlns:w="http://schemas.openxmlformats.org/wordprocessingml/2006/main">
        <w:t xml:space="preserve">- یک خط تولید سفارشی با برند فخرایی تهیه کنید. - یک سیستم </w:t>
      </w:r>
      <w:r xmlns:w="http://schemas.openxmlformats.org/wordprocessingml/2006/main">
        <w:br xmlns:w="http://schemas.openxmlformats.org/wordprocessingml/2006/main"/>
      </w:r>
      <w:r xmlns:w="http://schemas.openxmlformats.org/wordprocessingml/2006/main">
        <w:t xml:space="preserve">برای </w:t>
      </w:r>
      <w:r xmlns:w="http://schemas.openxmlformats.org/wordprocessingml/2006/main">
        <w:t xml:space="preserve">بررسی موفقیت مشتری در یک بازه زمانی نزدیک برای پیگیری پیشرفت برای مزایای طولانی مدت قرار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دهید </w:t>
      </w:r>
      <w:r xmlns:w="http://schemas.openxmlformats.org/wordprocessingml/2006/main">
        <w:t xml:space="preserve">. </w:t>
      </w:r>
      <w:r xmlns:w="http://schemas.openxmlformats.org/wordprocessingml/2006/main">
        <w:t xml:space="preserve">تمرکز بر: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تعمیر و نگهداری تسهیلات </w:t>
      </w:r>
      <w:r xmlns:w="http://schemas.openxmlformats.org/wordprocessingml/2006/main">
        <w:t xml:space="preserve">: برای حفظ استانداردهای بهداشتی، برنامه ریزی منظم برای تمیز کردن، ضدعفونی کردن، و ارتقاء تجهیزات را انجام دهید.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آسایش و راحتی </w:t>
      </w:r>
      <w:r xmlns:w="http://schemas.openxmlformats.org/wordprocessingml/2006/main">
        <w:t xml:space="preserve">: برای بهبود تجربه کلی مشتری، قسمت‌های نشستن آرام، نوشیدنی‌ها و امکاناتی مانند Wi-Fi را در خود جای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برنامه تعمیر و نگهداری معمول برای حفظ استانداردها و تجهیزات بهداشتی بهینه ایجاد کنید. </w:t>
      </w:r>
      <w:r xmlns:w="http://schemas.openxmlformats.org/wordprocessingml/2006/main">
        <w:br xmlns:w="http://schemas.openxmlformats.org/wordprocessingml/2006/main"/>
      </w:r>
      <w:r xmlns:w="http://schemas.openxmlformats.org/wordprocessingml/2006/main">
        <w:t xml:space="preserve">- یک مفهوم طراحی داخلی برای راحتی مشتری ایجاد کنید. </w:t>
      </w:r>
      <w:r xmlns:w="http://schemas.openxmlformats.org/wordprocessingml/2006/main">
        <w:br xmlns:w="http://schemas.openxmlformats.org/wordprocessingml/2006/main"/>
      </w:r>
      <w:r xmlns:w="http://schemas.openxmlformats.org/wordprocessingml/2006/main">
        <w:t xml:space="preserve">- برای بهینه سازی امکانات با ارائه دهندگان مختلف همکاری کنید. </w:t>
      </w:r>
      <w:r xmlns:w="http://schemas.openxmlformats.org/wordprocessingml/2006/main">
        <w:br xmlns:w="http://schemas.openxmlformats.org/wordprocessingml/2006/main"/>
      </w:r>
      <w:r xmlns:w="http://schemas.openxmlformats.org/wordprocessingml/2006/main">
        <w:t xml:space="preserve">- فضایی ایجاد کنید که الهام بخش آرامش و افزایش دانش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آموزش و توسعه کارکنان </w:t>
      </w:r>
      <w:r xmlns:w="http://schemas.openxmlformats.org/wordprocessingml/2006/main">
        <w:t xml:space="preserve">: کارکنان متخصص و مجرب کلینیک فخرایی برای رشد حرفه ای شایسته آموزش مداوم هستند. زمان‌بندی: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کارگاه‌های کارکنان </w:t>
      </w:r>
      <w:r xmlns:w="http://schemas.openxmlformats.org/wordprocessingml/2006/main">
        <w:t xml:space="preserve">: سازماندهی کارگاه‌ها و جلسات آموزشی برای درمانگران در مورد تکنیک‌های پیشرفته، رشد کسب‌وکار و توزیع محصول، آموزش بهداشت شخصی و یک برنامه جامع برای اجرا.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محصولات پیشرفته </w:t>
      </w:r>
      <w:r xmlns:w="http://schemas.openxmlformats.org/wordprocessingml/2006/main">
        <w:t xml:space="preserve">: از روند محصولات به روز باشید و هر جلسه آموزشی قابل اجرا را راه اندازی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توسعه مهارت های ارتباطی </w:t>
      </w:r>
      <w:r xmlns:w="http://schemas.openxmlformats.org/wordprocessingml/2006/main">
        <w:t xml:space="preserve">: از مهارت های ارتباط کلامی و غیرکلامی موثر در میان کارکنان اطمینان حاصل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برنامه زمانی مشترک برای کارگاه ها سازماندهی کنید تا داده های مربوط به مهمان را به دست آورید. </w:t>
      </w:r>
      <w:r xmlns:w="http://schemas.openxmlformats.org/wordprocessingml/2006/main">
        <w:br xmlns:w="http://schemas.openxmlformats.org/wordprocessingml/2006/main"/>
      </w:r>
      <w:r xmlns:w="http://schemas.openxmlformats.org/wordprocessingml/2006/main">
        <w:t xml:space="preserve">- کلاس های آنلاین و سایر خدمات فرصت مطالعاتی را انتخاب کنید. - </w:t>
      </w:r>
      <w:r xmlns:w="http://schemas.openxmlformats.org/wordprocessingml/2006/main">
        <w:br xmlns:w="http://schemas.openxmlformats.org/wordprocessingml/2006/main"/>
      </w:r>
      <w:r xmlns:w="http://schemas.openxmlformats.org/wordprocessingml/2006/main">
        <w:rPr>
          <w:b/>
        </w:rPr>
        <w:t xml:space="preserve">یک مصاحبه مرجع </w:t>
      </w:r>
      <w:r xmlns:w="http://schemas.openxmlformats.org/wordprocessingml/2006/main">
        <w:rPr>
          <w:b/>
        </w:rPr>
        <w:t xml:space="preserve">/ خروج داخلی </w:t>
      </w:r>
      <w:r xmlns:w="http://schemas.openxmlformats.org/wordprocessingml/2006/main">
        <w:t xml:space="preserve">در </w:t>
      </w:r>
      <w:r xmlns:w="http://schemas.openxmlformats.org/wordprocessingml/2006/main">
        <w:t xml:space="preserve">همه نقاط برای گسترش تجربه یادگیری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قرار </w:t>
      </w:r>
      <w:r xmlns:w="http://schemas.openxmlformats.org/wordprocessingml/2006/main">
        <w:t xml:space="preserve">دهید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سیستم را از طریق ایمیل، تلفن و پلتفرم های رسانه های اجتماعی برای سنجش رضایت مشتری و پیگیری زمینه های بهبود.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برنامه‌ریزی پیگیری </w:t>
      </w:r>
      <w:r xmlns:w="http://schemas.openxmlformats.org/wordprocessingml/2006/main">
        <w:t xml:space="preserve">: قرار ملاقات‌ها و تماس‌های تلفنی منظم برای نظارت بر پیشرفت مشتری و ارائه توصیه‌ها.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وفاداری را بشناسید </w:t>
      </w:r>
      <w:r xmlns:w="http://schemas.openxmlformats.org/wordprocessingml/2006/main">
        <w:t xml:space="preserve">: برای مشتریان بازگشتی جوایز وفاداری و مشوق های ویژه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برنامه وفاداری موجود را با سطوح مختلف پاداش بسازید </w:t>
      </w:r>
      <w:r xmlns:w="http://schemas.openxmlformats.org/wordprocessingml/2006/main">
        <w:br xmlns:w="http://schemas.openxmlformats.org/wordprocessingml/2006/main"/>
      </w:r>
      <w:r xmlns:w="http://schemas.openxmlformats.org/wordprocessingml/2006/main">
        <w:t xml:space="preserve">- مرتباً نظرات را از طریق Google و سیستم نظرسنجی مشتری جمع آوری کنید</w:t>
      </w:r>
    </w:p>
    <w:p>
      <w:pPr xmlns:w="http://schemas.openxmlformats.org/wordprocessingml/2006/main">
        <w:pStyle w:val="Subtitle"/>
      </w:pPr>
      <w:r xmlns:w="http://schemas.openxmlformats.org/wordprocessingml/2006/main">
        <w:t xml:space="preserve">10. از همه شرکت کنندگان برای مشارکت و مشارکت آنها در جلسه تشکر کنید.</w:t>
      </w:r>
    </w:p>
    <w:p>
      <w:pPr xmlns:w="http://schemas.openxmlformats.org/wordprocessingml/2006/main"/>
      <w:r xmlns:w="http://schemas.openxmlformats.org/wordprocessingml/2006/main">
        <w:t xml:space="preserve">در اینجا یک پیشنهاد تجاری بالقوه بر اساس زمینه ارائه شده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افزایش خدمات مراقبت از مو کلینیک فخرایی برای تقاضاهای متنوع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در جلسه موفقیت آمیز خود "راه حل های پیشرو مراقبت از مو در تهران" فکر می کنیم، مایلیم خود را بیان کنیم. از تک تک شرکت کنندگان برای مشارکت و مشارکتشان در طول این رویداد صمیمانه تشکر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در تهران، ما به دلیل ارائه طیف گسترده ای از خدمات مراقبت از مو که برای رفع نیازهای متنوع مشتریان طراحی شده اند، شهرت پیدا کرده ایم. تیم متخصص ما به ارائه راه حل های مراقبت شخصی اختصاص داده شده است که به نگرانی های مختلف مو رسیدگی می کند و در نتیجه زیبایی طبیعی مشتریان خود را افزایش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بازخوردها و بینش‌های ارزشمندی که در طول جلسه ما جمع‌آوری شد، ابتکارات زیر را برای ارتقای بیشتر خدمات مراقبت از مو و ارتقای آنها به سطح بعدی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رسیدگی به تقاضای رو به رشد برای خدمات مراقبت از موی ممتاز، سرمایه‌گذاری در حوزه های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بسته های خدماتی جدید: </w:t>
      </w:r>
      <w:r xmlns:w="http://schemas.openxmlformats.org/wordprocessingml/2006/main">
        <w:t xml:space="preserve">بسته های تخصصی را برای نگرانی های خاص مو، مانند ریزش مو، درمان رنگ، و درمان کراتینه ایجاد کنید. این ما را قادر می سازد تا خدمات خود را متمایز کنیم و مشتریان بیشتری را به دنبال راه حل های مناسب جذب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ارتقاهای فناوری: </w:t>
      </w:r>
      <w:r xmlns:w="http://schemas.openxmlformats.org/wordprocessingml/2006/main">
        <w:t xml:space="preserve">فناوری پیشرفته، از جمله ابزارهای پیشرفته تجزیه و تحلیل مو و توصیه‌های یک ظاهر طراحی شده مبتنی بر هوش مصنوعی را ادغام کنید تا تجربه کلی مشتری را افزایش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و توسعه کارکنان: </w:t>
      </w:r>
      <w:r xmlns:w="http://schemas.openxmlformats.org/wordprocessingml/2006/main">
        <w:t xml:space="preserve">آموزش مداوم و برنامه های صدور گواهینامه را برای اعضای تیم خود فراهم کنید تا اطمینان حاصل شود که آنها به آخرین تکنیک ها مجهز هستند و با روندهای صنعت به روز می مانند.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بازاریابی و تبلیغات: </w:t>
      </w:r>
      <w:r xmlns:w="http://schemas.openxmlformats.org/wordprocessingml/2006/main">
        <w:t xml:space="preserve">کمپین های بازاریابی هدفمند را راه اندازی کنید تا خدمات خود را به نمایش بگذاریم و به مخاطبان بیشتری دست یابیم، از جمله رسانه های اجتماعی، مشارکت تأثیرگذاران، و همکاری با صاحبان سبک محلی.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پیاده‌سازی: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انتقال یکپارچه و اجرای موفقیت‌آمیز این طرح‌ها، جدول زمانی پروژه زیر را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1-2: نهایی کردن بسته‌های خدمات جدید و ارتقاء فناوری </w:t>
      </w:r>
      <w:r xmlns:w="http://schemas.openxmlformats.org/wordprocessingml/2006/main">
        <w:br xmlns:w="http://schemas.openxmlformats.org/wordprocessingml/2006/main"/>
      </w:r>
      <w:r xmlns:w="http://schemas.openxmlformats.org/wordprocessingml/2006/main">
        <w:t xml:space="preserve">* ماه 3-4: آموزش و توسعه کارکنان </w:t>
      </w:r>
      <w:r xmlns:w="http://schemas.openxmlformats.org/wordprocessingml/2006/main">
        <w:br xmlns:w="http://schemas.openxmlformats.org/wordprocessingml/2006/main"/>
      </w:r>
      <w:r xmlns:w="http://schemas.openxmlformats.org/wordprocessingml/2006/main">
        <w:t xml:space="preserve">* ماه 5- 6: راه اندازی کمپین های بازاریابی و تبلیغات </w:t>
      </w:r>
      <w:r xmlns:w="http://schemas.openxmlformats.org/wordprocessingml/2006/main">
        <w:br xmlns:w="http://schemas.openxmlformats.org/wordprocessingml/2006/main"/>
      </w:r>
      <w:r xmlns:w="http://schemas.openxmlformats.org/wordprocessingml/2006/main">
        <w:t xml:space="preserve">* ماه 7-12: نظارت و ارزیابی اثربخشی طرح های اجرا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پیشنهاد می کنیم </w:t>
      </w:r>
      <w:r xmlns:w="http://schemas.openxmlformats.org/wordprocessingml/2006/main">
        <w:t xml:space="preserve">تخصیص بودجه زیر </w:t>
      </w:r>
      <w:r xmlns:w="http://schemas.openxmlformats.org/wordprocessingml/2006/main">
        <w:br xmlns:w="http://schemas.openxmlformats.org/wordprocessingml/2006/main"/>
      </w:r>
      <w:r xmlns:w="http://schemas.openxmlformats.org/wordprocessingml/2006/main">
        <w:t xml:space="preserve">برای حمایت </w:t>
      </w:r>
      <w:r xmlns:w="http://schemas.openxmlformats.org/wordprocessingml/2006/main">
        <w:br xmlns:w="http://schemas.openxmlformats.org/wordprocessingml/2006/main"/>
      </w:r>
      <w:r xmlns:w="http://schemas.openxmlformats.org/wordprocessingml/2006/main">
        <w:t xml:space="preserve">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اجرای </w:t>
      </w:r>
      <w:r xmlns:w="http://schemas.openxmlformats.org/wordprocessingml/2006/main">
        <w:br xmlns:w="http://schemas.openxmlformats.org/wordprocessingml/2006/main"/>
      </w:r>
      <w:r xmlns:w="http://schemas.openxmlformats.org/wordprocessingml/2006/main">
        <w:t xml:space="preserve">این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با این پیشنهاد، کلینیک فخرایی برای ارتقای خدمات مراقبت از مو، جذب مشتریان بیشتر و تثبیت جایگاه خود به عنوان مقصد برتر مراقبت از مو در تهران، موقعیت خوبی خواهد داشت. ما مشتاقانه منتظر بحث در مورد این پیشنهاد با جزئیات بیشتر و بررسی احتمالات رشد و توسعه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 هم از همه شرکت کنندگان برای مشارکت و مشارکتشان تشکر می کنم. ما در مورد چشم انداز همکاری برای ارتقاء کلینیک فخرایی به سطح بعدی هیجان زده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11. هرگونه سخنان پایانی یا اطلاعیه لازم برای جلسه را ارائه دهید.</w:t>
      </w:r>
    </w:p>
    <w:p>
      <w:pPr xmlns:w="http://schemas.openxmlformats.org/wordprocessingml/2006/main"/>
      <w:r xmlns:w="http://schemas.openxmlformats.org/wordprocessingml/2006/main">
        <w:rPr>
          <w:b/>
        </w:rPr>
        <w:t xml:space="preserve">سخنان و اطلاعیه های پایانی جلسه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خانم ها و آقایان، میهمانان محترم و مراجعین محترم،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خرسندیم که جلسه امروز را برای کلینیک فخرایی، مقصد برتر راه حل های مراقبت از مو در تهران به پایان برسانیم. همانطور که برای بحث در مورد خدمات و چشم انداز خود گرد هم می آییم، تعهد تزلزل ناپذیر خود به ارائه مراقبت های استثنایی که نیازهای متنوع مشتریانمان را برطرف می کند، به ما یادآوری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نکات برجسته و نقاط عطف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 مفتخریم که شهرت خود را به عنوان یک کلینیک پیشرو مراقبت از مو در تهران، با تیمی از متخصصان متخصص که به ارائه خدمات درجه یک اختصاص داده اند، حفظ کرده ایم. </w:t>
      </w:r>
      <w:r xmlns:w="http://schemas.openxmlformats.org/wordprocessingml/2006/main">
        <w:br xmlns:w="http://schemas.openxmlformats.org/wordprocessingml/2006/main"/>
      </w:r>
      <w:r xmlns:w="http://schemas.openxmlformats.org/wordprocessingml/2006/main">
        <w:t xml:space="preserve">* طیف گسترده خدمات مراقبت از مو ما، از جمله درمان های پیشرفته و تکنیک های نوآورانه، به مشتریان بسیاری کمک کرده است تا به ظاهر دلخواه خود برسند و رفاه کلی خود را افزایش دهند. </w:t>
      </w:r>
      <w:r xmlns:w="http://schemas.openxmlformats.org/wordprocessingml/2006/main">
        <w:br xmlns:w="http://schemas.openxmlformats.org/wordprocessingml/2006/main"/>
      </w:r>
      <w:r xmlns:w="http://schemas.openxmlformats.org/wordprocessingml/2006/main">
        <w:t xml:space="preserve">* ما همچنان به سرمایه گذاری در آموزش و آموزش تیم خود ادامه می دهیم و اطمینان حاصل می کنیم که مشتریان ما بالاترین استاندارد مراقبت و توجه را دریافت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نگاه به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همانطور که به جلو می رویم، ماموریت ما یکسان است: ارائه راه حل های بی نظیر مراقبت از مو که نیازهای منحصر به فرد هر مشتری را برآورده می کند. </w:t>
      </w:r>
      <w:r xmlns:w="http://schemas.openxmlformats.org/wordprocessingml/2006/main">
        <w:br xmlns:w="http://schemas.openxmlformats.org/wordprocessingml/2006/main"/>
      </w:r>
      <w:r xmlns:w="http://schemas.openxmlformats.org/wordprocessingml/2006/main">
        <w:t xml:space="preserve">* ما هیجان زده هستیم که چندین طرح جدید و ارتقاء خدمات را در آینده نزدیک اعلام کنیم که به زودی از آنها رونمایی خواهیم کرد. </w:t>
      </w:r>
      <w:r xmlns:w="http://schemas.openxmlformats.org/wordprocessingml/2006/main">
        <w:br xmlns:w="http://schemas.openxmlformats.org/wordprocessingml/2006/main"/>
      </w:r>
      <w:r xmlns:w="http://schemas.openxmlformats.org/wordprocessingml/2006/main">
        <w:t xml:space="preserve">* ما از مشتریان و شرکای ارزشمند خود دعوت می کنیم تا در این سفر هیجان انگیز به ما بپیوندند، زیرا ما در تلاش هستیم تا مقصدی عالی برای مراقبت از مو در تهران باشیم.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پیام پایانی تیم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مایلیم از تک تک شما برای حمایت و اعتماد مستمر شما به کلینیک فخرایی صمیمانه تشکر کنیم. وفاداری شما برای ما جهانی است و خدمت به شما مفتخریم.</w:t>
      </w:r>
    </w:p>
    <w:p>
      <w:pPr xmlns:w="http://schemas.openxmlformats.org/wordprocessingml/2006/main">
        <w:pStyle w:val="Subtitle"/>
      </w:pPr>
      <w:r xmlns:w="http://schemas.openxmlformats.org/wordprocessingml/2006/main">
        <w:t xml:space="preserve">12. اگر زمان در دسترس است، محل را برای سؤالات شرکت کنندگان در مورد موضوع باز کنید.</w:t>
      </w:r>
    </w:p>
    <w:p>
      <w:pPr xmlns:w="http://schemas.openxmlformats.org/wordprocessingml/2006/main"/>
      <w:r xmlns:w="http://schemas.openxmlformats.org/wordprocessingml/2006/main">
        <w:t xml:space="preserve">از اینکه کلینیک فخرایی را برای مراقبت از موی خود در تهران در نظر می گیرید سپاسگزاریم. قبل از اینکه به پیشنهاد تجاری ادامه دهیم، می‌خواهم سؤالات شرکت‌کنندگان را باز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مورد کلینیک فخرایی هر سوالی بپرسید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چه چیزی کلینیک فخرایی را از سایر کلینیک های مراقبت از مو در تهران متمایز می کند؟ </w:t>
      </w:r>
      <w:r xmlns:w="http://schemas.openxmlformats.org/wordprocessingml/2006/main">
        <w:br xmlns:w="http://schemas.openxmlformats.org/wordprocessingml/2006/main"/>
      </w:r>
      <w:r xmlns:w="http://schemas.openxmlformats.org/wordprocessingml/2006/main">
        <w:t xml:space="preserve">- آیا نگرانی یا خدمات خاصی برای مو وجود دارد که کلینیک بتواند به آن رسیدگی کند؟ </w:t>
      </w:r>
      <w:r xmlns:w="http://schemas.openxmlformats.org/wordprocessingml/2006/main">
        <w:br xmlns:w="http://schemas.openxmlformats.org/wordprocessingml/2006/main"/>
      </w:r>
      <w:r xmlns:w="http://schemas.openxmlformats.org/wordprocessingml/2006/main">
        <w:t xml:space="preserve">- شرکت کنندگان در کلینیک فخرایی چه نوع مراقبت و توجه شخصی را می توانند انتظار داشته باشند؟ </w:t>
      </w:r>
      <w:r xmlns:w="http://schemas.openxmlformats.org/wordprocessingml/2006/main">
        <w:br xmlns:w="http://schemas.openxmlformats.org/wordprocessingml/2006/main"/>
      </w:r>
      <w:r xmlns:w="http://schemas.openxmlformats.org/wordprocessingml/2006/main">
        <w:t xml:space="preserve">- آیا بررسی یا توصیفی از مشتریان قبلی وجود دارد که شرکت کنندگان بتوانند به آن مراجعه کنند؟ </w:t>
      </w:r>
      <w:r xmlns:w="http://schemas.openxmlformats.org/wordprocessingml/2006/main">
        <w:br xmlns:w="http://schemas.openxmlformats.org/wordprocessingml/2006/main"/>
      </w:r>
      <w:r xmlns:w="http://schemas.openxmlformats.org/wordprocessingml/2006/main">
        <w:t xml:space="preserve">- آیا بسته پیشنهادی یا تبلیغاتی برای خدمات مراقبت از مو در کلینیک فخرایی وجود دارد؟ </w:t>
      </w:r>
      <w:r xmlns:w="http://schemas.openxmlformats.org/wordprocessingml/2006/main">
        <w:br xmlns:w="http://schemas.openxmlformats.org/wordprocessingml/2006/main"/>
      </w:r>
      <w:r xmlns:w="http://schemas.openxmlformats.org/wordprocessingml/2006/main">
        <w:t xml:space="preserve">- ساعات کاری کلینیک چقدر است و مشاوره و خدمات معمولا چقدر طول می کشد؟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تمام تلاش خود را برای پاسخگویی به هرگونه سوال و ارائه اطلاعات دقیق تر در مورد خدمات مراقبت از موی کلینیک فخرایی و آنچه آن را به بهترین راه حل مراقبت از مو در تهران تبدیل می کند، به کار خواهیم بست.</w:t>
      </w:r>
    </w:p>
    <w:p>
      <w:pPr xmlns:w="http://schemas.openxmlformats.org/wordprocessingml/2006/main">
        <w:pStyle w:val="Subtitle"/>
      </w:pPr>
      <w:r xmlns:w="http://schemas.openxmlformats.org/wordprocessingml/2006/main">
        <w:t xml:space="preserve">13. یک بار دیگر از همه بابت شرکت و وقت گذاشتن در جلسه تشکر کنید.</w:t>
      </w:r>
    </w:p>
    <w:p>
      <w:pPr xmlns:w="http://schemas.openxmlformats.org/wordprocessingml/2006/main"/>
      <w:r xmlns:w="http://schemas.openxmlformats.org/wordprocessingml/2006/main">
        <w:t xml:space="preserve">در اینجا یک پیشنهاد تجاری بالقوه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برای گسترش خدمات کلینیک فخرایی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خرسندیم که پیشنهادی را برای ارتقای خدمات موجود ارائه شده توسط کلینیک فخرایی، ارائه دهنده پیشرو مراقبت از مو در تهران ارائه کنیم. به عنوان یک شریک ارزشمند، هدف ما ایجاد موفقیت در کلینیک شما با معرفی خدمات جدید، بهبود خدمات موجود و گسترش خدمات شما برای پاسخگویی به تقاضاهای رو به رشد صنعت مراقبت از مو در تهران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گستره خدمات مراقبت از مو را برای پاسخگویی به جمعیتی گسترده تر گسترش دهید. </w:t>
      </w:r>
      <w:r xmlns:w="http://schemas.openxmlformats.org/wordprocessingml/2006/main">
        <w:br xmlns:w="http://schemas.openxmlformats.org/wordprocessingml/2006/main"/>
      </w:r>
      <w:r xmlns:w="http://schemas.openxmlformats.org/wordprocessingml/2006/main">
        <w:t xml:space="preserve">2. افزایش کیفیت و کارایی خدمات موجود. </w:t>
      </w:r>
      <w:r xmlns:w="http://schemas.openxmlformats.org/wordprocessingml/2006/main">
        <w:br xmlns:w="http://schemas.openxmlformats.org/wordprocessingml/2006/main"/>
      </w:r>
      <w:r xmlns:w="http://schemas.openxmlformats.org/wordprocessingml/2006/main">
        <w:t xml:space="preserve">3. افزایش رضایت و وفاداری مشتری. </w:t>
      </w:r>
      <w:r xmlns:w="http://schemas.openxmlformats.org/wordprocessingml/2006/main">
        <w:br xmlns:w="http://schemas.openxmlformats.org/wordprocessingml/2006/main"/>
      </w:r>
      <w:r xmlns:w="http://schemas.openxmlformats.org/wordprocessingml/2006/main">
        <w:t xml:space="preserve">4. افزایش درآمد از طریق ارائه خدمات جدید و بهبود حفظ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خدماتی که باید معرفی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خدمات اکستنشن مو </w:t>
      </w:r>
      <w:r xmlns:w="http://schemas.openxmlformats.org/wordprocessingml/2006/main">
        <w:t xml:space="preserve">: دارای اکستنشن مو با کیفیت بالا، متناسب با سبک ها و ترجیحات فردی.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تصحیح رنگ مو </w:t>
      </w:r>
      <w:r xmlns:w="http://schemas.openxmlformats.org/wordprocessingml/2006/main">
        <w:t xml:space="preserve">: ارائه خدمات تخصصی برای اصلاح اشتباهات رنگ و بازگرداندن رنگ موی طبیعی.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درمان ریزش مو </w:t>
      </w:r>
      <w:r xmlns:w="http://schemas.openxmlformats.org/wordprocessingml/2006/main">
        <w:t xml:space="preserve">: راه حل هایی را برای ریزش مو معرفی کنید، از جمله دارو، لیزر درمانی سطح پایین و کاشت مو.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خدمات حالت دادن به مو </w:t>
      </w:r>
      <w:r xmlns:w="http://schemas.openxmlformats.org/wordprocessingml/2006/main">
        <w:t xml:space="preserve">: منوی خدمات آرایش مو را گسترش دهید تا شامل تکنیک های پیشرفته مانند بالیاژ، اومبره و آندرکات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بازاریابی و تبلیغات: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کمپین‌های رسانه‌های اجتماعی </w:t>
      </w:r>
      <w:r xmlns:w="http://schemas.openxmlformats.org/wordprocessingml/2006/main">
        <w:t xml:space="preserve">: از پلتفرم‌های رسانه‌های اجتماعی برای تبلیغ خدمات خود و به اشتراک گذاشتن نظرات مشتریان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 اینفلوئنسر </w:t>
      </w:r>
      <w:r xmlns:w="http://schemas.openxmlformats.org/wordprocessingml/2006/main">
        <w:t xml:space="preserve">: با اینفلوئنسرها و وبلاگ نویسان محلی همکاری کنید تا خدمات خود را به نمایش بگذارید.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برنامه ارجاع </w:t>
      </w:r>
      <w:r xmlns:w="http://schemas.openxmlformats.org/wordprocessingml/2006/main">
        <w:t xml:space="preserve">: یک برنامه ارجاع را اجرا کنید تا مشتریان را تشویق کنید تا دوستان و خانواده خود را به کلینیک خود معرفی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تبلیغات ویژه </w:t>
      </w:r>
      <w:r xmlns:w="http://schemas.openxmlformats.org/wordprocessingml/2006/main">
        <w:t xml:space="preserve">: برای جذب مشتریان جدید و حفظ مشتریان موجود، تخفیف ها و تبلیغات با زمان محدود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نوسازی فضاهای کلینیک </w:t>
      </w:r>
      <w:r xmlns:w="http://schemas.openxmlformats.org/wordprocessingml/2006/main">
        <w:t xml:space="preserve">: طراحی کلینیک خود را به روز کنید تا مناطق خدماتی جدید را در خود جای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کارکنان </w:t>
      </w:r>
      <w:r xmlns:w="http://schemas.openxmlformats.org/wordprocessingml/2006/main">
        <w:t xml:space="preserve">: آموزش مداوم برای کارکنان ارائه دهید تا اطمینان حاصل کنید که آنها در مورد خدمات جدید آگاه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مواد بازاریابی </w:t>
      </w:r>
      <w:r xmlns:w="http://schemas.openxmlformats.org/wordprocessingml/2006/main">
        <w:t xml:space="preserve">: مواد بازاریابی جدید، از جمله بروشورها، آگهی‌ها و به‌روزرسانی‌های وب‌سایت را توسعه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راه اندازی نرم </w:t>
      </w:r>
      <w:r xmlns:w="http://schemas.openxmlformats.org/wordprocessingml/2006/main">
        <w:t xml:space="preserve">: میزبانی نرم افزاری برای آزمایش خدمات جدید و جمع آوری بازخورد از مشتریان.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خدمات </w:t>
      </w:r>
      <w:r xmlns:w="http://schemas.openxmlformats.org/wordprocessingml/2006/main">
        <w:t xml:space="preserve">: 30%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بازاریابی و تبلیغات </w:t>
      </w:r>
      <w:r xmlns:w="http://schemas.openxmlformats.org/wordprocessingml/2006/main">
        <w:t xml:space="preserve">: 25%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کارکنان </w:t>
      </w:r>
      <w:r xmlns:w="http://schemas.openxmlformats.org/wordprocessingml/2006/main">
        <w:t xml:space="preserve">: 20%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نوسازی و تجهیزات </w:t>
      </w:r>
      <w:r xmlns:w="http://schemas.openxmlformats.org/wordprocessingml/2006/main">
        <w:t xml:space="preserve">: 15%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صندوق اضطراری </w:t>
      </w:r>
      <w:r xmlns:w="http://schemas.openxmlformats.org/wordprocessingml/2006/main">
        <w:t xml:space="preserve">: 10%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گسترش خدمات خود، بهبود خدمات موجود و با اجرای استراتژی های بازاریابی موثر، کلینیک فخرایی می تواند جایگاه خود را به عنوان یک مرکز تثبیت کند ارائه دهنده خدمات مراقبت از مو در تهران ما معتقدیم که پیشنهاد ما به شما کمک می کند تا به اهداف خود دست یابید و باعث رشد کسب و کارتان شود.</w:t>
      </w:r>
    </w:p>
    <w:p>
      <w:pPr xmlns:w="http://schemas.openxmlformats.org/wordprocessingml/2006/main">
        <w:pStyle w:val="Subtitle"/>
      </w:pPr>
      <w:r xmlns:w="http://schemas.openxmlformats.org/wordprocessingml/2006/main">
        <w:t xml:space="preserve">14. هر گونه اقدامات مهم بعدی، ضرب الاجل ها، یا تاریخ جلسات آینده برای موضوع را تأیید کنید.</w:t>
      </w:r>
    </w:p>
    <w:p>
      <w:pPr xmlns:w="http://schemas.openxmlformats.org/wordprocessingml/2006/main"/>
      <w:r xmlns:w="http://schemas.openxmlformats.org/wordprocessingml/2006/main">
        <w:t xml:space="preserve">بر اساس زمینه ارائه شده، در اینجا یک پیشنهاد تجاری برای اقدامات بعدی، مهلت‌ها یا تاریخ‌های ملاقات آتی برای کلینیک فخرایی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کلینیک فخرایی: راهکارهای پیشرو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اقدامات بعدی: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پذیرش مشتری جدید </w:t>
      </w:r>
      <w:r xmlns:w="http://schemas.openxmlformats.org/wordprocessingml/2006/main">
        <w:t xml:space="preserve">: زمان‌بندی یک قرار ملاقات 7 روزه با مشتریان جدید برای اطمینان از رضایت آنها از خدمات ارائه شده و رسیدگی به هر گونه نگرانی ها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حفظ مشتری </w:t>
      </w:r>
      <w:r xmlns:w="http://schemas.openxmlformats.org/wordprocessingml/2006/main">
        <w:t xml:space="preserve">: یک ارزیابی 60 روزه پس از خدمات با مشتریان برای ارزیابی اثربخشی راه حل های مراقبت از مو و جمع آوری بازخورد برای بهبودهای آینده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کمپین های بازاریابی </w:t>
      </w:r>
      <w:r xmlns:w="http://schemas.openxmlformats.org/wordprocessingml/2006/main">
        <w:t xml:space="preserve">: یک جلسه بازاریابی ماهانه با مدیریت کلینیک برای بحث در مورد استراتژی های تبلیغاتی، تجزیه و تحلیل عملکرد کمپین، و تنظیم برنامه بر اساس آن برنامه ریزی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مهلت‌ها: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ارجاع مشتری جدید </w:t>
      </w:r>
      <w:r xmlns:w="http://schemas.openxmlformats.org/wordprocessingml/2006/main">
        <w:t xml:space="preserve">: یک برنامه ارجاع مشتری جدید با مهلت ارجاع 30 روزه ایجاد کنید، که در آن مشتریان فعلی می‌توانند دوستان و اعضای خانواده خود را به کلینیک فخرایی معرفی کنند و خدمات خود را تخفیف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و توسعه کارکنان </w:t>
      </w:r>
      <w:r xmlns:w="http://schemas.openxmlformats.org/wordprocessingml/2006/main">
        <w:t xml:space="preserve">: یک برنامه آموزشی 3 ماهه برای کارکنان جدید ایجاد کنید تا مطمئن شوید که آنها در مورد خدمات ما آگاه هستند و می توانند تجربیات استثنایی برای مشتریان ارائه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نوسازی تسهیلات </w:t>
      </w:r>
      <w:r xmlns:w="http://schemas.openxmlformats.org/wordprocessingml/2006/main">
        <w:t xml:space="preserve">: یک جلسه سه ماهه با مدیریت کلینیک برنامه ریزی کنید تا در مورد امکان نوسازی امکانات کلینیک، رسیدگی به هرگونه مجوز و نوسازی لازم بحث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تاریخ های جلسات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جلسات فصلی </w:t>
      </w:r>
      <w:r xmlns:w="http://schemas.openxmlformats.org/wordprocessingml/2006/main">
        <w:t xml:space="preserve">: جلسات فصلی را با مدیریت کلینیک و مشتریان جدید برای بحث در مورد پیشرفت، رسیدگی به نگرانی ها و پیشنهاد ایده های جدید برنامه ریزی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ارزیابی‌های فصلی مشتری </w:t>
      </w:r>
      <w:r xmlns:w="http://schemas.openxmlformats.org/wordprocessingml/2006/main">
        <w:t xml:space="preserve">: ارزیابی‌های فصلی با مشتریان فعلی (هر 90 روز) را برای ارزیابی اثربخشی خدمات و دریافت بازخورد برنامه‌ریزی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جلسات بازاریابی دوسالانه </w:t>
      </w:r>
      <w:r xmlns:w="http://schemas.openxmlformats.org/wordprocessingml/2006/main">
        <w:t xml:space="preserve">: جلسات دوسالانه را با مدیریت کلینیک برنامه ریزی کنید تا کمپین های بازاریابی را بررسی کنید، عملکرد را تجزیه و تحلیل کنید و بر اساس آن برنامه را تنظیم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اقدامات بعدی، ضرب‌الاجل‌ها و تاریخ‌های جلسات آینده به کلینیک فخرایی کمک می‌کند تا شهرت خوبی در بازار حفظ کند، رضایت مشتری را تضمین کند و رشد طولانی‌مدت را افزایش دهد.</w:t>
      </w:r>
    </w:p>
    <w:p>
      <w:pPr xmlns:w="http://schemas.openxmlformats.org/wordprocessingml/2006/main">
        <w:pStyle w:val="Subtitle"/>
      </w:pPr>
      <w:r xmlns:w="http://schemas.openxmlformats.org/wordprocessingml/2006/main">
        <w:t xml:space="preserve">15. جلسه را با یک نکته مثبت به پایان برسانید و انتظار برای جلسات موفق آینده را بیان کنید.</w:t>
      </w:r>
    </w:p>
    <w:p>
      <w:pPr xmlns:w="http://schemas.openxmlformats.org/wordprocessingml/2006/main"/>
      <w:r xmlns:w="http://schemas.openxmlformats.org/wordprocessingml/2006/main">
        <w:rPr>
          <w:b/>
        </w:rPr>
        <w:t xml:space="preserve">پیشنهاد تجاری: بازسازی جامع و تغییر نام تجاری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برای استفاده از احساسات خوشبینانه در جلسه اخیرمان، ما یک برنامه استراتژیک برای بازسازی و نام تجاری کلینیک فخرایی پیشنهاد می کنیم و موقعیت آن را به عنوان مقصد اصلی مراقبت از مو در تهران مستحکم می کند. رویکرد مناسب ما رضایت مشتری را افزایش می‌دهد، رشد کسب‌وکار را تقویت می‌کند و شهرت ما را به عنوان ارائه‌دهنده برتر خدمات مراقبت از مو تقویت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وضعیت کنونی: </w:t>
      </w:r>
      <w:r xmlns:w="http://schemas.openxmlformats.org/wordprocessingml/2006/main">
        <w:br xmlns:w="http://schemas.openxmlformats.org/wordprocessingml/2006/main"/>
      </w:r>
      <w:r xmlns:w="http://schemas.openxmlformats.org/wordprocessingml/2006/main">
        <w:t xml:space="preserve">کلینیک فخرایی، یک موسسه تاسیس شده در تهران، طیف گسترده ای از خدمات مراقبت از مو را برای مراقبت های مختلف مو ارائه می دهد. در حالی که کلینیک به موفقیت قابل توجهی دست یافته است، از نظر بازاریابی، برندسازی و کارایی عملیاتی، جا برای بهبود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تغییر نام تجاری: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مدرن کردن هویت برند: </w:t>
      </w:r>
      <w:r xmlns:w="http://schemas.openxmlformats.org/wordprocessingml/2006/main">
        <w:t xml:space="preserve">ایجاد یک تصویر برند تازه و پر جنب و جوش، که منعکس کننده آخرین روندها و ارزش ها در صنعت مراقبت از مو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تجربه مشتری: </w:t>
      </w:r>
      <w:r xmlns:w="http://schemas.openxmlformats.org/wordprocessingml/2006/main">
        <w:t xml:space="preserve">یک رویکرد یکپارچه، کاربرپسند و مبتنی بر داده را برای اطمینان از خدمات استثنایی به مشتری و رفتار شخصی سازی شده اجرا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تمایز: </w:t>
      </w:r>
      <w:r xmlns:w="http://schemas.openxmlformats.org/wordprocessingml/2006/main">
        <w:t xml:space="preserve">برای متمایز شدن از رقبا، از پیشنهادات فروش منحصر به فرد، مانند محصولات ممتاز، کارکنان آموزش دیده ماهر، و امکانات پیشرفته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جامع بازسازی: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1: بازاریابی و برندسازی (3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تحقیقات بازار برای شناسایی مخاطبان هدف و روندهای نوظهور انجام دهید. </w:t>
      </w:r>
      <w:r xmlns:w="http://schemas.openxmlformats.org/wordprocessingml/2006/main">
        <w:br xmlns:w="http://schemas.openxmlformats.org/wordprocessingml/2006/main"/>
      </w:r>
      <w:r xmlns:w="http://schemas.openxmlformats.org/wordprocessingml/2006/main">
        <w:t xml:space="preserve">2. یک استراتژی جامع برندسازی شامل لوگوها، طرح های رنگی و کارت ویزیت ایجاد کنید. </w:t>
      </w:r>
      <w:r xmlns:w="http://schemas.openxmlformats.org/wordprocessingml/2006/main">
        <w:br xmlns:w="http://schemas.openxmlformats.org/wordprocessingml/2006/main"/>
      </w:r>
      <w:r xmlns:w="http://schemas.openxmlformats.org/wordprocessingml/2006/main">
        <w:t xml:space="preserve">3. محتوای جذاب (رسانه های اجتماعی، وبلاگ ها و نشریات) ایجاد کنید که تخصص، خدمات و نظرات مشتریان کلینیک فخرایی را برجسته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2: عملیات و کارایی (4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پیاده سازی فن آوری های دیجیتال پیشرفته، مانند سیستم های رزرو آنلاین و پلت فرم های تعامل با مشتری مبتنی بر هوش مصنوعی. </w:t>
      </w:r>
      <w:r xmlns:w="http://schemas.openxmlformats.org/wordprocessingml/2006/main">
        <w:br xmlns:w="http://schemas.openxmlformats.org/wordprocessingml/2006/main"/>
      </w:r>
      <w:r xmlns:w="http://schemas.openxmlformats.org/wordprocessingml/2006/main">
        <w:t xml:space="preserve">2. برنامه های آموزشی و توسعه کارکنان را با تمرکز بر بهبود مستمر و مشارکت کارکنان انجام دهید. </w:t>
      </w:r>
      <w:r xmlns:w="http://schemas.openxmlformats.org/wordprocessingml/2006/main">
        <w:br xmlns:w="http://schemas.openxmlformats.org/wordprocessingml/2006/main"/>
      </w:r>
      <w:r xmlns:w="http://schemas.openxmlformats.org/wordprocessingml/2006/main">
        <w:t xml:space="preserve">3. نوسازی و نوسازی امکانات موجود برای افزایش بهداشت، راحتی و تجربه کلی.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3: راه اندازی و تبلیغ (3 ماه)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میزبانی رویداد بزرگ بازگشایی برای رونمایی از کلینیک بازسازی شده فخرایی، جذب مشتریان جدید و ایجاد سر و صدا. </w:t>
      </w:r>
      <w:r xmlns:w="http://schemas.openxmlformats.org/wordprocessingml/2006/main">
        <w:br xmlns:w="http://schemas.openxmlformats.org/wordprocessingml/2006/main"/>
      </w:r>
      <w:r xmlns:w="http://schemas.openxmlformats.org/wordprocessingml/2006/main">
        <w:t xml:space="preserve">2. کمپین های بازاریابی هدفمند، از جمله تبلیغات رسانه های اجتماعی، مشارکت تأثیرگذار، و تبلیغات رسانه های چاپی را توسعه دهید. </w:t>
      </w:r>
      <w:r xmlns:w="http://schemas.openxmlformats.org/wordprocessingml/2006/main">
        <w:br xmlns:w="http://schemas.openxmlformats.org/wordprocessingml/2006/main"/>
      </w:r>
      <w:r xmlns:w="http://schemas.openxmlformats.org/wordprocessingml/2006/main">
        <w:t xml:space="preserve">3. محتوای تولید شده توسط کاربر و نظرات مشتریان را تشویق کنید تا ارزش پیشنهادی کلینیک را به نمایش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پیش‌بینی‌های مالی: </w:t>
      </w:r>
      <w:r xmlns:w="http://schemas.openxmlformats.org/wordprocessingml/2006/main">
        <w:br xmlns:w="http://schemas.openxmlformats.org/wordprocessingml/2006/main"/>
      </w:r>
      <w:r xmlns:w="http://schemas.openxmlformats.org/wordprocessingml/2006/main">
        <w:t xml:space="preserve">ما افزایش درآمد و سودآوری را پیش‌بینی می‌کنیم که ناشی از افزایش رضایت مشتری، بهبود کارایی عملیاتی و استراتژی‌های بازاریابی مؤثر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t xml:space="preserve">با تلفیق این ابتکارات استراتژیک، هدف ما تبدیل کلینیک فخرایی به مقصدی مدرن، متمایز و مسحورکننده برای علاقه مندان به مراقبت از مو در تهران است. با این طرح می توانیم به رشد قابل توجهی دست یابیم، روابط طولانی مدت با مشتریان ایجاد کنیم و جایگاه کلینیک را به عنوان پیشرو در صنعت مستحکم کنیم.</w:t>
      </w:r>
    </w:p>
    <w:p>
      <w:pPr xmlns:w="http://schemas.openxmlformats.org/wordprocessingml/2006/main">
        <w:pStyle w:val="Subtitle"/>
      </w:pPr>
      <w:r xmlns:w="http://schemas.openxmlformats.org/wordprocessingml/2006/main">
        <w:t xml:space="preserve">16. چالش‌های تسهیل گفت‌وگوهای نژادی دشوار، از جمله درک سوگیری‌های خود، ایجاد شرایط امن برای بیان، و عبور از پیچیدگی‌های تنش نژادی را بپذیرید.</w:t>
      </w:r>
    </w:p>
    <w:p>
      <w:pPr xmlns:w="http://schemas.openxmlformats.org/wordprocessingml/2006/main"/>
      <w:r xmlns:w="http://schemas.openxmlformats.org/wordprocessingml/2006/main">
        <w:t xml:space="preserve">با کمال احترام باید اشاره کنم که محتوای ارائه شده بی ارتباط با موضوع تسهیل گفتگوهای دشوار نژادی به نظر می رسد. به نظر می رسد کلینیک فخرایی یک سالن یا خدمات مراقبت از مو است که خدمات مختلف مراقبت از مو را ارائه می دهد که به نظر نمی رسد به موضوع مورد نظر مرتبط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با این گفته، من سعی خواهم کرد پیشنهادی ایجاد کنم که چالش های تسهیل گفتگوهای نژادی دشوار را در عین استفاده از محتوای ارائه شده به عنوان نقطه شروع، هرچند به صورت استعاری، تصدیق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«پیمایش پیچیدگی‌های تنش نژادی: کارگاه آموزشی تسهیل کننده گفت‌وگوی سازنده»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t xml:space="preserve">سازمان ما اهمیت ارتقاء درک بین فرهنگی و رسیدگی به تنش‌های نژادی در جامعه ما را تشخیص می‌دهد. از آنجایی که چالش‌های درگیر شدن در گفتگوهای نژادی دشوار را می‌پذیریم، کارگاهی را پیشنهاد می‌کنیم که محیطی امن و فراگیر برای شرکت‌کنندگان ایجاد می‌کند تا در گفتگوهای سازنده شرکت کنند و همدلی را تقویت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اذعان به چالش‌ها: </w:t>
      </w:r>
      <w:r xmlns:w="http://schemas.openxmlformats.org/wordprocessingml/2006/main">
        <w:t xml:space="preserve">همانطور که یک آرایشگر باید به دقت پیچیدگی‌های دغدغه‌های موی مشتری را بررسی کند تا تجربه‌ای بهینه ارائه کند، ما نیز باید پیچیدگی‌های تنش نژادی را برای ایجاد فضای امن برای گفتگو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درک سوگیری های خود: </w:t>
      </w:r>
      <w:r xmlns:w="http://schemas.openxmlformats.org/wordprocessingml/2006/main">
        <w:t xml:space="preserve">همانطور که یک سرویس مراقبت از مو باید بافت مو و نگرانی های فرد را برای انطباق رویکرد آنها درک کند، افراد شرکت کننده در کارگاه ما تشویق می شوند تا تعصبات خود را به رسمیت بشناسند و درک کنند تا محیطی فراگیرتر ایجاد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ایجاد شرایط امن برای بیان: </w:t>
      </w:r>
      <w:r xmlns:w="http://schemas.openxmlformats.org/wordprocessingml/2006/main">
        <w:t xml:space="preserve">همانطور که یک سالن فضایی راحت را برای مشتریان ایجاد می کند، کارگاه ما فضای امنی را برای شرکت کنندگان ایجاد می کند تا افکار و احساسات خود را بدون ترس از قضاوت یا توبیخ بیان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پیمایش پیچیدگی‌های تنش نژادی: </w:t>
      </w:r>
      <w:r xmlns:w="http://schemas.openxmlformats.org/wordprocessingml/2006/main">
        <w:t xml:space="preserve">همانطور که یک آرایشگر باید به دقت انتظارات و احساسات مشتری را مدیریت کند، تسهیل‌گران کارگاه ما شرکت‌کنندگان را از طریق یک فرآیند ساختاریافته راهنمایی می‌کنند تا پیچیدگی‌های تنش نژادی را هدایت کنند و همدلی و درک را تقویت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کارگاه: </w:t>
      </w:r>
      <w:r xmlns:w="http://schemas.openxmlformats.org/wordprocessingml/2006/main">
        <w:t xml:space="preserve">هدف کارگاه ما ایجاد یک محیط امن و فراگیر برای شرکت کنندگان برای مشارکت در گفتگوی سازنده، تقویت همدلی و تفاهم، و توسعه استراتژی هایی برای رسیدگی به تنش های نژادی در زندگی شخصی و حرفه ای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کارگاه: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فعالیت های یخ شکن: </w:t>
      </w:r>
      <w:r xmlns:w="http://schemas.openxmlformats.org/wordprocessingml/2006/main">
        <w:t xml:space="preserve">شرکت کنندگان در فعالیت های تعاملی طراحی شده برای تقویت حس اجتماعی و ایجاد فضای امن برای گفتگو شرکت خواهند کرد.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بحث های گروهی: </w:t>
      </w:r>
      <w:r xmlns:w="http://schemas.openxmlformats.org/wordprocessingml/2006/main">
        <w:t xml:space="preserve">تسهیل کننده ها شرکت کنندگان را از طریق بحث های تسهیل شده برای تشویق همدلی و درک دیدگاه های مختلف راهنمایی می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تمرینات ایفای نقش: </w:t>
      </w:r>
      <w:r xmlns:w="http://schemas.openxmlformats.org/wordprocessingml/2006/main">
        <w:t xml:space="preserve">شرکت کنندگان در تمرینات نقش آفرینی برای تمرین راهبردهای ارتباط موثر و حل تعارض شرکت خواهند کرد.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تمرین انعکاسی: </w:t>
      </w:r>
      <w:r xmlns:w="http://schemas.openxmlformats.org/wordprocessingml/2006/main">
        <w:t xml:space="preserve">شرکت کنندگان در مورد سوگیری ها و تجربیات خود فکر می کنند و استراتژی هایی را برای اعمال در زندگی شخصی و حرفه ای خود ایجاد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ارزیابی: </w:t>
      </w:r>
      <w:r xmlns:w="http://schemas.openxmlformats.org/wordprocessingml/2006/main">
        <w:t xml:space="preserve">ما موفقیت کارگاه خود را از طریق بازخورد شرکت کنندگان، نظرسنجی های بعدی و ارزیابی مهارت های ارتباطی و حل تعارض بهبود یافته شرکت کنندگان ارزیابی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پیشنهاد، هر چند استعاری، چالش های تسهیل گفتگوهای نژادی دشوار را تصدیق کند و نقطه شروعی برای یک بحث متفکرانه باشد.</w:t>
      </w:r>
    </w:p>
    <w:p>
      <w:pPr xmlns:w="http://schemas.openxmlformats.org/wordprocessingml/2006/main">
        <w:pStyle w:val="Subtitle"/>
      </w:pPr>
      <w:r xmlns:w="http://schemas.openxmlformats.org/wordprocessingml/2006/main">
        <w:t xml:space="preserve">17. اهمیت اعتبار بخشیدن به شرکت کنندگان و تشویق گفتگوهای آزاد را برجسته کنید، به ویژه زمانی که انجام آن احساس ناامنی می کند.</w:t>
      </w:r>
    </w:p>
    <w:p>
      <w:pPr xmlns:w="http://schemas.openxmlformats.org/wordprocessingml/2006/main"/>
      <w:r xmlns:w="http://schemas.openxmlformats.org/wordprocessingml/2006/main">
        <w:rPr>
          <w:b/>
        </w:rPr>
        <w:t xml:space="preserve">اعتباربخشی به شرکت کنندگان و تشویق گفتگوهای باز: جنبه ای حیاتی از تحقیقات مؤثر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هنگام انجام تحقیق در مورد موضوع حساسی مانند مراقبت از مو، اولویت دادن به راحتی و ایمنی شرکت کنندگان، به ویژه در محیطی مانند کلینیک فخرایی در تهران، ضروری است. این شامل اعتبارسنجی شرکت‌کنندگان و تشویق بحث‌های باز است، حتی زمانی که انجام این کار چالش برانگیز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اعتبارسنجی شرکت‌کنندگان بسیار مهم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زمینه مراقبت از مو، اعتبارسنجی شرکت‌کنندگان به معنای تایید و احترام به تجربیات، نظرات و نگرانی‌های شخصی آنهاست. ایجاد یک فضای امن و بدون قضاوت که در آن افراد احساس راحتی در اشتراک گذاری افکار و احساسات خود کنند، ضروری است. این اعتبار به موارد زیر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اعتماد </w:t>
      </w:r>
      <w:r xmlns:w="http://schemas.openxmlformats.org/wordprocessingml/2006/main">
        <w:t xml:space="preserve">: وقتی شرکت کنندگان احساس می کنند شنیده شده و درک می شوند، به احتمال زیاد تجربیات واقعی خود را باز کرده و به اشتراک می گذارند و بینش و اطلاعات ارزشمندی را ارائه می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کاهش اضطراب </w:t>
      </w:r>
      <w:r xmlns:w="http://schemas.openxmlformats.org/wordprocessingml/2006/main">
        <w:t xml:space="preserve">: تأیید اعتبار شرکت‌کنندگان می‌تواند اضطراب و استرس مرتبط با به اشتراک گذاشتن نظرات یا تجربیات شخصی را کاهش دهد و فضای آرام‌تری برای بحث‌های آزاد ایجاد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نرخ مشارکت </w:t>
      </w:r>
      <w:r xmlns:w="http://schemas.openxmlformats.org/wordprocessingml/2006/main">
        <w:t xml:space="preserve">: یک محیط امن و خوش‌آمد می‌تواند شرکت‌کنندگان بیشتری را تشویق کند تا افکار و نظرات خود را به اشتراک بگذارند، که منجر به مجموعه‌ای جامع‌تر و نماینده‌تر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اهمیت تشویق بحث‌های باز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بحث‌های آزاد هنگام تأیید اعتبار شرکت‌کنندگان و جمع‌آوری بازخورد در مورد خدمات مراقبت از مو مانند خدمات ارائه شده در کلینیک فخرایی حیاتی است. تشویق بحث‌های آزاد می‌تواند: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کاوش در مورد مسائل پیچیده را تشویق کند </w:t>
      </w:r>
      <w:r xmlns:w="http://schemas.openxmlformats.org/wordprocessingml/2006/main">
        <w:t xml:space="preserve">: بحث‌های آزاد می‌تواند به کشف موضوعات پیچیده یا حساس مرتبط با مراقبت از مو، مانند نگرش‌های فرهنگی یا اجتماعی، ترجیحات شخصی یا گزینه‌های درمانی کمک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 دست آوردن دیدگاه های متنوع </w:t>
      </w:r>
      <w:r xmlns:w="http://schemas.openxmlformats.org/wordprocessingml/2006/main">
        <w:t xml:space="preserve">: با تشویق به بحث های آزاد، محققان می توانند دیدگاه ها و نظرات متنوعی را جمع آوری کنند و درک دقیق تری از صنعت مراقبت از مو و تأثیر آن بر افراد ارائه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خدمات اطلاع رسانی </w:t>
      </w:r>
      <w:r xmlns:w="http://schemas.openxmlformats.org/wordprocessingml/2006/main">
        <w:t xml:space="preserve">: بینش هایی که از طریق بحث های آزاد جمع آوری می شود می تواند به توسعه خدمات کمک کند و کلینیک فخرایی و سایر ارائه دهندگان مراقبت از مو را قادر می سازد تا خدمات مؤثرتر و شخصی سازی شده ای را ایجاد کنند که نیازها و ترجیحات مشتریان خود را برآورده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غلبه بر چالش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هنگام انجام تحقیق در مورد موضوعات حساس، شناخت چالش های بالقوه ضروری است،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ترس از قضاوت </w:t>
      </w:r>
      <w:r xmlns:w="http://schemas.openxmlformats.org/wordprocessingml/2006/main">
        <w:t xml:space="preserve">: شرکت کنندگان ممکن است به دلیل نگرانی در مورد قضاوت شدن یا انگ زدن، در مورد به اشتراک گذاشتن نظرات یا تجربیات خود احساس اضطراب یا خودآگاهی داشته باشند.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منابع محدود </w:t>
      </w:r>
      <w:r xmlns:w="http://schemas.openxmlformats.org/wordprocessingml/2006/main">
        <w:t xml:space="preserve">: محققان ممکن است از نظر زمان، منابع یا بودجه با محدودیت هایی روبرو شوند که ایجاد یک محیط امن و دلپذیر را چالش برانگیز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غلبه بر این چالش‌ها، محققان می‌توانند: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دستورالعمل‌ها و پروتکل‌های روشنی را ایجاد کنند </w:t>
      </w:r>
      <w:r xmlns:w="http://schemas.openxmlformats.org/wordprocessingml/2006/main">
        <w:t xml:space="preserve">: دستورالعمل‌ها و پروتکل‌های واضحی را برای اطمینان از ایمنی و راحتی شرکت‌کنندگان ایجاد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از روش‌های جمع‌آوری داده‌های ناشناس یا با نام مستعار استفاده کنید </w:t>
      </w:r>
      <w:r xmlns:w="http://schemas.openxmlformats.org/wordprocessingml/2006/main">
        <w:t xml:space="preserve">: برای حفظ محرمانه بودن شرکت‌کنندگان و کاهش اضطراب، از روش‌های جمع‌آوری داده‌های ناشناس یا با نام مستعار استفاده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استخدام شرکت کنندگان متنوع </w:t>
      </w:r>
      <w:r xmlns:w="http://schemas.openxmlformats.org/wordprocessingml/2006/main">
        <w:t xml:space="preserve">: طیف متنوعی از شرکت کنندگان را استخدام کنید تا اطمینان حاصل کنید که دیدگاه ها و نظرات مختلف ارائه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اولویت دادن به اعتبارسنجی شرکت‌کنندگان و تشویق به بحث‌های آزاد، محققان می‌توانند بینش‌های ارزشمندی را جمع‌آوری کنند و محیطی امن و دلپذیر برای مشارکت‌کنندگان ایجاد کنند تا افکار و تجربیات خود را به اشتراک بگذارند. این امر به ویژه در زمینه مراقبت از مو مهم است، جایی که موضوعات حساسی مانند نگرش های فرهنگی یا اجتماعی، ترجیحات شخصی یا گزینه های درمانی ممکن است نیاز به بررسی داشته باشند.</w:t>
      </w:r>
    </w:p>
    <w:p>
      <w:pPr xmlns:w="http://schemas.openxmlformats.org/wordprocessingml/2006/main">
        <w:pStyle w:val="Subtitle"/>
      </w:pPr>
      <w:r xmlns:w="http://schemas.openxmlformats.org/wordprocessingml/2006/main">
        <w:t xml:space="preserve">18. در مورد اهمیت پذیرش سوگیری ها و محدودیت های شخصی در گفتگو، الگوبرداری از صداقت و گشودگی به شرکت کنندگان بحث کنید.</w:t>
      </w:r>
    </w:p>
    <w:p>
      <w:pPr xmlns:w="http://schemas.openxmlformats.org/wordprocessingml/2006/main"/>
      <w:r xmlns:w="http://schemas.openxmlformats.org/wordprocessingml/2006/main">
        <w:rPr>
          <w:b/>
        </w:rPr>
        <w:t xml:space="preserve">اهمیت به رسمیت شناختن سوگیری ها و محدودیت های شخصی در گفتگو: رویکردی کل نگر به حقیقت و صراحت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زمینه کلینیک فخرایی، که در آن طیف متنوعی از خدمات مراقبت از مو برای رسیدگی به نگرانی های مختلف مو و افزایش زیبایی طبیعی، با اذعان به تعصبات شخصی ارائه می شود. محدودیت ها در ایجاد اعتماد، اطمینان از دقت، و پرورش فرهنگ باز بودن بسیار مهم است شرکت کنندگان در این بحث، به اهمیت شناخت و پرداختن به سوگیری‌ها و محدودیت‌های شخصی در گفت‌وگو خواهیم پرداخت و تأثیر آن‌ها بر صداقت و صراحت را برجسته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سوگیری ها و محدودیت های شخصی را بپذیریم؟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تعصبات و محدودیت های شخصی می توانند در گفتار و اعمال ما رخنه کنند، اغلب ناخودآگاه. آنها می توانند منجر به موارد زیر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ارائه نادرست </w:t>
      </w:r>
      <w:r xmlns:w="http://schemas.openxmlformats.org/wordprocessingml/2006/main">
        <w:t xml:space="preserve">: دیدگاه های مغرضانه می تواند حقیقت را تحریف کند و منجر به تصمیمات و نتایج نادرست شود. در یک محیط مراقبت از مو، این ممکن است منجر به تشخیص های نادرست یا برنامه های درمانی بی اثر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سردرگمی </w:t>
      </w:r>
      <w:r xmlns:w="http://schemas.openxmlformats.org/wordprocessingml/2006/main">
        <w:t xml:space="preserve">: تصدیق محدودیت ها و سوگیری ها به شفاف سازی انتظارات و ایجاد اعتماد در میان شرکت کنندگان و متخصصان مراقبت های بهداشتی کمک می کند. این شفافیت از سوء تفاهم جلوگیری می کند و تضمین می کند که همه در یک صفحه باشند.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تعصب </w:t>
      </w:r>
      <w:r xmlns:w="http://schemas.openxmlformats.org/wordprocessingml/2006/main">
        <w:t xml:space="preserve">: تعصبات بدون توجه می تواند تعصب و انگ را تداوم بخشد و بر کیفیت مراقبت و خدمات ارائه شده تأثیر بگذارد.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چگونه به رسمیت شناختن سوگیری ها و محدودیت ها باعث افزایش باز بودن افراد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پذیرش سوگیری ها و محدودیت های شخصی، افراد فضای امنی را برای گفتگوی باز و صادقانه ایجاد می کنند. این رویکرد شرکت‌کنندگان را تشویق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نگرانی‌های خود را به اشتراک بگذارند </w:t>
      </w:r>
      <w:r xmlns:w="http://schemas.openxmlformats.org/wordprocessingml/2006/main">
        <w:t xml:space="preserve">: شرکت‌کنندگان در بحث درباره نگرانی‌ها و انتظارات موهای خود احساس راحتی بیشتری می‌کنند، زمانی که بدانند این دیدگاه به جای تعصبات شخصی، مبتنی بر واقعیت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تعامل محترمانه </w:t>
      </w:r>
      <w:r xmlns:w="http://schemas.openxmlformats.org/wordprocessingml/2006/main">
        <w:t xml:space="preserve">: ارتباطات باز احتمال سوء تفاهم ها را کاهش می دهد و فضای محترمانه تری را ایجاد می کند، جایی که شرکت کنندگان احساس می کنند ارزش دارند و شنیده می شوند.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قدردانی از دیدگاه های متنوع </w:t>
      </w:r>
      <w:r xmlns:w="http://schemas.openxmlformats.org/wordprocessingml/2006/main">
        <w:t xml:space="preserve">: با تصدیق و احترام به تفاوت های فردی، شرکت کنندگان به احتمال زیاد از تنوع دیدگاه ها و تخصص در سازمان قدردانی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رویکرد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چارچوب کلینیک فخرایی، تصدیق سوگیری ها و محدودیت های شخصی را می توان به روش های زیر نشان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اطلاع رسانی واضح محدوده خدمات </w:t>
      </w:r>
      <w:r xmlns:w="http://schemas.openxmlformats.org/wordprocessingml/2006/main">
        <w:t xml:space="preserve">: کلینیک باید به صراحت بگوید که چه خدماتی در دسترس هستند و چه خدماتی می توانند و چه چیزهایی را نمی توانند انجام دهند. .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تشویق ارتباطات باز </w:t>
      </w:r>
      <w:r xmlns:w="http://schemas.openxmlformats.org/wordprocessingml/2006/main">
        <w:t xml:space="preserve">: متخصصان مراقبت های بهداشتی باید آموزش ببینند تا فعالانه گوش دهند و سؤالات پایان باز بپرسند تا اطلاعات جمع آوری کنند و نگرانی ها را به طور مؤثر درک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ارائه شفافیت در مورد محدودیت‌ها </w:t>
      </w:r>
      <w:r xmlns:w="http://schemas.openxmlformats.org/wordprocessingml/2006/main">
        <w:t xml:space="preserve">: کلینیک باید آشکارا درباره محدودیت‌ها یا سوگیری‌های احتمالی بحث کند و به طور فعالانه به آنها رسیدگی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 نتیجه،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اذعان به تعصبات و محدودیت‌های شخصی در ایجاد اعتماد، اطمینان از دقت، و تقویت ارتباطات باز ضروری است. کلینیک فخرایی با اتخاذ رویکردی جامع به راستی و صراحت می‌تواند فرهنگی ایجاد کند که به تنوع ارزش می‌دهد، گفتگوی باز را تشویق می‌کند و خدمات با کیفیت بالا را ارائه می‌کند که به نگرانی‌های واقعی مو پاسخ می‌دهد.</w:t>
      </w:r>
    </w:p>
    <w:p>
      <w:pPr xmlns:w="http://schemas.openxmlformats.org/wordprocessingml/2006/main">
        <w:pStyle w:val="Subtitle"/>
      </w:pPr>
      <w:r xmlns:w="http://schemas.openxmlformats.org/wordprocessingml/2006/main">
        <w:t xml:space="preserve">19. بر نقش ایجاد شرایط برای نتایج موفقیت‌آمیز، حصول اطمینان از اینکه شرکت‌کنندگان احساس می‌کنند شنیده و درک می‌شوند، و پرداختن مستقیم به تنش‌های نژادی تاکید کنید.</w:t>
      </w:r>
    </w:p>
    <w:p>
      <w:pPr xmlns:w="http://schemas.openxmlformats.org/wordprocessingml/2006/main"/>
      <w:r xmlns:w="http://schemas.openxmlformats.org/wordprocessingml/2006/main">
        <w:rPr>
          <w:b/>
        </w:rPr>
        <w:t xml:space="preserve">عنوان: خدمات مراقبت از موی حساس به فرهنگ در کلینیک فخرایی: پل زدن شکاف برای نتایج موفقیت آمیز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به عنوان یک ابتکار فرهنگی متنوع، هدفش ارائه خدمات بی نظیر مراقبت از مو است که نیازهای منحصر به فرد مشتریان متنوع خود را برآورده می کند. تمرکز اصلی ما بر ایجاد محیطی دلپذیر است که اطمینان می‌دهد شرکت‌کنندگان احساس می‌کنند شنیده می‌شوند، درک می‌شوند و با ارزش هستند. این رویکرد جامع نه تنها به جنبه‌های فنی مراقبت از مو می‌پردازد، بلکه پیچیدگی‌های تنش نژادی را نیز تأیید می‌کند و حس تعلق و فراگیری را تقویت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فلسفه و 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فلسفه ما در کلینیک فخرایی بر این باور استوار است که هر فردی بدون در نظر گرفتن زمینه، رنگ یا بافت، مستحق خدمات استثنایی مراقبت از مو است که متناسب با نیازهای متمایز او باشد. ما در تلاش هستیم تا موانع فرهنگی و اجتماعی را از بین ببریم و بستری را ایجاد کنیم که در آن افراد با هر پیشینه بتوانند اعتماد کنند و احساس راحتی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جنبه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شرایط برای نتایج موفقیت آمیز: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کارکنان آگاه: </w:t>
      </w:r>
      <w:r xmlns:w="http://schemas.openxmlformats.org/wordprocessingml/2006/main">
        <w:t xml:space="preserve">تیم ما متشکل از متخصصان آموزش دیده، آگاه و همدل است که علاقه واقعی به نیازهای مشتریان خود را نشان می دهند.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آموزش حساسیت فرهنگی: </w:t>
      </w:r>
      <w:r xmlns:w="http://schemas.openxmlformats.org/wordprocessingml/2006/main">
        <w:t xml:space="preserve">همه کارکنان تحت آموزش‌های جامع حساسیت فرهنگی قرار می‌گیرند تا اطمینان حاصل شود که تنوع مشتریان ما را چه در درون و چه در بین فرهنگ‌ها درک کرده و از آنها قدردانی می‌کنند.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محیط راحت: </w:t>
      </w:r>
      <w:r xmlns:w="http://schemas.openxmlformats.org/wordprocessingml/2006/main">
        <w:t xml:space="preserve">کلینیک ما با در نظر گرفتن جامعیت طراحی شده است و دارای فضایی آرام و خوشامدگویی است که در آن همه احساس راحتی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اطمینان از اینکه شرکت کنندگان احساس می کنند شنیده شده و درک می شوند: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گوش دادن فعال: </w:t>
      </w:r>
      <w:r xmlns:w="http://schemas.openxmlformats.org/wordprocessingml/2006/main">
        <w:t xml:space="preserve">کارکنان ما رویکرد گوش دادن همدلانه را اتخاذ می کنند، نگرانی ها، نیازها و آرزوهای مشتریان را تایید و تایید می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خدمات مشتری محور: </w:t>
      </w:r>
      <w:r xmlns:w="http://schemas.openxmlformats.org/wordprocessingml/2006/main">
        <w:t xml:space="preserve">ما رضایت مشتری را با گوش دادن فعالانه به بازخورد آنها و گنجاندن آن در خدمات خود در اولویت قرار می دهیم.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توانمندسازی: </w:t>
      </w:r>
      <w:r xmlns:w="http://schemas.openxmlformats.org/wordprocessingml/2006/main">
        <w:t xml:space="preserve">ما مشتریان را با تشویق ارتباطات باز، مشارکت دادن آنها در فرآیند تصمیم گیری و ارائه پشتیبانی مداوم در طول سفر مراقبت از مو، توانمند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رسیدگی به تنش نژادی به طور مستقیم: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خدمات حساس به نژاد: </w:t>
      </w:r>
      <w:r xmlns:w="http://schemas.openxmlformats.org/wordprocessingml/2006/main">
        <w:t xml:space="preserve">ما سیاست ها، درمان ها و پیام های فراگیر و محترمانه را در تمام تعاملات اجرا می کنیم، با تمرکز بر ارتقای تفاهم و وحدت.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تعامل با جامعه: </w:t>
      </w:r>
      <w:r xmlns:w="http://schemas.openxmlformats.org/wordprocessingml/2006/main">
        <w:t xml:space="preserve">کلینیک فخرایی با سازمان‌های همکار محلی همکاری می‌کند تا بحث‌ها و کارگاه‌های آموزشی متمرکز بر رسیدگی به تنش‌های نژادی، ترویج درک بین‌فرهنگی و دستیابی به جامعه فراگیرتر را تشویق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برنامه های آموزشی جامع حساسیت فرهنگی برای همه کارکنان </w:t>
      </w:r>
      <w:r xmlns:w="http://schemas.openxmlformats.org/wordprocessingml/2006/main">
        <w:br xmlns:w="http://schemas.openxmlformats.org/wordprocessingml/2006/main"/>
      </w:r>
      <w:r xmlns:w="http://schemas.openxmlformats.org/wordprocessingml/2006/main">
        <w:t xml:space="preserve">2. مشارکت دادن جوامع محلی از طریق کارگاه ها، رویدادها و ابتکارات آموزشی </w:t>
      </w:r>
      <w:r xmlns:w="http://schemas.openxmlformats.org/wordprocessingml/2006/main">
        <w:br xmlns:w="http://schemas.openxmlformats.org/wordprocessingml/2006/main"/>
      </w:r>
      <w:r xmlns:w="http://schemas.openxmlformats.org/wordprocessingml/2006/main">
        <w:t xml:space="preserve">3. ایجاد کمپین های بازاریابی فراگیر و کانال های ارتباطی که با مشتریان متنوع ما طنین انداز می شود </w:t>
      </w:r>
      <w:r xmlns:w="http://schemas.openxmlformats.org/wordprocessingml/2006/main">
        <w:br xmlns:w="http://schemas.openxmlformats.org/wordprocessingml/2006/main"/>
      </w:r>
      <w:r xmlns:w="http://schemas.openxmlformats.org/wordprocessingml/2006/main">
        <w:t xml:space="preserve">. سازمان های محلی برای تشویق تنوع و مشارکت در خدمات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کاملا متعهد است از موقعیت خود برای ارتقای فراگیر بودن، رسیدگی به تنش های نژادی و ایجاد شرایط برای نتایج موفق استفاده می کند. با ادغام دانش خود از صنعت مراقبت از مو با حساسیت فرهنگی و مشارکت جامعه، ما خدماتی را ایجاد می کنیم که از نیازهای منحصر به فرد مشتریانمان پشتیبانی می کند و در نهایت جامعه ای فراگیرتر و عادلانه تر را تقویت می کند.</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t xml:space="preserve">به عنوان یک حامی بیمار، خوشحال می شوم به تعریف پیشنهاد فروش منحصر به فرد (USP) برای کلینیک فخرایی: راه حل های پیشرو مراقبت از مو در تهران کمک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فروش منحصر به فرد (USP) برای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متحول کردن مو، متحول کردن زندگی از طریق راه حل های نوآورانه و مراقبت شخصی"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 ارائه رویکردی جامع به سلامت و زیبایی مو، ترکیبی از خلاقیت ها، در بازار مراقبت از مو برجسته است. راه حل هایی با مراقبت دلسوزانه USP ما را می توان در سه رکن کلیدی بیان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راه حل های نوآورانه </w:t>
      </w:r>
      <w:r xmlns:w="http://schemas.openxmlformats.org/wordprocessingml/2006/main">
        <w:t xml:space="preserve">: کلینیک ما در خط مقدم فناوری مراقبت از مو قرار دارد و روی تکنیک ها و روش های پیشرفته مانند درمان پلاسمای غنی از پلاکت (PRP)، لیزر درمانی سطح پایین سرمایه گذاری می کند. (LLLT) و فیبرین غنی از پلاکت (PRF) در میان سایر موارد. تخصص ما در این زمینه ها ما را از سایر کلینیک های مو متمایز می کند و تضمین می کند که بیماران موثرترین درمان ها را برای نگرانی های خاص موهای خود دریافت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تفکر طراحی </w:t>
      </w:r>
      <w:r xmlns:w="http://schemas.openxmlformats.org/wordprocessingml/2006/main">
        <w:t xml:space="preserve">: ما به مراقبت از مو با یک فلسفه تفکر طراحی بیمار محور برخورد می کنیم و با نیازها، خواسته ها و نگرانی های بیماران خود همدلی می کنیم. تیم بالینی و درمانگران مجرب ما با یکدیگر همکاری می کنند تا برنامه های درمانی شخصی سازی شده ای را ایجاد کنند که نه تنها جنبه های فیزیکی مراقبت از مو، بلکه به سلامت عاطفی و روانی بیماران ما را نیز مورد توجه قرار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مراقبت شخصی </w:t>
      </w:r>
      <w:r xmlns:w="http://schemas.openxmlformats.org/wordprocessingml/2006/main">
        <w:t xml:space="preserve">: در کلینیک فخرایی، ما متعهد هستیم که مراقبت های استثنایی و به سبک بوتیک را به تک تک بیماران خود ارائه دهیم. محیط صمیمی کلینیک ما تضمین می کند که بیماران احساس ارزشمندی، شنیدن و درک می کنند. پزشکان ما با استفاده از ترکیبی از روش های علمی، استعداد هنری و تماس عاطفی انسانی، از تخصص خود برای برنامه های درمانی متناسب با نیازهای فردی استفاده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با ترکیب راه حل های نوآورانه با مراقبت شخصی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نتایج درمانی بهبود یافته </w:t>
      </w:r>
      <w:r xmlns:w="http://schemas.openxmlformats.org/wordprocessingml/2006/main">
        <w:br xmlns:w="http://schemas.openxmlformats.org/wordprocessingml/2006/main"/>
      </w:r>
      <w:r xmlns:w="http://schemas.openxmlformats.org/wordprocessingml/2006/main">
        <w:t xml:space="preserve">* تجربه بهبود یافته بیمار </w:t>
      </w:r>
      <w:r xmlns:w="http://schemas.openxmlformats.org/wordprocessingml/2006/main">
        <w:br xmlns:w="http://schemas.openxmlformats.org/wordprocessingml/2006/main"/>
      </w:r>
      <w:r xmlns:w="http://schemas.openxmlformats.org/wordprocessingml/2006/main">
        <w:t xml:space="preserve">* افزایش رضایت و وفاداری </w:t>
      </w:r>
      <w:r xmlns:w="http://schemas.openxmlformats.org/wordprocessingml/2006/main">
        <w:br xmlns:w="http://schemas.openxmlformats.org/wordprocessingml/2006/main"/>
      </w:r>
      <w:r xmlns:w="http://schemas.openxmlformats.org/wordprocessingml/2006/main">
        <w:t xml:space="preserve">* مزیت رقابتی منحصر به فرد و متمایز در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مخاطبان هدف ما افرادی هستند که به دنبال مراقبت های عالی از مو هستند. راه‌حل‌ها، به‌ویژه کسانی که به تکنیک‌های نوآورانه، مراقبت شخصی و تجربیات استثنایی مشتری اهمیت می‌دهند. این موارد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افرادی که به دنبال درمان برای موهای نازک، ریزش مو یا آلوپسی هستند </w:t>
      </w:r>
      <w:r xmlns:w="http://schemas.openxmlformats.org/wordprocessingml/2006/main">
        <w:br xmlns:w="http://schemas.openxmlformats.org/wordprocessingml/2006/main"/>
      </w:r>
      <w:r xmlns:w="http://schemas.openxmlformats.org/wordprocessingml/2006/main">
        <w:t xml:space="preserve">* بیمارانی که به دنبال گزینه های غیرتهاجمی و بدون درد برای ترمیم مو هستند </w:t>
      </w:r>
      <w:r xmlns:w="http://schemas.openxmlformats.org/wordprocessingml/2006/main">
        <w:br xmlns:w="http://schemas.openxmlformats.org/wordprocessingml/2006/main"/>
      </w:r>
      <w:r xmlns:w="http://schemas.openxmlformats.org/wordprocessingml/2006/main">
        <w:t xml:space="preserve">* افراد شیک پوشی که به دنبال خدمات عالی مراقبت از مو و حالت دادن هستند </w:t>
      </w:r>
      <w:r xmlns:w="http://schemas.openxmlformats.org/wordprocessingml/2006/main">
        <w:br xmlns:w="http://schemas.openxmlformats.org/wordprocessingml/2006/main"/>
      </w:r>
      <w:r xmlns:w="http://schemas.openxmlformats.org/wordprocessingml/2006/main">
        <w:t xml:space="preserve">* متخصصان پرمشغله و افرادی که به راحتی نیاز دارند، راه حل های مراقبت از مو بدون استرس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USP ما، کلینیک فخرایی می تواند پایگاه مشتریان وفادار را جذب کند و خود را به عنوان یک پیشرو در این زمینه معرفی کند. صنعت مراقبت از مو، تعیین استاندارد برای راه حل های نوآورانه، مراقبت شخصی و تجربیات استثنایی بیماران.</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t xml:space="preserve">من به عنوان حامی بیمار برای کلینیک فخرایی، ارائه دهنده راه حل های مراقبت از مو در تهران، یک استراتژی تجاری جامع برای محافظت از موفقیت بلندمدت در مواجهه با اختلالات اجتماعی و فناوری ایجاد خواهم کرد. در اینجا چند استراتژی برای ایجاد دفاع و طرح‌هایی برای انعطاف‌پذیری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مهارت فنی: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 راه‌حل‌های مراقبت از مو مبتنی بر هوش مصنوعی به‌روز بمانید: </w:t>
      </w:r>
      <w:r xmlns:w="http://schemas.openxmlformats.org/wordprocessingml/2006/main">
        <w:t xml:space="preserve">با کارشناسان متبحر فناوری همکاری کنید تا ابزارها، پلتفرم‌ها و خدمات مراقبت از موی مبتنی بر هوش مصنوعی را بررسی کنید. بهبود تجربیات بیمار و بهبود نتایج درمان.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سرمایه‌گذاری در ابزارهای تحول دیجیتال: </w:t>
      </w:r>
      <w:r xmlns:w="http://schemas.openxmlformats.org/wordprocessingml/2006/main">
        <w:t xml:space="preserve">راه‌حل‌های دیجیتالی مقیاس‌پذیر و ایمن، مانند پلتفرم‌های پزشکی از راه دور، ابزارهای زمان‌بندی قرارهای آنلاین، و پورتال‌های تعامل با مشتری را برای ساده‌سازی عملیات و بهبود تعاملات با مشتری، پیاده‌سازی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توسعه قابلیت های تجزیه و تحلیل داده ها: </w:t>
      </w:r>
      <w:r xmlns:w="http://schemas.openxmlformats.org/wordprocessingml/2006/main">
        <w:t xml:space="preserve">ایجاد یک سیستم مدیریت داده قوی برای ردیابی نتایج بیمار، اثربخشی درمان، و معیارهای وفاداری، امکان تصمیم گیری آگاهانه و خدمات استثنایی به مشتریان را فراهم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اطمینان از اقدامات امنیت سایبری: </w:t>
      </w:r>
      <w:r xmlns:w="http://schemas.openxmlformats.org/wordprocessingml/2006/main">
        <w:t xml:space="preserve">اجرای پروتکل های امنیتی قوی برای محافظت از داده های حساس بیمار و جلوگیری از نقض احتمالی داده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خدمات مشتری: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فرآیندهای گردش کار مشتری محور را طراحی کنید: </w:t>
      </w:r>
      <w:r xmlns:w="http://schemas.openxmlformats.org/wordprocessingml/2006/main">
        <w:t xml:space="preserve">با تجدید نظر در فرآیندهای گردش کار برای تأکید بر تجربیات شخصی، ارتباطات کارآمد و پشتیبانی به موقع، فرهنگ مشتری محور را تقویت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تیم های متنوع خدمات مشتری را ایجاد کنید: </w:t>
      </w:r>
      <w:r xmlns:w="http://schemas.openxmlformats.org/wordprocessingml/2006/main">
        <w:t xml:space="preserve">تیم های متقابل کارکردی با مجموعه مهارت های متنوع را سازماندهی کنید تا نیازها، زبان ها و زمینه های فرهنگی مختلف بیمار را برآورده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پیاده سازی مکانیسم های بازخورد مشتری: </w:t>
      </w:r>
      <w:r xmlns:w="http://schemas.openxmlformats.org/wordprocessingml/2006/main">
        <w:t xml:space="preserve">کانال های بازخوردی را برای بیماران ایجاد کنید تا نظرات و نگرانی های خود را به اشتراک بگذارند و توجه سریع و بینش عملی را ممکن می سازد.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بر هوش هیجانی و همدلی تاکید کنید: </w:t>
      </w:r>
      <w:r xmlns:w="http://schemas.openxmlformats.org/wordprocessingml/2006/main">
        <w:t xml:space="preserve">هوش هیجانی و همدلی را در بین کارکنان برای همدلی با نگرانی های بیماران، ایجاد اعتماد و اطمینان نسبت به برند کلینیک فخرایی تقویت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ارائه پشتیبانی همه‌کاناله: </w:t>
      </w:r>
      <w:r xmlns:w="http://schemas.openxmlformats.org/wordprocessingml/2006/main">
        <w:t xml:space="preserve">از پشتیبانی یکپارچه در چندین کانال، از جمله تلفن، ایمیل، برنامه‌های پیام‌رسان و رسانه‌های اجتماعی اطمینان حاصل کنید تا اولویت‌های مختلف بیماران را برآورده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انعطاف پذیری اجتماعی و فناوری: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نظارت بر روندها و اختلالات صنعت: </w:t>
      </w:r>
      <w:r xmlns:w="http://schemas.openxmlformats.org/wordprocessingml/2006/main">
        <w:t xml:space="preserve">به طور مداوم نوآوری های مبتنی بر هوش مصنوعی، روند سلامت جمعیت و تغییر انتظارات اجتماعی را برای پیش بینی فرصت ها و چالش های در حال ظهور دنبال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تنوع بخشیدن به خدمات و پیشنهادات: </w:t>
      </w:r>
      <w:r xmlns:w="http://schemas.openxmlformats.org/wordprocessingml/2006/main">
        <w:t xml:space="preserve">خدمات و پیشنهادات کلینیک را برای رسیدگی به نیازهای بیماران در حال ظهور گسترش دهید و از ورود مداوم مشتریان جدید و جریان های درآمد اطمینان حاصل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سواد مراقبت های بهداشتی: </w:t>
      </w:r>
      <w:r xmlns:w="http://schemas.openxmlformats.org/wordprocessingml/2006/main">
        <w:t xml:space="preserve">برنامه های آموزشی برای ارتقاء آگاهی بیماران در مورد مراقبت از مو، ریزش مو و درمان پوست سر ایجاد کنید، و اطمینان حاصل کنید که بیماران برای تصمیم گیری آگاهانه در مورد مراقبت از خود آماده هستند.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سرمایه گذاری در آموزش و ارتقای مهارت کارکنان: </w:t>
      </w:r>
      <w:r xmlns:w="http://schemas.openxmlformats.org/wordprocessingml/2006/main">
        <w:t xml:space="preserve">یادگیری مادام العمر را برای کارکنان تقویت کنید تا از پیشرفت های صنعت، نیازهای مشتری و تغییرات مبتنی بر فناوری، حفظ تخصص و ایجاد اعتماد به نفس مطلع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استراتژی انعطاف پذیری: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سازگاری با تغییرات و اختلالات سریع: </w:t>
      </w:r>
      <w:r xmlns:w="http://schemas.openxmlformats.org/wordprocessingml/2006/main">
        <w:t xml:space="preserve">با تنظیم استراتژی ها، فناوری ها و منابع در راستای روندهای صنعت در حال ظهور و تغییر نیازهای اجتماعی، چابک بمانید.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نظارت بر معیارهای صنعت و رقبای همتا: </w:t>
      </w:r>
      <w:r xmlns:w="http://schemas.openxmlformats.org/wordprocessingml/2006/main">
        <w:t xml:space="preserve">بهترین شیوه ها، سهم بازار و معیارهای شهرت را برای حفظ موقعیت پیشرو کلینیک در بازار تهران دنبال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از شهرت برند و اعتماد مشتری محافظت کنید: </w:t>
      </w:r>
      <w:r xmlns:w="http://schemas.openxmlformats.org/wordprocessingml/2006/main">
        <w:t xml:space="preserve">از طریق شفافیت، ارجاعات دهان به دهان و شناسایی صنعت، اعتماد را تقویت کنید و اطمینان حاصل کنید که برند کلینیک فخرایی انعطاف پذیر و قابل اعتماد باقی می ماند.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توسعه و مشارکت های مطمئن در آینده: </w:t>
      </w:r>
      <w:r xmlns:w="http://schemas.openxmlformats.org/wordprocessingml/2006/main">
        <w:t xml:space="preserve">روی مشارکت های قوی و ابتکارات رشد استراتژیک سرمایه گذاری کنید تا موفقیت بلندمدت کلینیک را تضمین کنید، فرصت های درآمدی ایجاد کنید و خدمات را گسترش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t xml:space="preserve">کلینیک فخرایی با توانمندسازی حامیان بیمار برای انطباق مؤثر با پیشرفت‌های فناوری و نیازهای جامعه، جایگاه خود را به عنوان ارائه‌دهنده راه‌حل‌های مراقبت از مو در تهران حفظ می‌کند و به انعطاف‌پذیری و موفقیت بلندمدت در مواجهه با اختلالات صنعت دست می‌یابد.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t xml:space="preserve">به عنوان یک مدافع بیمار در ChatGPT، لحن برند را برای یک تجارت در بخش جامعه شناسی ارزیابی و اصلاح خواهم کرد. با توجه به پروژه خاصی که ذکر شد، ما بر روی جنبه های کلیدی تمرکز خواهیم کرد تا از صدای برند ثابت و موثر اطمینان حاصل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راه حل های دنیای واقعی برای مشکلات اجتماعی با استفاده از دانش میان رشته ای. </w:t>
      </w:r>
      <w:r xmlns:w="http://schemas.openxmlformats.org/wordprocessingml/2006/main">
        <w:br xmlns:w="http://schemas.openxmlformats.org/wordprocessingml/2006/main"/>
      </w:r>
      <w:r xmlns:w="http://schemas.openxmlformats.org/wordprocessingml/2006/main">
        <w:t xml:space="preserve">2. تقویت مشارکت با متخصصان و سازمان ها. </w:t>
      </w:r>
      <w:r xmlns:w="http://schemas.openxmlformats.org/wordprocessingml/2006/main">
        <w:br xmlns:w="http://schemas.openxmlformats.org/wordprocessingml/2006/main"/>
      </w:r>
      <w:r xmlns:w="http://schemas.openxmlformats.org/wordprocessingml/2006/main">
        <w:t xml:space="preserve">3. دستیابی به یک راه حل سه گانه پایین (مردم، سیاره، و سود).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اصلاح 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ایجاد یک صدای برند منسجم و مؤثر، ما بر جنبه های زیر تمرکز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همدلی و شفقت: </w:t>
      </w:r>
      <w:r xmlns:w="http://schemas.openxmlformats.org/wordprocessingml/2006/main">
        <w:t xml:space="preserve">به عنوان یک حامی بیمار، اهمیت همدلی و شفقت را در بخش جامعه شناسی تشخیص می دهیم. لحن برند ما باید گرما، درک و تمایل به بهبود زندگی مردم را منتقل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فراگیری و دسترسی: </w:t>
      </w:r>
      <w:r xmlns:w="http://schemas.openxmlformats.org/wordprocessingml/2006/main">
        <w:t xml:space="preserve">نام تجاری ما باید فراگیر بودن، در دسترس بودن، و تنوع را ترویج کند که ارزش های حوزه جامعه شناسی را منعکس کند. ما تلاش خواهیم کرد تا محتوا و مطالبی را ایجاد کنیم که جذاب، مرتبط و محترمانه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تخصص و اقتدار: </w:t>
      </w:r>
      <w:r xmlns:w="http://schemas.openxmlformats.org/wordprocessingml/2006/main">
        <w:t xml:space="preserve">به عنوان مدرکی بر تخصص و اقتدار خود در این زمینه، از زبانی واضح، مختصر و عاری از اصطلاحات خاص استفاده خواهیم کرد. این به مخاطبان ما اطمینان می دهد که می توانیم راه حل های موثری برای مشکلات اجتماعی ارائه کنیم.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همکاری و مشارکت: </w:t>
      </w:r>
      <w:r xmlns:w="http://schemas.openxmlformats.org/wordprocessingml/2006/main">
        <w:t xml:space="preserve">لحن برند ما باید نشان دهنده تعهد ما به مشارکت و همکاری با متخصصان و سازمان ها باشد. ما تمایل خود را برای همکاری با یکدیگر برای دستیابی به اهداف مشترک نشان خواهیم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استخدام اعضا/آژانس‌های تیم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هنگام استخدام اعضای تیم بازاریابی یا آژانس‌ها، به دنبال نامزدهایی می‌گردیم که لحن و ارزش‌های برند ما را به اشتراک بگذارند. در اینجا برخی از ملاحظات کلیدی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کار تیمی بین رشته ای: </w:t>
      </w:r>
      <w:r xmlns:w="http://schemas.openxmlformats.org/wordprocessingml/2006/main">
        <w:t xml:space="preserve">به دنبال اعضای تیم با زمینه های جامعه شناسی و همچنین سایر زمینه های مرتبط مانند روانشناسی، انسان شناسی یا آموزش باشید. این اطمینان حاصل می کند که نام تجاری ما از دیدگاه های مختلف مطلع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 با متخصصان: </w:t>
      </w:r>
      <w:r xmlns:w="http://schemas.openxmlformats.org/wordprocessingml/2006/main">
        <w:t xml:space="preserve">ما به دنبال آژانس ها یا اعضای تیم با تجربه کار با متخصصان و سازمان ها در بخش جامعه شناسی خواهیم بود. این یک درک عمیق از مخاطبان هدف ما و دانش عملی برای ایجاد مشارکت های موثر به ارمغان می آورد.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تقویت لحن برند: </w:t>
      </w:r>
      <w:r xmlns:w="http://schemas.openxmlformats.org/wordprocessingml/2006/main">
        <w:t xml:space="preserve">هنگام بررسی مواد یا پیشنهادات بازاریابی، اطمینان حاصل کنید که اعضای تیم یا آژانس‌های ما لحن و ارزش‌های برند ما را تقویت می‌کنند. ما وضوح، همدلی و فراگیری را در همه ارتباطات در اولویت قرار خواهیم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سازگاری و اثربخشی: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حفظ ثبات و اثربخشی، ما موارد زیر را انجام خواهیم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 راهنمای سبک برند ایجاد کنیم: </w:t>
      </w:r>
      <w:r xmlns:w="http://schemas.openxmlformats.org/wordprocessingml/2006/main">
        <w:t xml:space="preserve">یک راهنمای جامع سبک برند ایجاد کنیم که لحن، زبان و هویت بصری ما را مشخص کند. این به عنوان یک نقطه مرجع برای تمام فعالیت های بازاریابی عمل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پیام های کلیدی را تعریف کنید: </w:t>
      </w:r>
      <w:r xmlns:w="http://schemas.openxmlformats.org/wordprocessingml/2006/main">
        <w:t xml:space="preserve">پیام های کلیدی را به وضوح تعریف کنید که با مخاطبان هدف ما طنین انداز می شود و اطمینان حاصل کنید که نام تجاری ما بر روی اهداف و ارزش های پروژه متمرکز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نظارت و ارزیابی: </w:t>
      </w:r>
      <w:r xmlns:w="http://schemas.openxmlformats.org/wordprocessingml/2006/main">
        <w:t xml:space="preserve">به طور منظم تلاش‌های برندسازی خود را نظارت و ارزیابی کنید و در صورت نیاز برای حفظ ثبات و اثربخشی، تنظیمات لازم را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اصلاح لحن برند خود، تمرکز بر کار تیمی بین رشته ای و مشارکت با متخصصان، و تقویت مداوم صدای برند خود، برای ارائه راه حل های موثر برای مشکلات اجتماعی و ایجاد شهرت پایدار در بخش جامعه شناسی به خوبی مجهز خواهیم شد.</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بررسی و تجزیه و تحلیل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زمینه راه حل های مراقبت از مو کلینیک فخرایی در تهران را تحلیل کردم و دلایل بالقوه ای را شناسایی کردم که چرا مشتریان بالقوه ممکن است به مشتریان واقعی تبدیل نشوند. یافته‌های کلیدی و فرصت‌های از دست رفته در اینجا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عدم ارتباط واضح </w:t>
      </w:r>
      <w:r xmlns:w="http://schemas.openxmlformats.org/wordprocessingml/2006/main">
        <w:t xml:space="preserve">: به نظر می‌رسد پیام بازاریابی بر مزایای زیبایی‌شناختی راه‌حل‌های مراقبت از مو فخرایی تمرکز دارد، بدون اینکه صریحاً آنها را به بهبود سلامت مو مرتبط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اطلاعات ناکافی در مورد سلامت مو </w:t>
      </w:r>
      <w:r xmlns:w="http://schemas.openxmlformats.org/wordprocessingml/2006/main">
        <w:t xml:space="preserve">: محتوا اطلاعات دقیقی در مورد چگونگی رفع نگرانی‌های خاص سلامت مو در درمان‌های فخرایی، مانند خشکی، شوره سر، یا موخوره ارائه نمی‌کند.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اشاره محدود به تخصص </w:t>
      </w:r>
      <w:r xmlns:w="http://schemas.openxmlformats.org/wordprocessingml/2006/main">
        <w:t xml:space="preserve">: کلینیک فخرایی ادعا می کند که "راه حل های پیشرو مراقبت از مو" است اما به صراحت تخصص و صلاحیت متخصصان مراقبت از مو خود را برجسته نمی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بدون تماس برای اقدام واضح </w:t>
      </w:r>
      <w:r xmlns:w="http://schemas.openxmlformats.org/wordprocessingml/2006/main">
        <w:t xml:space="preserve">: وب سایت یک فراخوان برای اقدام برجسته (CTA) ندارد که بازدیدکنندگان را به رزرو قرار یا اقدام خاصی ترغیب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تجزیه و تحلیل رقبا </w:t>
      </w:r>
      <w:r xmlns:w="http://schemas.openxmlformats.org/wordprocessingml/2006/main">
        <w:t xml:space="preserve">: بررسی سریع رقبا در بازار مراقبت از موی تهران، عدم تمایز در ارائه پیام و درمان را نشان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فرصت‌های از دست رفته و استراتژی‌های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افزایش جذب مشتری، استراتژی‌های عملی زیر را پیشنهاد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بهبود سلامت مو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وبلاگ و محتوای ویدئویی </w:t>
      </w:r>
      <w:r xmlns:w="http://schemas.openxmlformats.org/wordprocessingml/2006/main">
        <w:t xml:space="preserve">: ایجاد مقاله‌های عمیق و ویدئوهای کوتاه که اهمیت سلامت مو، مراقبت از مو را توضیح می‌دهد. مسائل، و اینکه چگونه درمان های فخرایی می تواند با این نگرانی ها مقابله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ارزیابی سلامت مو </w:t>
      </w:r>
      <w:r xmlns:w="http://schemas.openxmlformats.org/wordprocessingml/2006/main">
        <w:t xml:space="preserve">: یک برنامه رایگان ارزیابی سلامت مو، ارائه شده توسط متخصصان فخرایی، برای ارائه مشاوره و توصیه های شخصی ارائه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 کارشناسان مراقبت از مو همکاری کنید </w:t>
      </w:r>
      <w:r xmlns:w="http://schemas.openxmlformats.org/wordprocessingml/2006/main">
        <w:t xml:space="preserve">: با کارشناسان مشهور مراقبت از مو برای مشارکت در محتوا، اشتراک‌گذاری بهترین شیوه‌ها، و ارتقای شهرت فخرایی به عنوان یک مرجع مورد اعتماد در این زمینه، شریک شوید.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بر درمان‌های بالینی اثبات‌شده تأکید کنید </w:t>
      </w:r>
      <w:r xmlns:w="http://schemas.openxmlformats.org/wordprocessingml/2006/main">
        <w:t xml:space="preserve">: درمان‌هایی را برجسته کنید که توسط تحقیقات علمی پشتیبانی می‌شوند و اثربخشی خود را در رسیدگی به نگرانی‌های خاص سلامت مو نشان داده‌اند.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ظاهر زیبایی شناختی پیشرفته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نمایش داستان‌های دگرگونی </w:t>
      </w:r>
      <w:r xmlns:w="http://schemas.openxmlformats.org/wordprocessingml/2006/main">
        <w:t xml:space="preserve">: مطالعات موردی و عکس‌های قبل و بعد از مشتریانی را که با درمان‌های فخرایی به نتایج بهتری دست یافته‌اند، به اشتراک بگذارید و تحول را به شیوه‌ای جذاب به نمایش بگذارد.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از رسانه های اجتماعی و بازاریابی تأثیرگذار استفاده کنید </w:t>
      </w:r>
      <w:r xmlns:w="http://schemas.openxmlformats.org/wordprocessingml/2006/main">
        <w:t xml:space="preserve">: با اینفلوئنسرها و کمپین های محتوای تولید شده توسط کاربر شریک شوید تا رفتارهای فخرایی را به نمایش بگذارید و جامعه ای از مشتریان راضی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نظرات و نظرات مشتریان </w:t>
      </w:r>
      <w:r xmlns:w="http://schemas.openxmlformats.org/wordprocessingml/2006/main">
        <w:t xml:space="preserve">: مشتریان راضی را تشویق کنید تا تجربیات و نظرات خود را در وب سایت و کانال های رسانه های اجتماعی به اشتراک بگذارند.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پیشنهادات شخصی سازی شده را ارائه دهید </w:t>
      </w:r>
      <w:r xmlns:w="http://schemas.openxmlformats.org/wordprocessingml/2006/main">
        <w:t xml:space="preserve">: از چت ربات های مبتنی بر هوش مصنوعی و مشاوره آنلاین برای ارائه توصیه های درمانی شخصی استفاده کنید، که با اهداف زیبایی شناختی و ترجیحات منحصر به فرد هر مشتری هماهنگ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فناوری‌های افزایش دهنده تبدیل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ربات چت درون مرورگر و تولید سرنخ </w:t>
      </w:r>
      <w:r xmlns:w="http://schemas.openxmlformats.org/wordprocessingml/2006/main">
        <w:t xml:space="preserve">: یک ربات چت را در وب‌سایت ادغام کنید تا با بازدیدکنندگان تعامل داشته باشد، توصیه‌های شخصی‌شده ارائه دهد و به‌طور خودکار سرنخ ایجاد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کمپین های پرورش ایمیل </w:t>
      </w:r>
      <w:r xmlns:w="http://schemas.openxmlformats.org/wordprocessingml/2006/main">
        <w:t xml:space="preserve">: یک سری از کمپین های ایمیل هدفمند را برای پرورش سرنخ ها، اشتراک گذاری محتوا و ارتقای خدمات و تخصص فخرایی ارسال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زمان‌بندی و رزرو آنلاین </w:t>
      </w:r>
      <w:r xmlns:w="http://schemas.openxmlformats.org/wordprocessingml/2006/main">
        <w:t xml:space="preserve">: یک سیستم برنامه‌ریزی آنلاین را ادغام کنید، به مشتریان این امکان را می‌دهد تا به راحتی نوبت‌های خود را رزرو کنند و فرآیند رزرو را ساده‌تر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 ها، کلینیک فخرایی می تواند به طور موثر ارزش پیشنهادی خدمات خود را به اشتراک بگذارد، نگرانی های مشتریان بالقوه را برطرف کند و در نهایت نرخ تبدیل را افزایش دهد و حضوری قدرتمند در بازار مراقبت از مو ایجاد کند.</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rPr>
          <w:b/>
        </w:rPr>
        <w:t xml:space="preserve">پیشنهاد کمپین ایمیلی برای کمپین پروژه Capstone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t xml:space="preserve">جذب و استخدام دانشجویان برای پروژه Capstone، ترویج راه حل سه گانه پایین و همکاری با سازمان های واقعی برای رسیدگی به مشکلات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دانش آموزان علاقه مند به پروژه های اصلی و تاثیر اجتماعی </w:t>
      </w:r>
      <w:r xmlns:w="http://schemas.openxmlformats.org/wordprocessingml/2006/main">
        <w:br xmlns:w="http://schemas.openxmlformats.org/wordprocessingml/2006/main"/>
      </w:r>
      <w:r xmlns:w="http://schemas.openxmlformats.org/wordprocessingml/2006/main">
        <w:t xml:space="preserve">* سازمان های واقعی که به دنبال رسیدگی به مسائل اجتماعی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کمپین ایمیلی: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w:t>
      </w:r>
      <w:r xmlns:w="http://schemas.openxmlformats.org/wordprocessingml/2006/main">
        <w:br xmlns:w="http://schemas.openxmlformats.org/wordprocessingml/2006/main"/>
      </w:r>
      <w:r xmlns:w="http://schemas.openxmlformats.org/wordprocessingml/2006/main">
        <w:t xml:space="preserve">"خود را در پروژه Capstone ما غوطه ور کنید: حل مشکلات اجتماعی برای آینده ای بهتر"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کپی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سربرگ: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سربرگ تصویر: گروهی از دانش‌آموزان با پیشینه‌های مختلف که با هم در یک پروژه شرکت می‌کنند </w:t>
      </w:r>
      <w:r xmlns:w="http://schemas.openxmlformats.org/wordprocessingml/2006/main">
        <w:br xmlns:w="http://schemas.openxmlformats.org/wordprocessingml/2006/main"/>
      </w:r>
      <w:r xmlns:w="http://schemas.openxmlformats.org/wordprocessingml/2006/main">
        <w:t xml:space="preserve">* پاراگراف مقدمه: "به عنوان یک حامی بیمار، من به تاثیر اجتماعی و پایداری علاقه دارم پروژه اصلی ما فرصتی برای ایجاد تفاوت با ترکیب دانش عملی با تجربه دنیای واقعی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محتوای اصلی: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بررسی اجمالی پروژه: "پروژه اصلی ما یک ابتکار عملی و یک ترم است که در آن دانشجویان با سازمان های واقعی برای مقابله با مشکلات موجود اجتماعی کار می کنند. هدف ما ایجاد یک راه حل سه گانه است که به مردم، سیاره زمین می پردازد. و سود." </w:t>
      </w:r>
      <w:r xmlns:w="http://schemas.openxmlformats.org/wordprocessingml/2006/main">
        <w:br xmlns:w="http://schemas.openxmlformats.org/wordprocessingml/2006/main"/>
      </w:r>
      <w:r xmlns:w="http://schemas.openxmlformats.org/wordprocessingml/2006/main">
        <w:t xml:space="preserve">* مزایا: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کسب تجربه عملی و ساختن نمونه کارها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همکاری با سازمان هایی که تأثیر مثبت دارند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توسعه مهارت های اساسی در تأثیر اجتماعی، مدیریت پروژه و کار تیمی </w:t>
      </w:r>
      <w:r xmlns:w="http://schemas.openxmlformats.org/wordprocessingml/2006/main">
        <w:br xmlns:w="http://schemas.openxmlformats.org/wordprocessingml/2006/main"/>
      </w:r>
      <w:r xmlns:w="http://schemas.openxmlformats.org/wordprocessingml/2006/main">
        <w:t xml:space="preserve">* Call-to-Action (CTA): "برای پیوستن به پروژه اصلی ما اکنون درخواست دهید. و شروع به ایجاد تفاوت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پاورقی: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پیوند لغو اشتراک </w:t>
      </w:r>
      <w:r xmlns:w="http://schemas.openxmlformats.org/wordprocessingml/2006/main">
        <w:br xmlns:w="http://schemas.openxmlformats.org/wordprocessingml/2006/main"/>
      </w:r>
      <w:r xmlns:w="http://schemas.openxmlformats.org/wordprocessingml/2006/main">
        <w:t xml:space="preserve">* آرم برند و اطلاعات تماس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بهبودهای بهینه سازی تبدیل: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شخصی سازی </w:t>
      </w:r>
      <w:r xmlns:w="http://schemas.openxmlformats.org/wordprocessingml/2006/main">
        <w:t xml:space="preserve">: استفاده از دانشجو نام ها و نام سازمان ها در کپی ایمیل برای ایجاد یک ارتباط شخصی.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اثبات اجتماعی </w:t>
      </w:r>
      <w:r xmlns:w="http://schemas.openxmlformats.org/wordprocessingml/2006/main">
        <w:t xml:space="preserve">: شامل توصیفات یا داستان هایی از دانش آموزان یا سازمان های قبلی برای نشان دادن تأثیر پروژه.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پاک کردن CTA </w:t>
      </w:r>
      <w:r xmlns:w="http://schemas.openxmlformats.org/wordprocessingml/2006/main">
        <w:t xml:space="preserve">: از زبان عمل گرا و یک دکمه برجسته CTA برای هدایت گیرندگان به پورتال برنامه استفاده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کوتاه و مختصر </w:t>
      </w:r>
      <w:r xmlns:w="http://schemas.openxmlformats.org/wordprocessingml/2006/main">
        <w:t xml:space="preserve">: کپی ایمیل را مختصر نگه دارید و روی نکات و مزایای کلیدی تمرکز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مهارت‌های تحلیلی: </w:t>
      </w:r>
      <w:r xmlns:w="http://schemas.openxmlformats.org/wordprocessingml/2006/main">
        <w:br xmlns:w="http://schemas.openxmlformats.org/wordprocessingml/2006/main"/>
      </w:r>
      <w:r xmlns:w="http://schemas.openxmlformats.org/wordprocessingml/2006/main">
        <w:t xml:space="preserve">برای بهینه‌سازی کمپین ایمیل، من این موارد را انجام می‌دهم: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نرخ‌های باز، نرخ کلیک و نرخ تبدیل را دنبال کنم تا زمینه‌های بهبود را شناسایی کنیم. </w:t>
      </w:r>
      <w:r xmlns:w="http://schemas.openxmlformats.org/wordprocessingml/2006/main">
        <w:br xmlns:w="http://schemas.openxmlformats.org/wordprocessingml/2006/main"/>
      </w:r>
      <w:r xmlns:w="http://schemas.openxmlformats.org/wordprocessingml/2006/main">
        <w:t xml:space="preserve">2. آزمایش A/B را برای مقایسه تغییرات کپی ایمیل و خطوط موضوع انجام دهید. </w:t>
      </w:r>
      <w:r xmlns:w="http://schemas.openxmlformats.org/wordprocessingml/2006/main">
        <w:br xmlns:w="http://schemas.openxmlformats.org/wordprocessingml/2006/main"/>
      </w:r>
      <w:r xmlns:w="http://schemas.openxmlformats.org/wordprocessingml/2006/main">
        <w:t xml:space="preserve">3. علاقه و مشارکت دانش آموزان را از طریق گروه های رسانه های اجتماعی یا انجمن های آنلاین نظارت کنید. </w:t>
      </w:r>
      <w:r xmlns:w="http://schemas.openxmlformats.org/wordprocessingml/2006/main">
        <w:br xmlns:w="http://schemas.openxmlformats.org/wordprocessingml/2006/main"/>
      </w:r>
      <w:r xmlns:w="http://schemas.openxmlformats.org/wordprocessingml/2006/main">
        <w:t xml:space="preserve">4. بازخورد را تجزیه و تحلیل کنید و کمپین را بر اساس آن تنظیم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ریزی استراتژیک: </w:t>
      </w:r>
      <w:r xmlns:w="http://schemas.openxmlformats.org/wordprocessingml/2006/main">
        <w:br xmlns:w="http://schemas.openxmlformats.org/wordprocessingml/2006/main"/>
      </w:r>
      <w:r xmlns:w="http://schemas.openxmlformats.org/wordprocessingml/2006/main">
        <w:t xml:space="preserve">برای اطمینان از موفقیت کمپین ایمیل، من باید: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طرح جامع پروژه شامل مشارکت، جدول زمانی و تخصیص منابع ایجاد کنم. </w:t>
      </w:r>
      <w:r xmlns:w="http://schemas.openxmlformats.org/wordprocessingml/2006/main">
        <w:br xmlns:w="http://schemas.openxmlformats.org/wordprocessingml/2006/main"/>
      </w:r>
      <w:r xmlns:w="http://schemas.openxmlformats.org/wordprocessingml/2006/main">
        <w:t xml:space="preserve">2. ایجاد فرآیند پذیرش دانشجو با معیارها و مهلت های مشخص. </w:t>
      </w:r>
      <w:r xmlns:w="http://schemas.openxmlformats.org/wordprocessingml/2006/main">
        <w:br xmlns:w="http://schemas.openxmlformats.org/wordprocessingml/2006/main"/>
      </w:r>
      <w:r xmlns:w="http://schemas.openxmlformats.org/wordprocessingml/2006/main">
        <w:t xml:space="preserve">3. ایجاد یک پلت فرم مشترک برای دانش آموزان و سازمان ها برای به اشتراک گذاشتن منابع، ایده ها و پیشرفت. </w:t>
      </w:r>
      <w:r xmlns:w="http://schemas.openxmlformats.org/wordprocessingml/2006/main">
        <w:br xmlns:w="http://schemas.openxmlformats.org/wordprocessingml/2006/main"/>
      </w:r>
      <w:r xmlns:w="http://schemas.openxmlformats.org/wordprocessingml/2006/main">
        <w:t xml:space="preserve">4. نظارت و تنظیم بودجه و منابع کمپین در صورت نیاز برای بهینه سازی ROI.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کمپین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1-2: تحقیق و مشارکت </w:t>
      </w:r>
      <w:r xmlns:w="http://schemas.openxmlformats.org/wordprocessingml/2006/main">
        <w:br xmlns:w="http://schemas.openxmlformats.org/wordprocessingml/2006/main"/>
      </w:r>
      <w:r xmlns:w="http://schemas.openxmlformats.org/wordprocessingml/2006/main">
        <w:t xml:space="preserve">* ماه 3-4: طراحی و آزمایش کمپین ایمیل </w:t>
      </w:r>
      <w:r xmlns:w="http://schemas.openxmlformats.org/wordprocessingml/2006/main">
        <w:br xmlns:w="http://schemas.openxmlformats.org/wordprocessingml/2006/main"/>
      </w:r>
      <w:r xmlns:w="http://schemas.openxmlformats.org/wordprocessingml/2006/main">
        <w:t xml:space="preserve">* ماه 5-6: راه اندازی کمپین ایمیل </w:t>
      </w:r>
      <w:r xmlns:w="http://schemas.openxmlformats.org/wordprocessingml/2006/main">
        <w:br xmlns:w="http://schemas.openxmlformats.org/wordprocessingml/2006/main"/>
      </w:r>
      <w:r xmlns:w="http://schemas.openxmlformats.org/wordprocessingml/2006/main">
        <w:t xml:space="preserve">* ماه 7-12: ادامه بهینه سازی کمپین و پیگیری بازخورد</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توانمندسازی مراقبت از مو برای همه: راه حلی پایدار برای جهانی بهتر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تصمیم گیرندگان]،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 عنوان یک حامی بیمار، اهمیت پرداختن به مشکلات اجتماعی را که زندگی روزمره ما را تحت تاثیر قرار می دهد درک می کنم. به عنوان یک رویکرد سه جانبه (محیط زیست، اقتصاد، و جامعه)، ما معتقدیم که کمپین های ایمیل ما باید با مخاطبان هدف ما برخورد کند. صدای برند ما گفتگو، همدلی و آینده محور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تقویت کمپین های ایمیلی خود، استراتژی های زیر را به کار می گیریم: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داستان سرایی از طریق تصاویر بصری </w:t>
      </w:r>
      <w:r xmlns:w="http://schemas.openxmlformats.org/wordprocessingml/2006/main">
        <w:t xml:space="preserve">: از تصاویر و ویدیوهای متقاعد کننده برای نشان دادن تأثیر راه حل های مراقبت از مو با کیفیت بالا بر افراد و جوامع واقعی استفاده می کنیم. این به ایجاد یک ارتباط عاطفی و انتقال رسالت برند ما کمک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زبان کاربر محور </w:t>
      </w:r>
      <w:r xmlns:w="http://schemas.openxmlformats.org/wordprocessingml/2006/main">
        <w:t xml:space="preserve">: کمپین های ایمیل ما با لحنی دوستانه و قابل دسترس نوشته می شود که با مخاطب هدف ما طنین انداز می شود. با استفاده از زبانی ساده و قابل درک، اطمینان حاصل می کنیم که پیام ما از سن، پیشینه و موانع اجتماعی-اقتصادی فراتر می رود.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مسئولیت اجتماعی برجسته </w:t>
      </w:r>
      <w:r xmlns:w="http://schemas.openxmlformats.org/wordprocessingml/2006/main">
        <w:t xml:space="preserve">: ما بر جنبه های سازگار با محیط زیست و پایدار محصولات خود تأکید خواهیم کرد، با تمرکز بر تأثیرات زیست محیطی و پیامدهای مثبت برای جامعه به عنوان یک کل. این امر ارزش های برند ما را تقویت می کند و برای مشتریان آگاه اجتماعی جذابیت دارد.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معیارهای سه گانه </w:t>
      </w:r>
      <w:r xmlns:w="http://schemas.openxmlformats.org/wordprocessingml/2006/main">
        <w:t xml:space="preserve">: ما معیارهایی را ترکیب خواهیم کرد که مزایای اقتصادی، زیست محیطی و اجتماعی راه حل های ما را نشان می دهد. به عنوان مثال، ما می توانیم مزایای اقتصادی ترویج مراقبت از مو به عنوان یک صنعت، مزایای زیست محیطی استفاده از مواد طبیعی و مزایای اجتماعی ایجاد فرصت برای جوامع محروم را برجسته کنیم.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نمایندگی فراگیر و متنوع </w:t>
      </w:r>
      <w:r xmlns:w="http://schemas.openxmlformats.org/wordprocessingml/2006/main">
        <w:t xml:space="preserve">: کمپین های ایمیل ما مدل های متنوعی را ارائه می دهند، و ما از زبان فراگیر استفاده خواهیم کرد تا اطمینان حاصل کنیم که همه مشتریان احساس استقبال و ارزشمندی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دستیابی به یک رویکرد "پایین سه گانه" (محیط زیست، اقتصاد، و جامعه)، من طرح های پروژه زیر را برای دانش آموزان خود پیشنهاد می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عنوان پروژه: "راه حل مراقبت از موی پایدار برای همه"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یک محصول مراقبت از مو ایجاد کنید که به مشکلات مربوطه رسیدگی کند. مشکل اجتماعی جوامع محروم که به راه حل های مراقبت از مو با کیفیت بالا دسترسی ندارند.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طراحی پروژه </w:t>
      </w:r>
      <w:r xmlns:w="http://schemas.openxmlformats.org/wordprocessingml/2006/main">
        <w:t xml:space="preserve">: دانش آموزان محصولی را طراحی خواهند کرد که دارای مواد سازگار با محیط زیست و پایدار باشد، سهولت استفاده را تضمین کند و مسئولیت اجتماعی را ارتقا دهد.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تحقیق و توسعه </w:t>
      </w:r>
      <w:r xmlns:w="http://schemas.openxmlformats.org/wordprocessingml/2006/main">
        <w:t xml:space="preserve">: دانش آموزان نمونه اولیه محصول را تحقیق و توسعه خواهند داد و راه حل های نوآورانه و مقرون به صرفه برای تولید انبوه را بررسی خواهند کرد.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طرح کسب و کار و بازاریابی </w:t>
      </w:r>
      <w:r xmlns:w="http://schemas.openxmlformats.org/wordprocessingml/2006/main">
        <w:t xml:space="preserve">: دانش آموزان یک طرح تجاری و بازاریابی جامع ایجاد می کنند که جنبه های اقتصادی، اجتماعی و زیست محیطی محصول، از جمله قیمت گذاری، توزیع و استراتژی های برندسازی را مورد توجه قرار می دهد.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ملاحظات اخلاقی </w:t>
      </w:r>
      <w:r xmlns:w="http://schemas.openxmlformats.org/wordprocessingml/2006/main">
        <w:t xml:space="preserve">: دانش آموزان پیامدهای اخلاقی پروژه خود، از جمله دسترسی به جوامع به حاشیه رانده شده، حقوق مالکیت معنوی، و تأثیر اجتماعی را در نظر خواهند گرفت.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پذیرش این پروژه، ما می‌توانیم دانش‌آموزان خود را برای ایجاد یک راه‌حل عملی که همزمان با ارتقای رشد کسب‌وکار، مسئولیت اجتماعی و پایداری محیط‌زیست، با مسائل اجتماعی مقابله می‌کند، توانمند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مشتاقانه منتظر بحث بیشتر در مورد این پروژه و بررسی چگونگی تأثیر مثبت از طریق راه حل های مراقبت از مو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مدافع بیمار</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پیش نویس: کلینیک فخرایی - راه حل های پیشرو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خرسندیم که کلینیک فخرایی را معرفی کنیم، مقصدی برتر برای راه حل های مراقبت از مو در تهران، ایران. به عنوان یک حامی بیمار، خوشحالم که آخرین پیشنهاد خود را برای یک کمپین بازاریابی که خدمات استثنایی و تخصص کلینیک ما در زمینه مراقبت از مو را به نمایش می گذارد، با شما به اشتراک بگذارم.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یک مرکز معتبر مراقبت از مو در تهران است که به ارائه خدمات درجه یک به مشتریان خود اختصاص دارد. تیم ما متشکل از متخصصان با تجربه و ماهر متعهد به ارائه راه حل های شخصی و موثر مراقبت از مو است که نیازهای منحصر به فرد بیماران ما را برآورده می کند. با تمرکز بر رضایت مشتری، ما در تلاش هستیم تا محیطی گرم و دلپذیر ایجاد کنیم که مشتریان خود را راحت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بازار مراقبت از مو در ایران به سرعت در حال رشد است که به دلیل افزایش تقاضا برای خدمات مراقبت از مو ممتاز است. بازار هدف ما شامل افرادی است که به دنبال خدمات مراقبت از مو با کیفیت بالا هستند، به ویژه کسانی که علاقه مند به دستیابی به موهای با کیفیت سالن در خانه هستند. رقبای ما در بازار خدمات محدودی را ارائه می دهند که در نتیجه شکاف قابل توجهی در بازار ایجاد می شود که هدف ما پر کردن آن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بازاریابی ما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افزایش آگاهی از برند و ایجاد کلینیک فخرایی به عنوان پیشرو در صنعت مراقبت از مو. </w:t>
      </w:r>
      <w:r xmlns:w="http://schemas.openxmlformats.org/wordprocessingml/2006/main">
        <w:br xmlns:w="http://schemas.openxmlformats.org/wordprocessingml/2006/main"/>
      </w:r>
      <w:r xmlns:w="http://schemas.openxmlformats.org/wordprocessingml/2006/main">
        <w:t xml:space="preserve">2. جذب بیماران جدید و افزایش ترافیک وب سایت. </w:t>
      </w:r>
      <w:r xmlns:w="http://schemas.openxmlformats.org/wordprocessingml/2006/main">
        <w:br xmlns:w="http://schemas.openxmlformats.org/wordprocessingml/2006/main"/>
      </w:r>
      <w:r xmlns:w="http://schemas.openxmlformats.org/wordprocessingml/2006/main">
        <w:t xml:space="preserve">3. افزایش فروش و رشد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دستیابی به اهداف بازاریابی خود، استراتژی های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بازاریابی محتوا: </w:t>
      </w:r>
      <w:r xmlns:w="http://schemas.openxmlformats.org/wordprocessingml/2006/main">
        <w:t xml:space="preserve">پست های وبلاگ، ویدیوها و محتوای رسانه های اجتماعی با کیفیت بالا را ایجاد کنید که اطلاعات ارزشمندی در مورد مراقبت از مو، نکات و روندها ارائه می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اینفلوئنسر مارکتینگ: </w:t>
      </w:r>
      <w:r xmlns:w="http://schemas.openxmlformats.org/wordprocessingml/2006/main">
        <w:t xml:space="preserve">با اینفلوئنسرها و وبلاگ نویسان رسانه های اجتماعی در بخش زیبایی و مراقبت از مو شریک شوید.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بازاریابی ایمیلی: </w:t>
      </w:r>
      <w:r xmlns:w="http://schemas.openxmlformats.org/wordprocessingml/2006/main">
        <w:t xml:space="preserve">یک لیست ایمیل بسازید و خبرنامه های منظم را با پیشنهادات تبلیغاتی، تخفیف های ویژه و به روز رسانی خدمات جدید برای مشترکین ارسال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بهینه سازی موتورهای جستجو (SEO): </w:t>
      </w:r>
      <w:r xmlns:w="http://schemas.openxmlformats.org/wordprocessingml/2006/main">
        <w:t xml:space="preserve">وب سایت ما را برای موتورهای جستجو بهینه کنید تا رتبه بندی جستجو را بهبود ببخشید و ترافیک ارگانیک را هدایت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تبلیغات پولی: </w:t>
      </w:r>
      <w:r xmlns:w="http://schemas.openxmlformats.org/wordprocessingml/2006/main">
        <w:t xml:space="preserve">تبلیغات آنلاین هدفمند را در گوگل، فیس بوک و اینستاگرام اجرا کنید تا به مخاطبان هدف خود دسترسی پیدا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محتوای خلاقانه: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طرح محتوای خلاق ما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پست های وبلاگ: </w:t>
      </w:r>
      <w:r xmlns:w="http://schemas.openxmlformats.org/wordprocessingml/2006/main">
        <w:t xml:space="preserve">12 مقاله عمیق در مورد موضوعات مراقبت از مو، از جمله نکات، روندها، و بررسی محصول.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فیلم ها: </w:t>
      </w:r>
      <w:r xmlns:w="http://schemas.openxmlformats.org/wordprocessingml/2006/main">
        <w:t xml:space="preserve">6 آموزش ویدیویی در مورد تکنیک های مراقبت از مو، نمایش محصولات و توصیفات مشتری.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محتوای رسانه های اجتماعی: </w:t>
      </w:r>
      <w:r xmlns:w="http://schemas.openxmlformats.org/wordprocessingml/2006/main">
        <w:t xml:space="preserve">12 پست رسانه های اجتماعی، از جمله تبلیغات، پیشنهادات ویژه، و اجمالی از پشت صحنه کلینیک ما.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اینفوگرافیک: </w:t>
      </w:r>
      <w:r xmlns:w="http://schemas.openxmlformats.org/wordprocessingml/2006/main">
        <w:t xml:space="preserve">3 اینفوگرافیک چشم نواز که حقایق، نکات و روندهای مراقبت از مو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بودجه پیشنهادی ما برای کمپین بازاریابی عبارت است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محتوا: </w:t>
      </w:r>
      <w:r xmlns:w="http://schemas.openxmlformats.org/wordprocessingml/2006/main">
        <w:t xml:space="preserve">30%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اینفلوئنسر مارکتینگ: </w:t>
      </w:r>
      <w:r xmlns:w="http://schemas.openxmlformats.org/wordprocessingml/2006/main">
        <w:t xml:space="preserve">20%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بازاریابی ایمیلی: </w:t>
      </w:r>
      <w:r xmlns:w="http://schemas.openxmlformats.org/wordprocessingml/2006/main">
        <w:t xml:space="preserve">15%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SEO: </w:t>
      </w:r>
      <w:r xmlns:w="http://schemas.openxmlformats.org/wordprocessingml/2006/main">
        <w:t xml:space="preserve">10%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تبلیغات پولی: </w:t>
      </w:r>
      <w:r xmlns:w="http://schemas.openxmlformats.org/wordprocessingml/2006/main">
        <w:t xml:space="preserve">25%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بازاریابی ما کمپین به مدت 6 ماه اجرا خواهد شد، با نقاط عطف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ماه 1-2: </w:t>
      </w:r>
      <w:r xmlns:w="http://schemas.openxmlformats.org/wordprocessingml/2006/main">
        <w:t xml:space="preserve">ایجاد محتوا، تأثیرگذار گسترش، و راه اندازی بازاریابی ایمیلی.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ماه 3-4: </w:t>
      </w:r>
      <w:r xmlns:w="http://schemas.openxmlformats.org/wordprocessingml/2006/main">
        <w:t xml:space="preserve">راه اندازی کمپین تبلیغاتی پولی و بهینه سازی سئو.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ماه 5-6: </w:t>
      </w:r>
      <w:r xmlns:w="http://schemas.openxmlformats.org/wordprocessingml/2006/main">
        <w:t xml:space="preserve">نتایج را تجزیه و تحلیل کنید، کمپین ها را بهینه کنید و برای رشد آینده برنامه ریزی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متعهد به ارائه راهکارهای استثنایی مراقبت از مو به بیماران است و کمپین بازاریابی پیشنهادی ما برای نشان دادن تخصص ما و رشد کسب و کار طراحی شده است. ما معتقدیم که استراتژی بازاریابی جامع ما به ما کمک می کند تا حضور آنلاین قوی داشته باشیم، بیماران جدید را جذب کنیم و از رقبا در صنعت مراقبت از مو جلوتر بمانیم.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برای انتشار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مقصد نهایی برای سلامت مو را در تهران کشف کنید: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تهران، ایران - آیا با موهای نازک، ریزش مو یا استفاده از محصولات متوسط مراقبت از مو که باعث ناامیدی شما می شود، دست و پنجه نرم می کنید؟ به کلینیک فخرایی، پیشروترین مقصد مراقبت از مو در ایران نگاه نکنید، که طیف بی‌نظیری از خدمات را برای متحول کردن موهای شما و بازتعریف زیبایی طبیعی شما ارائه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تخصص بی نظیر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تیم متخصصان باتجربه ما، تکنولوژی روز را با تکنیک های سنتی قرن ها ترکیب می کند تا رویکردی جامع برای مراقبت از مو ایجاد کند که دغدغه ها و نیازهای منحصر به فرد شما را برطرف کند. از کاشت مو گرفته تا ترمیم مو، اصلاح رنگدانه و درمان های پیشرفته، خدمات جامع ما یک راه حل شخصی و متناسب با نیازهای فردی شما را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هم‌افزایی فناوری‌های پیشرفته و زیبایی طبیعی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نه تنها تکنولوژی روز، بلکه اصول زیبایی و تندرستی طبیعی را نیز در اولویت قرار می‌دهد. تیم متخصص ترمیم مو ما از نزدیک با هر بیمار همکاری می‌کند تا دلایل اصلی نگرانی‌های مو را شناسایی کرده و به آنها رسیدگی کند، و یک برنامه درمانی شخصی ایجاد می‌کند که آخرین نوآوری‌های مراقبت از مو را با بهترین محصولات غیرتهاجمی ترکیب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گواهی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ابتدا مردد بودم، اما کلینیک فخرایی فراتر از انتظاراتم بود. موهای من اکنون ضخیم تر، پرتر و پر جنب و جوش تر از همیشه هستند! من به شدت درمان سلول های بنیادی آنها را توصیه می کنم. این واقعا انقلابی است." - Leila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LEAD WAY IN Hair Wellness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جمع بیماران راضی بپیوندید که سلامت موهای خود را به کلینیک فخرایی اعتماد کرده اند و تحولات بی نظیری را تجربه کرده اند. امروز قرار ملاقات خود را رزرو کنید و نسخه کاملتر و پر جنب و جوش خود را از طریق طیف بی نظیر خدمات مراقبت از مو کلینیک فخرایی باز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پرسش‌های متداول: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 چه مدت می‌توانم منتظر قرار ملاقات در کلینیک فخرایی باشم؟ </w:t>
      </w:r>
      <w:r xmlns:w="http://schemas.openxmlformats.org/wordprocessingml/2006/main">
        <w:br xmlns:w="http://schemas.openxmlformats.org/wordprocessingml/2006/main"/>
      </w:r>
      <w:r xmlns:w="http://schemas.openxmlformats.org/wordprocessingml/2006/main">
        <w:t xml:space="preserve">پاسخ: ما تلاش می کنیم زمان انتظار را به حداقل برسانیم و برنامه ریزی قرار ملاقات انعطاف پذیری را ارائه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 آیا برای تعیین قرار ملاقات نیاز به معرفی دارم؟ </w:t>
      </w:r>
      <w:r xmlns:w="http://schemas.openxmlformats.org/wordprocessingml/2006/main">
        <w:br xmlns:w="http://schemas.openxmlformats.org/wordprocessingml/2006/main"/>
      </w:r>
      <w:r xmlns:w="http://schemas.openxmlformats.org/wordprocessingml/2006/main">
        <w:t xml:space="preserve">پاسخ: ما از بیماران جدید استقبال می کنیم و برای رزرو نوبت نیازی به ارجاع نداریم.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 چه نوع بیمه ای پذیرفته می شود؟ </w:t>
      </w:r>
      <w:r xmlns:w="http://schemas.openxmlformats.org/wordprocessingml/2006/main">
        <w:br xmlns:w="http://schemas.openxmlformats.org/wordprocessingml/2006/main"/>
      </w:r>
      <w:r xmlns:w="http://schemas.openxmlformats.org/wordprocessingml/2006/main">
        <w:t xml:space="preserve">پاسخ: ما اکثر ارائه دهندگان بیمه بزرگ را می پذیریم و گزینه های تامین مالی را برای کسانی که پوشش ندارند ارائه می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درباره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یک موسسه معتبر و عالی در بخش مراقبت از موی ایران است که به دلیل کار پیشگامانه و تعهد خود در ارائه راه حل های پیشرفته برای بیماران در سراسر جهان شناخته شده است. امکانات پیشرفته ما و تیم متخصصان سلامت فوق العاده ماهر ما متعهد به پرورش پتانسیل کامل موهای شما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توزیع دیگر بیانیه مطبوعاتی: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منتشر شده دیگر را برای من ارسال کنید</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rPr>
          <w:b/>
        </w:rPr>
        <w:t xml:space="preserve">پیشنهاد وکیل بیمار: پتانسیل کامل راه حل های مراقبت از موی کلینیک فخرایی در تهران را باز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گفتگوهای قبلی خود را مرور کرده و مزایا و ویژگی های کلیدی کلینیک فخرایی در تهران را به دقت تحلیل کرده ام. بر اساس این بینش، مایلم دوباره با شما در مورد خدمات استثنایی مراقبت از مو ارائه شده توسط این کلینیک محترم همکاری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موهای خود را متحول کنید، زندگی خود را متحول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ما اهمیت مو را در ادراک و اعتماد به نفس خود درک می کنیم. تیم متخصصان متخصص مراقبت از مو ما به ارائه راه حل های متناسب با نگرانی های منحصر به فرد موهای شما اختصاص دارد، خواه با ریزش مو، نازک شدن، خشکی و یا صرفاً می خواهید زیبایی طبیعی خود را افزایش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کلینیک فخرایی را انتخاب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کارشناسان مجرب و ماهر </w:t>
      </w:r>
      <w:r xmlns:w="http://schemas.openxmlformats.org/wordprocessingml/2006/main">
        <w:t xml:space="preserve">: تیم متخصصان مراقبت از مو ما تجربه گسترده ای در رسیدگی به مشکلات مختلف مو دارند و تضمین می کنند که شما بهترین مراقبت ممکن را دریافت می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رویکرد شخصی </w:t>
      </w:r>
      <w:r xmlns:w="http://schemas.openxmlformats.org/wordprocessingml/2006/main">
        <w:t xml:space="preserve">: ما با در نظر گرفتن سبک زندگی، نوع پوست و سایر عوامل، برای ایجاد یک برنامه مراقبت از مو سفارشی، رویکردی جامع به سلامت شما داریم.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امکانات پیشرفته </w:t>
      </w:r>
      <w:r xmlns:w="http://schemas.openxmlformats.org/wordprocessingml/2006/main">
        <w:t xml:space="preserve">: کلینیک ما دارای امکانات مدرن و مجهز است که تجربه ای راحت و آرامش بخش را برای بیماران تضمین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تکنیک های پیشرفته ترمیم مو </w:t>
      </w:r>
      <w:r xmlns:w="http://schemas.openxmlformats.org/wordprocessingml/2006/main">
        <w:t xml:space="preserve">: ما از فناوری های پیشرفته مانند کاشت مو و تحریک رشد مو استفاده می کنیم تا به شما در دستیابی به نتایج دلخواه کمک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خدماتی که می توانید به آنها اعتماد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کلینیک فخرایی، ما طیف گسترده ای از خدمات مراقبت از مو را ارائه می دهیم،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آنالیز و مشاوره مو </w:t>
      </w:r>
      <w:r xmlns:w="http://schemas.openxmlformats.org/wordprocessingml/2006/main">
        <w:br xmlns:w="http://schemas.openxmlformats.org/wordprocessingml/2006/main"/>
      </w:r>
      <w:r xmlns:w="http://schemas.openxmlformats.org/wordprocessingml/2006/main">
        <w:t xml:space="preserve">* شامپوها و نرم کننده های دارویی </w:t>
      </w:r>
      <w:r xmlns:w="http://schemas.openxmlformats.org/wordprocessingml/2006/main">
        <w:br xmlns:w="http://schemas.openxmlformats.org/wordprocessingml/2006/main"/>
      </w:r>
      <w:r xmlns:w="http://schemas.openxmlformats.org/wordprocessingml/2006/main">
        <w:t xml:space="preserve">* ترمیم و کاشت مو </w:t>
      </w:r>
      <w:r xmlns:w="http://schemas.openxmlformats.org/wordprocessingml/2006/main">
        <w:br xmlns:w="http://schemas.openxmlformats.org/wordprocessingml/2006/main"/>
      </w:r>
      <w:r xmlns:w="http://schemas.openxmlformats.org/wordprocessingml/2006/main">
        <w:t xml:space="preserve">* درمان های تحریک رشد مو </w:t>
      </w:r>
      <w:r xmlns:w="http://schemas.openxmlformats.org/wordprocessingml/2006/main">
        <w:br xmlns:w="http://schemas.openxmlformats.org/wordprocessingml/2006/main"/>
      </w:r>
      <w:r xmlns:w="http://schemas.openxmlformats.org/wordprocessingml/2006/main">
        <w:t xml:space="preserve">* راه حل های ضخیم کننده مو بدون جراحی </w:t>
      </w:r>
      <w:r xmlns:w="http://schemas.openxmlformats.org/wordprocessingml/2006/main">
        <w:br xmlns:w="http://schemas.openxmlformats.org/wordprocessingml/2006/main"/>
      </w:r>
      <w:r xmlns:w="http://schemas.openxmlformats.org/wordprocessingml/2006/main">
        <w:t xml:space="preserve">* موهای لوکس. خدمات درمانی و استایلینگ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جامعه کلینیک فخرایی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تفاوت کلینیک فخرایی را با برنامه ریزی برای مشاوره امروز! تیم ما از نزدیک با شما همکاری خواهد کرد تا نگرانی های موهای شما را درک کند و یک برنامه مراقبت از موی شخصی ایجاد کند که نیازهای خاص شما را برطرف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 اکنون نوبت خود را رزرو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تا با کلینیک فخرایی در تهران تعیین وقت مشاوره داشته باشید و پتانسیل کامل موهای خود را باز کنید. اجازه دهید به شما کمک کنیم موهایی را که همیشه می‌خواستید به دست آورید - یال شاداب و سالمی که زیبایی طبیعی شما را افزایش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دریافت مشاوره رایگان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دیگر منتظر نباشید! مشاوره رایگان خود را همین امروز رزرو کنید و از مزایای راهکارهای استثنایی مراقبت از مو کلینیک فخرایی مطلع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انجمن کلینیک فخرایی بپیوندید و سفر خود را به سمت موهای درخشان و اعتماد به نفس آغاز کنید!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سه گزینه پست توییتر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گزینه 1 </w:t>
      </w:r>
      <w:r xmlns:w="http://schemas.openxmlformats.org/wordprocessingml/2006/main">
        <w:br xmlns:w="http://schemas.openxmlformats.org/wordprocessingml/2006/main"/>
      </w:r>
      <w:r xmlns:w="http://schemas.openxmlformats.org/wordprocessingml/2006/main">
        <w:t xml:space="preserve">ملاقات با متخصص: به عنوان یک مدافع بیمار، می توانم به شما اطمینان دهم که کلینیک فخرایی در تهران بهترین مقصد برای راه حل های مراقبت از مو است! از ریزش مو گرفته تا رشد مو، تیم متخصصان آنها به شما کمک می کنند تا قفل های سالم و دلپذیری داشته باشید. از دست نده! #مراقبت از مو #کلینیک فخرایی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گزینه 2 </w:t>
      </w:r>
      <w:r xmlns:w="http://schemas.openxmlformats.org/wordprocessingml/2006/main">
        <w:br xmlns:w="http://schemas.openxmlformats.org/wordprocessingml/2006/main"/>
      </w:r>
      <w:r xmlns:w="http://schemas.openxmlformats.org/wordprocessingml/2006/main">
        <w:t xml:space="preserve">آیا می دانستید؟ کلینیک فخرایی در تهران خدمات مراقبت شخصی از مو را با توجه به مشکلات مختلف مو ارائه می دهد! به عنوان یک حامی بیمار، می‌توانم شما را از طریق گزینه‌های درمانی راهنمایی کنم و اطمینان حاصل کنم که بهترین نتایج را دریافت می‌کنید. به ما اعتماد کنید، موهای شما از شما تشکر خواهند کرد! #HairAdvice #کلینیک فخرایی #Hair Solutions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گزینه 3 </w:t>
      </w:r>
      <w:r xmlns:w="http://schemas.openxmlformats.org/wordprocessingml/2006/main">
        <w:br xmlns:w="http://schemas.openxmlformats.org/wordprocessingml/2006/main"/>
      </w:r>
      <w:r xmlns:w="http://schemas.openxmlformats.org/wordprocessingml/2006/main">
        <w:t xml:space="preserve">تبدیل مو در کلینیک فخرایی تهران آغاز شد! به عنوان یک مدافع بیمار، می توانم به برتری کلینیک در مراقبت از مو شهادت دهم. از درمان های حالت دهنده گرفته تا کاشت مو، متخصصان آنها یک برنامه مراقبت از مو را متناسب با نیازهای شما در اختیار شما قرار می دهند. قرار خود را همین امروز رزرو کنید! #تغییر_مو #کلینیک فخرایی #تهران بیوتی</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سه گزینه مختلف پست اینستاگرام برای نقش یک مدافع بیمار در زمینه تبلیغات، مربوط به کلینیک فخرایی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به چه کسی بهتر از کسی که واقعاً نگرانی های شما را درک می کند، به مراقبت از موهای خود اعتماد کنید؟ </w:t>
      </w:r>
      <w:r xmlns:w="http://schemas.openxmlformats.org/wordprocessingml/2006/main">
        <w:br xmlns:w="http://schemas.openxmlformats.org/wordprocessingml/2006/main"/>
      </w:r>
      <w:r xmlns:w="http://schemas.openxmlformats.org/wordprocessingml/2006/main">
        <w:t xml:space="preserve">به عنوان یک حامی بیمار، خوشحالم که به اشتراک بگذارم که کلینیک فخرایی در تهران خدمات تخصصی مراقبت از مو را متناسب با نیازهای شما ارائه می دهد. از درمان ریزش مو گرفته تا اصلاح رنگ طبیعی، تیم مجرب ما به شما کمک می کند تا به ظاهری که همیشه می خواستید برسید. هم اکنون قرار ملاقات خود را رزرو کنید و اولین قدم را در مسیر مراقبت از مو بردارید! #کلینیک فخرایی #راهکارهای مراقبت از مو #پست وکیل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شما از فروشنده ماشین نمی خواهید ترمز شما را نصب کند، درست است؟ </w:t>
      </w:r>
      <w:r xmlns:w="http://schemas.openxmlformats.org/wordprocessingml/2006/main">
        <w:br xmlns:w="http://schemas.openxmlformats.org/wordprocessingml/2006/main"/>
      </w:r>
      <w:r xmlns:w="http://schemas.openxmlformats.org/wordprocessingml/2006/main">
        <w:t xml:space="preserve">پس چرا باید به دیگران در مورد مراقبت از موهای خود اعتماد کنید؟ در کلینیک فخرایی بیماران ما حرف اول را می زنند! ما طیف گسترده ای از خدمات مراقبت از مو را ارائه می دهیم که برای رفع نگرانی های منحصر به فرد مو طراحی شده اند، همه اینها تحت راهنمایی متخصصان متخصص با تجربه است. به ما اعتماد کنید تا قفل های خود را متحول کنیم و زیبایی طبیعی خود را افزایش دهیم. مشاوره خود را همین امروز رزرو کنید #کلینیک فخرایی #متخصص مو #بیمار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اولین پست 3: </w:t>
      </w:r>
      <w:r xmlns:w="http://schemas.openxmlformats.org/wordprocessingml/2006/main">
        <w:br xmlns:w="http://schemas.openxmlformats.org/wordprocessingml/2006/main"/>
      </w:r>
      <w:r xmlns:w="http://schemas.openxmlformats.org/wordprocessingml/2006/main">
        <w:t xml:space="preserve">ما فقط یک کلینیک نیستیم - ما تیمی از متخصصان مراقبت از مو هستیم که به شما کمک می کنیم تا به اهداف مراقبت از مو خود دست یابید. </w:t>
      </w:r>
      <w:r xmlns:w="http://schemas.openxmlformats.org/wordprocessingml/2006/main">
        <w:br xmlns:w="http://schemas.openxmlformats.org/wordprocessingml/2006/main"/>
      </w:r>
      <w:r xmlns:w="http://schemas.openxmlformats.org/wordprocessingml/2006/main">
        <w:t xml:space="preserve">به عنوان یک حامی بیمار، من از نزدیک قدرت دگرگون کننده خدمات ما را دیده ام. از کاشت مو گرفته تا اصلاح رنگ، ما به افراد بی‌شماری در تهران کمک کرده‌ایم تا به ظاهری که همیشه می‌خواستند برسند. پس چرا صبر کنیم؟ هم اکنون نوبت خود را رزرو کنید و با کلینیک فخرایی اولین قدم را در مسیر مراقبت از مو بردارید. #کلینیک فخرایی #اهداف مراقبت از مو #قفل خود را متحول کنید</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دسته: محتوای جلسه: پنل تخصصی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رازهای سلامت مو را با کلینیک فخرایی در تهران باز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 تهران در این پست وبلاگ، من به بحث میزگردی که در آن شرکت کردم، می پردازم، جایی که متخصصان مشهور در این زمینه تخصص و بینش خود را در مورد دستیابی به سلامت بهینه مو به اشتراک گذاشتند.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نشست: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اخیرا میزبان یک میزگرد تخصصی با موضوع «بازگشایی رازهای سلامت مو» بود. این جلسه گروهی از متخصصان محترم شامل متخصصین پوست، تریکولوژیست و متخصص مو را گرد هم آورد تا دانش و تجربیات خود را در مورد نگرانی های مختلف مرتبط با مو به اشتراک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بحث پانل: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بحث با مقدمه‌ای بر حوزه تریکولوژی آغاز شد که بر اهمیت درک رابطه پیچیده بین پوست سر، فولیکول‌های مو و سلامت کلی پوست سر تأکید داشت. اعضای پانل در مورد تصورات غلط رایج در مورد مراقبت از مو و نیاز به یک رویکرد شخصی برای دستیابی به سلامت مو صحبت کردند.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یکی از نکات کلیدی بحث تاکید بر اهمیت مراقبت مناسب از پوست سر بود. متخصصان تاکید کردند که پوست سر سالم پایه و اساس سلامت مو است و بی توجهی به مراقبت از پوست سر می تواند منجر به طیف وسیعی از مشکلات مرتبط با مو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تخصص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طول بحث، اعضای پانل به طیف گسترده ای از خدمات مراقبت از مو ارائه شده توسط کلینیک فخرایی اشاره کردند. از آنالیز مو گرفته تا کاشت مو، تخصص کلینیک در رسیدگی به مشکلات مختلف مو مشهود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کلینیک به جزئیات و تعهد به ارائه راه حل های شخصی برای نیازهای هر بیمار مورد ستایش اعضای پانل قرار گرفت. آنها بر اهمیت کار با یک پزشک متخصص که بتواند نیازها و اهداف فردی را برآورده کند، تأکید کردند.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تجربه من در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مدافع بیمار، اخیراً این فرصت را داشتم که از نزدیک شاهد مراقبت های استثنایی کلینیک فخرایی باشم. محیط گرم و صمیمانه کلینیک، همراه با تخصص متخصصان مو، محیطی آرامش بخش و آرامش بخش را ایجاد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تجربه خود، می توانم تعهد کلینیک به ارائه مراقبت استثنایی و توجه به جزئیات را تأیید کنم. کارکنان آگاه، دوستانه بودند و باعث شدند در طول بازدیدم احساس راحتی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میزگرد تخصصی در کلینیک فخرایی یک تجربه یادگیری ارزشمند بود که اطلاعات روشنگری در مورد پیچیدگی های سلامت و مراقبت از مو ارائه کرد. طیف گسترده خدمات مراقبت از مو این کلینیک، همراه با تعهد آنها به مراقبت فردی، آنها را به مقصدی ایده آل برای کسانی که به دنبال راه حل های درجه یک مراقبت از مو در تهران هستند تبدیل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با نگرانی های مرتبط با مو دست و پنجه نرم می کنید، به شدت توصیه می کنم به کلینیک فخرایی مراجعه کنید. با تخصص و رویکرد شخصی آنها، می توانید رازهای دستیابی به سلامت و زیبایی مو را باز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گفتگوهای مرتبط: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گفتگوهای قبلی خود، موضوعات زیر را در رابطه با مراقبت از مو مورد بحث قرار داده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اهمیت رویکرد شخصی به مراقبت از مو </w:t>
      </w:r>
      <w:r xmlns:w="http://schemas.openxmlformats.org/wordprocessingml/2006/main">
        <w:br xmlns:w="http://schemas.openxmlformats.org/wordprocessingml/2006/main"/>
      </w:r>
      <w:r xmlns:w="http://schemas.openxmlformats.org/wordprocessingml/2006/main">
        <w:t xml:space="preserve">* باورهای غلط رایج مرتبط با مو و نحوه رسیدگی به آنها </w:t>
      </w:r>
      <w:r xmlns:w="http://schemas.openxmlformats.org/wordprocessingml/2006/main">
        <w:br xmlns:w="http://schemas.openxmlformats.org/wordprocessingml/2006/main"/>
      </w:r>
      <w:r xmlns:w="http://schemas.openxmlformats.org/wordprocessingml/2006/main">
        <w:t xml:space="preserve">* نقش مراقبت از پوست سر در دستیابی به سلامت مو بهینه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بحث ها تکمیل کننده میزگرد تخصصی در کلینیک فخرایی است و نگاهی جامع به پیچیدگی های مراقبت از مو و اهمیت مشاوره حرفه ای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در تهران طیف گسترده ای از خدمات مراقبت از مو را ارائه می دهد که برای رفع مشکلات مختلف مو و افزایش زیبایی طبیعی شما طراحی شده است. از تجزیه و تحلیل مو گرفته تا کاشت مو، تیم مجرب متخصصان مو راه حل های شخصی برای نیازها و اهداف فردی ارائه می دهند. کلینیک فخرایی با تعهد به ارائه مراقبت های استثنایی و توجه به جزئیات، مقصدی ایده آل برای کسانی است که به دنبال راه حل های درجه یک مراقبت از مو در تهران هستند.</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این یک پست بالقوه لینکدین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با شریک مراقبت از موی خود آشنا شوید: تخصص کلینیک فخرایی در راه حل های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عنوان یک حامی بیمار، هیجان زده هستم که آخرین گزارش خود را از جلسه اخیر با تیم در کلینیک فخرایی، یک شرکت برجسته مو، با شما به اشتراک بگذارم. کلینیک مراقبتی در تهران،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اخیراً این فرصت را داشتیم که طیف گسترده ای از خدمات مراقبت از مو را که برای رفع نگرانی های مختلف مو و افزایش زیبایی طبیعی شما طراحی شده است،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آنچه ما در مورد آن بحث کردیم: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امکانات پیشرفته و تیم متخصص آنها که به ارائه راه حل های شخصی مراقبت از مو اختصاص یافته است. </w:t>
      </w:r>
      <w:r xmlns:w="http://schemas.openxmlformats.org/wordprocessingml/2006/main">
        <w:br xmlns:w="http://schemas.openxmlformats.org/wordprocessingml/2006/main"/>
      </w:r>
      <w:r xmlns:w="http://schemas.openxmlformats.org/wordprocessingml/2006/main">
        <w:t xml:space="preserve">- ظرفیت کلینیک برای رسیدگی به طیف گسترده ای از نگرانی های مو، از ریزش و نازک شدن مو گرفته تا مشکلات پوست سر و اصلاح رنگ. </w:t>
      </w:r>
      <w:r xmlns:w="http://schemas.openxmlformats.org/wordprocessingml/2006/main">
        <w:br xmlns:w="http://schemas.openxmlformats.org/wordprocessingml/2006/main"/>
      </w:r>
      <w:r xmlns:w="http://schemas.openxmlformats.org/wordprocessingml/2006/main">
        <w:t xml:space="preserve">- تعهد آنها به استفاده از محصولات با بالاترین کیفیت و آخرین فن آوری ها برای اطمینان از نتایج بهینه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کلینیک فخرایی را انتخاب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 عنوان یک حامی بیمار، اهمیت انتخاب ارائه دهنده مراقبت موی مناسب را از نزدیک دریافته ام. در کلینیک فخرایی، می توانید اعتماد کنید که با تیم مجرب و رویکرد پیشرفته آنها دست خوبی دارید.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برخی از آمارهایی که باید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 طیف گسترده خدمات مراقبت از مو، مطمئناً راه حلی پیدا خواهید کرد که نگرانی های منحصر به فرد موهای شما را برطرف کند. </w:t>
      </w:r>
      <w:r xmlns:w="http://schemas.openxmlformats.org/wordprocessingml/2006/main">
        <w:br xmlns:w="http://schemas.openxmlformats.org/wordprocessingml/2006/main"/>
      </w:r>
      <w:r xmlns:w="http://schemas.openxmlformats.org/wordprocessingml/2006/main">
        <w:t xml:space="preserve">- تیم متخصص کلینیک به ارائه محیطی دلپذیر و حمایتی اختصاص دارد تا در طول درمان احساس راحتی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آنچه که جلسه ما نشان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تاکید کلینیک بر مراقبت شخصی، اطمینان از اینکه هر بیمار درمان مناسبی برای رسیدگی به نگرانی های خاص موهای خود دریافت می کند. </w:t>
      </w:r>
      <w:r xmlns:w="http://schemas.openxmlformats.org/wordprocessingml/2006/main">
        <w:br xmlns:w="http://schemas.openxmlformats.org/wordprocessingml/2006/main"/>
      </w:r>
      <w:r xmlns:w="http://schemas.openxmlformats.org/wordprocessingml/2006/main">
        <w:t xml:space="preserve">- تعهد آنها به آموزش و آموزش مداوم، به روز بودن با آخرین روندها و فناوری های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به عنوان یک حامی بیمار، هیجان زده هستم که تخصص کلینیک فخرایی، یک کلینیک پیشرو مراقبت از مو در تهران را به اشتراک بگذارم. این که آیا به دنبال رفع ریزش مو، نازک شدن یا مشکلات پوست سر هستید، طیف جامع خدمات مراقبت از مو مطمئناً راه حل مورد نیاز را در اختیار شما قرار می دهد. منتظر به‌روزرسانی‌های بیشتر از جلسه ما باشید و اگر سؤالی دارید یا می‌خواهید درباره خدمات آنها بیشتر بدانید، دریغ نکنید.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#کلینیک فخرایی #مراقبت از مو #تهران #ایران #وکیل بیماران #کسب و کار #سلامتی #تناسب اندام #سلامتی #زیبایی #مراقبت از پوست #سالن #آبگرم</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موضوع: فرصت همکاری برای راه حل های پیشرو در مراقبت از مو -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پیام برای شما خوب باشد. من [نام شما]، یک مدافع بیمار هستم، و به عنوان سازنده پیشنهاد تجاری با شما تماس می‌گیرم. در حین تحقیق در مورد راه حل های پیشرو مراقبت از مو در تهران با سازمان محترم شما کلینیک فخرایی برخوردم.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گپ قبلی من با این رشته، متوجه شدم که کلینیک فخرایی یک موسسه مشهور در شهرستان است که خدمات مراقبت از مو درجه یک را به افرادی که به دنبال مراقبت های عالی هستند ارائه می دهد. گزارش ما و پیوندهای مربوطه (فایل لینکدین، توییتر، اینستاگرام، مدیوم و PDF) که در زیر پیوست کرده‌ام، تجزیه و تحلیل عمیقی از سازمان شما، نقاط قوت و زمینه‌های رشد آن ارائه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گزارش بر تعهد کلینیک فخرایی به ارائه مراقبت‌های استثنایی از بیماران، درمان‌های نوآورانه و طیف گسترده‌ای از خدمات مراقبت از مو تأکید می‌کند. تیم تحقیقاتی ما از تلاش‌های شما در ایجاد حضور آنلاین قوی، تعامل با جامعه و نمایش تخصص شما از طریق کانال‌های رسانه‌ای مختلف تحسین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حامی بیمار، من معتقدم که سازمان ما علاقه متقابلی در ارائه مراقبت های درجه یک به بیماران دارد. ما خوشحالیم که فرصت های همکاری زیر را برای افزایش تجربه بیمار، ترویج خدمات شما و کشف زمینه های بالقوه رشد معرفی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یک استراتژی مشارکت بیمار برای افزایش دید و نفوذ آنلاین. </w:t>
      </w:r>
      <w:r xmlns:w="http://schemas.openxmlformats.org/wordprocessingml/2006/main">
        <w:br xmlns:w="http://schemas.openxmlformats.org/wordprocessingml/2006/main"/>
      </w:r>
      <w:r xmlns:w="http://schemas.openxmlformats.org/wordprocessingml/2006/main">
        <w:t xml:space="preserve">- تهیه گزارشی جامع با برجسته کردن مزایای خدمات و درمان های کلینیک فخرایی. </w:t>
      </w:r>
      <w:r xmlns:w="http://schemas.openxmlformats.org/wordprocessingml/2006/main">
        <w:br xmlns:w="http://schemas.openxmlformats.org/wordprocessingml/2006/main"/>
      </w:r>
      <w:r xmlns:w="http://schemas.openxmlformats.org/wordprocessingml/2006/main">
        <w:t xml:space="preserve">- شناسایی زمینه های رشد و ارائه توصیه هایی برای گسترش و بهبود. </w:t>
      </w:r>
      <w:r xmlns:w="http://schemas.openxmlformats.org/wordprocessingml/2006/main">
        <w:br xmlns:w="http://schemas.openxmlformats.org/wordprocessingml/2006/main"/>
      </w:r>
      <w:r xmlns:w="http://schemas.openxmlformats.org/wordprocessingml/2006/main">
        <w:t xml:space="preserve">- سازماندهی یک نظرسنجی رضایت بیمار برای اطلاع از فرآیندهای تصمیم گیری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گزارش، پیوندها و فایل PDF پیوست شده را برای بررسی خود بیابید. خوشحال می شوم جلسه ای را برای بحث در مورد جزئیات پروپوزال خود و بررسی راه های همکاری مشترک برای ارتقای شهرت کلینیک فخرایی به عنوان یک موسسه پیشرو در مراقبت از مو در تهران تعیین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امید امکان همکاری با کلینیک فخرایی و کمک به رشد و موفقیت سازمان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مدافع بیمار </w:t>
      </w:r>
      <w:r xmlns:w="http://schemas.openxmlformats.org/wordprocessingml/2006/main">
        <w:br xmlns:w="http://schemas.openxmlformats.org/wordprocessingml/2006/main"/>
      </w:r>
      <w:r xmlns:w="http://schemas.openxmlformats.org/wordprocessingml/2006/main">
        <w:t xml:space="preserve">سازنده پیشنهاد تجاری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من سه سازمان را شناسایی کرده ام که ممکن است علاقه مند به همکاری با کلینیک فخرایی در حوزه خدمات مراقبت از مو باشند، به ویژه با توجه به همسویی با موضوع گسترده تر تغییر اجتماعی، پژوهش، کار خیریه. در اینجا توصیه های من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بنیاد سلامت </w:t>
      </w:r>
      <w:r xmlns:w="http://schemas.openxmlformats.org/wordprocessingml/2006/main">
        <w:t xml:space="preserve">: به عنوان یک سازمان برجسته در بخش سلامت و تندرستی، بنیاد سلامت ممکن است علاقه مند به همکاری با کلینیک فخرایی برای به اشتراک گذاشتن تخصص، ترویج بهترین شیوه ها و توسعه ابتکاراتی باشد که به عوامل اجتماعی و اقتصادی می پردازد. تاثیرگذار بر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انجمن جهانی جراحی ترمیم مو (WAHRS) </w:t>
      </w:r>
      <w:r xmlns:w="http://schemas.openxmlformats.org/wordprocessingml/2006/main">
        <w:t xml:space="preserve">: WAHRS به عنوان اولین نهاد حرفه ای برای جراحان کاشت و ترمیم مو، ممکن است علاقه مند به همکاری با کلینیک فخرایی برای به اشتراک گذاشتن دانش، تخصص و بهترین شیوه ها در راه حل های پیشرو مراقبت از مو باشد. آنها به طور بالقوه می توانند برای ارائه آموزش، کارگاه ها یا منابع آنلاین برای متخصصان در این زمینه با یکدیگر همکاری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انجمن بین المللی مراقبت از موی کودکان و جراحی زیبایی (IAPHCCS) </w:t>
      </w:r>
      <w:r xmlns:w="http://schemas.openxmlformats.org/wordprocessingml/2006/main">
        <w:t xml:space="preserve">: با توجه به تمرکز کلینیک فخرایی بر خدمات مراقبت از مو، IAPHCCS ممکن است شریک مناسبی برای همکاری باشد. این سازمان به طور بالقوه می تواند دانش، تخصص و تحقیق در مورد مراقبت از موی کودکان را به اشتراک بگذارد و به کلینیک فخرایی اجازه دهد تا خدمات خود را گسترش دهد و درک خود از بازار را بهبود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مورد همکاران بالقوه ای که با ابتکارات کلینیک فخرایی در زمینه مبارزه با قلدری و دادگاه های مجازی در ایران، دفتر کمیساریای عالی حقوق بشر (OHCHR) سازمان ملل متحد، یا سازمان های ایرانی مانند کانون مدافعان حقوق بشر در ایران هماهنگ هستند. (CHRD) ممکن است ارزش کاوش را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شایان ذکر است که این توصیه‌ها صرفاً بر اساس تحلیل من است و ممکن است برای تعیین ارتباط و اثربخشی واقعی همکاری‌های بالقوه به تحقیق و تأیید بیشتری نیاز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اگر مایلید تغییراتی انجام دهم یا اطلاعات بیشتری ارائه کنم، به من اطلاع دهید.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بر اساس زمینه ارائه شده، در اینجا یک پاسخ بالقوه به ایمیلی است که همکاری بالقوه کلینیک فخرایی و سازمان همکار را بررسی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پاسخ: بررسی همکاری در کلینیک فخرایی: راه حل های پیشرو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باشد . </w:t>
      </w:r>
      <w:r xmlns:w="http://schemas.openxmlformats.org/wordprocessingml/2006/main">
        <w:t xml:space="preserve">ایمیل شما را خوب می یابد. من [نام شما]، [مقام شما] در [نام سازمان شما] هستم. می‌خواستم از دریافت گزارش جامع ما در مورد کلینیک فخرایی، ارائه‌دهنده راه‌حل‌های مراقبت از مو در تهران صمیمانه قدردانی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در [Your Organization's Name] تحت تأثیر تعهد کلینیک فخرایی به ارائه خدمات استثنایی مراقبت از مو هستیم و معتقدیم که همکاری بین سازمان های ما می تواند به نفع هر دو طرف باشد. با ترکیب تخصص و منابع خود، می‌توانیم فرصت‌هایی را برای رشد متقابل، مانند توسعه راه‌حل‌های جدید مراقبت از مو، به اشتراک گذاشتن بهترین شیوه‌ها، یا میزبانی مشترک رویدادها و کارگاه‌ها، کشف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طور خاص، ما ایده‌های همکاری بالقوه زیر را در گزارش خود پیشنهاد کرده‌ایم: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کمپین‌های بازاریابی مشترک برای افزایش دیده شدن برند </w:t>
      </w:r>
      <w:r xmlns:w="http://schemas.openxmlformats.org/wordprocessingml/2006/main">
        <w:br xmlns:w="http://schemas.openxmlformats.org/wordprocessingml/2006/main"/>
      </w:r>
      <w:r xmlns:w="http://schemas.openxmlformats.org/wordprocessingml/2006/main">
        <w:t xml:space="preserve">- اشتراک دانش و توسعه مهارت از طریق کارگاه‌ها و جلسات آموزشی </w:t>
      </w:r>
      <w:r xmlns:w="http://schemas.openxmlformats.org/wordprocessingml/2006/main">
        <w:br xmlns:w="http://schemas.openxmlformats.org/wordprocessingml/2006/main"/>
      </w:r>
      <w:r xmlns:w="http://schemas.openxmlformats.org/wordprocessingml/2006/main">
        <w:t xml:space="preserve">- توسعه و فروش محصول با نام تجاری مشترک - مشارکت‌های تحقیق و </w:t>
      </w:r>
      <w:r xmlns:w="http://schemas.openxmlformats.org/wordprocessingml/2006/main">
        <w:br xmlns:w="http://schemas.openxmlformats.org/wordprocessingml/2006/main"/>
      </w:r>
      <w:r xmlns:w="http://schemas.openxmlformats.org/wordprocessingml/2006/main">
        <w:t xml:space="preserve">توسعه </w:t>
      </w:r>
      <w:r xmlns:w="http://schemas.openxmlformats.org/wordprocessingml/2006/main">
        <w:t xml:space="preserve">بالینی.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خوشحالم که درباره این ایده ها بیشتر بحث کرده و فرصت های همکاری بالقوه را با کلینیک فخرایی بررسی می کنم. آیا می توانید تماس بگیرید تا درباره جزئیات صحبت کنید و ببینید آیا می توانیم جلو برویم؟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و مشتاقانه منتظر شنیدن نظر شما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متن ارائه شده از یک ایمیل تجاری، می توانم به شما در ایجاد یک پروپوزال برای همکاری در کلینیک فخرایی کمک کنم. در اینجا یک پیشنهاد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همکاری در کلینیک فخرایی: راه حل های مراقبت از مو در تهران را باز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سازمان ما به دنبال شراکت با کلینیک فخرایی است تا خدمات موجود خود را تقویت کند و مخاطبان بیشتری را جذب کند و از این طریق حضور خود را در بازار گسترش دهد و باعث رشد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اصلی این همکاری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دسترسی به بازار </w:t>
      </w:r>
      <w:r xmlns:w="http://schemas.openxmlformats.org/wordprocessingml/2006/main">
        <w:t xml:space="preserve">: گسترش پایگاه مشتریان کلینیک فخرایی با استفاده از شبکه های موجود و کانال های بازاریابی.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درآمد </w:t>
      </w:r>
      <w:r xmlns:w="http://schemas.openxmlformats.org/wordprocessingml/2006/main">
        <w:t xml:space="preserve">: برای افزایش درآمد برای هر دو طرف از طریق ابتکارات بازاریابی مشترک، بسته‌بندی محصول/خدمات، و ارجاعات.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بهبود تجربه مشتری </w:t>
      </w:r>
      <w:r xmlns:w="http://schemas.openxmlformats.org/wordprocessingml/2006/main">
        <w:t xml:space="preserve">: ارائه تجربیات استثنایی به مشتریان از طریق یک رویکرد هماهنگ و کارآمد برای راه حل های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فرصت‌های همکاری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فرصت‌های همکاری زیر را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ابتکارات بازاریابی مشترک </w:t>
      </w:r>
      <w:r xmlns:w="http://schemas.openxmlformats.org/wordprocessingml/2006/main">
        <w:t xml:space="preserve">: کمپین‌های بازاریابی مشترک برای ارتقای خدمات کلینیک فخرایی، افزایش آگاهی از نام تجاری و هدایت مشتریان.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بسته‌بندی محصول/خدمات </w:t>
      </w:r>
      <w:r xmlns:w="http://schemas.openxmlformats.org/wordprocessingml/2006/main">
        <w:t xml:space="preserve">: ارائه بسته‌های همراه که خدمات مراقبت از موی کلینیک فخرایی را با محصولات تکمیلی سازمان ما ترکیب می‌کند و منجر به افزایش درآمد و رضایت مشتری می‌شود.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برنامه ارجاع </w:t>
      </w:r>
      <w:r xmlns:w="http://schemas.openxmlformats.org/wordprocessingml/2006/main">
        <w:t xml:space="preserve">: ایجاد یک برنامه ارجاع که مشتریان فعلی را تشویق می کند تا مشتریان جدید را به کلینیک فخرایی معرفی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آموزش و توسعه </w:t>
      </w:r>
      <w:r xmlns:w="http://schemas.openxmlformats.org/wordprocessingml/2006/main">
        <w:t xml:space="preserve">: ارائه برنامه های آموزشی و توسعه مشترک برای ارتقای مهارت های کارکنان کلینیک فخرایی و تیم خودمان.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طرح اجرایی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مرحله قبل از همکاری </w:t>
      </w:r>
      <w:r xmlns:w="http://schemas.openxmlformats.org/wordprocessingml/2006/main">
        <w:t xml:space="preserve">: یک نیازسنجی مشترک برای شناسایی فرصت های همکاری بالقوه و ترسیم نقشه راه برای اجرا انجام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مرحله همکاری </w:t>
      </w:r>
      <w:r xmlns:w="http://schemas.openxmlformats.org/wordprocessingml/2006/main">
        <w:t xml:space="preserve">: یک تیم پروژه اختصاصی برای نظارت بر همکاری و اطمینان از اجرای یکپارچه فعالیت های توافق شده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مرحله پس از همکاری </w:t>
      </w:r>
      <w:r xmlns:w="http://schemas.openxmlformats.org/wordprocessingml/2006/main">
        <w:t xml:space="preserve">: موفقیت همکاری را ارزیابی کنید، زمینه های بهبود را شناسایی کنید، و طرح کلی برای مشارکت های آینده را ترسیم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یک رویکرد مشترک با کلینیک فخرایی منجر به یک نتیجه سودمند متقابل می شود و راه حل های مراقبت از مو در دسترس مشتریان در تهران را افزایش می دهد و در عین حال باعث رشد برای هر دو طرف می شود. ما مشتاقانه منتظر بحث در مورد این پیشنهاد با جزئیات بیشتر و بررسی پتانسیل همکاری خود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ضمیمه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سند پروپوزال ضمیمه را بیابید که شامل جزئیات بیشتر در مورد سازمان ما، کلینیک فخرایی و فرصت‌های همکاری پیشنهادی و طرح اجرایی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1-3: ایمیل 2 به سازمان 2 به دنبال همکاری.</w:t>
      </w:r>
    </w:p>
    <w:p>
      <w:pPr xmlns:w="http://schemas.openxmlformats.org/wordprocessingml/2006/main"/>
      <w:r xmlns:w="http://schemas.openxmlformats.org/wordprocessingml/2006/main">
        <w:t xml:space="preserve">بر اساس زمینه، من یک پیشنهاد تجاری در محدوده های داده شده 2-3 پاراگراف ایجاد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عنوان: فرصت همکاری با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[سازمان 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تحت تاثیر کمک های برجسته کلینیک فخرایی به صنعت مراقبت از مو در تهران هستیم. به عنوان یک ارائه دهنده پیشرو در راه حل های نوآورانه مراقبت از مو، ما معتقدیم که سازمان های ما می توانند از طریق مشارکت مشترک از فرصت فوق العاده ای برای رشد متقابل استفاده کنند. گزارش ما مزایای بالقوه را شناسایی کرده است، از جمله گسترش خدمات ما و افزایش پیشنهادات ما، که با چشم انداز کلینیک فخرایی هماهنگ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بررسی جزئیات بیشتر این فرصت، ما جلسه ای را برای بحث در مورد زمینه های بالقوه هم افزایی، مانند ابتکارات بازاریابی مشترک، توسعه محصول و ارجاعات پیشنهاد می کنیم. تحقیقات اولیه ما نشان داده است که یک همکاری استراتژیک بین سازمان‌های ما می‌تواند برای دو طرف سودمند باشد. با همکاری با ما، کلینیک فخرایی می تواند دامنه دسترسی و مشتریان خود را گسترش دهد، در حالی که ما می توانیم از تخصص و دسترسی آنها استفاده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یکدیگر، می توانیم تغییرات مثبتی را در صنعت مراقبت از مو ایجاد کنیم و تجربه کلی بیمار را افزایش دهیم. ما مشتاقانه منتظر امکان بحث در مورد این پیشنهاد با تیم شما و بررسی فرصت های هیجان انگیزی هستیم که مشارکت مشترک بین سازمان های ما ممکن است به ارمغان بیاورد.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در اینجا یک پیشنهاد بالقوه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بررسی همکاری در کلینیک فخرایی: راه حل های پیشرو مراقبت از مو در تهران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[نماینده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هیجان زده هستیم که فرصت های همکاری بالقوه بین سازمان خود و [سازمان 1] را بررسی کنیم. گزارش اخیر ما در مورد کلینیک فخرایی: راه حل های پیشرو مراقبت از مو در تهران، خدمات استثنایی این کلینیک را برجسته کرده است و ما معتقدیم که با هم می توانیم تاثیر مثبتی در صنعت مراقبت از مو داشته باشیم.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در گزارش ما ذکر شد، اقدامات کلیدی شامل تشویق افراد به "رزرو مشاوره در کلینیک فخرایی" است. هدف پیشنهاد ما تقویت این توصیه‌ها از طریق همکاری با [سازمان 1] برای ارتقای خدمات و ابتکارات کلینیک فخرایی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هدف ما ایجاد یک مشارکت سودمند متقابل است 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آگاهی در مورد خدمات استثنایی و تخصص کلینیک فخرایی </w:t>
      </w:r>
      <w:r xmlns:w="http://schemas.openxmlformats.org/wordprocessingml/2006/main">
        <w:br xmlns:w="http://schemas.openxmlformats.org/wordprocessingml/2006/main"/>
      </w:r>
      <w:r xmlns:w="http://schemas.openxmlformats.org/wordprocessingml/2006/main">
        <w:t xml:space="preserve">* افزایش ترافیک به کلینیک، ایجاد ارتباط قوی تر بین بیماران و کلینیک </w:t>
      </w:r>
      <w:r xmlns:w="http://schemas.openxmlformats.org/wordprocessingml/2006/main">
        <w:br xmlns:w="http://schemas.openxmlformats.org/wordprocessingml/2006/main"/>
      </w:r>
      <w:r xmlns:w="http://schemas.openxmlformats.org/wordprocessingml/2006/main">
        <w:t xml:space="preserve">* افزایش شهرت و اعتبار کلینیک فخرایی 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موقعیت های بازار. </w:t>
      </w:r>
      <w:r xmlns:w="http://schemas.openxmlformats.org/wordprocessingml/2006/main">
        <w:rPr>
          <w:b/>
        </w:rPr>
        <w:t xml:space="preserve">فرصت های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رسانه های اجتماعی با نام تجاری مشترک کمپین هایی برای ارتقای خدمات کلینیک فخرایی </w:t>
      </w:r>
      <w:r xmlns:w="http://schemas.openxmlformats.org/wordprocessingml/2006/main">
        <w:br xmlns:w="http://schemas.openxmlformats.org/wordprocessingml/2006/main"/>
      </w:r>
      <w:r xmlns:w="http://schemas.openxmlformats.org/wordprocessingml/2006/main">
        <w:t xml:space="preserve">2. ابتکارات تحقیق و توسعه مشترک برای ارائه راه حل ها و درمان های انحصاری </w:t>
      </w:r>
      <w:r xmlns:w="http://schemas.openxmlformats.org/wordprocessingml/2006/main">
        <w:br xmlns:w="http://schemas.openxmlformats.org/wordprocessingml/2006/main"/>
      </w:r>
      <w:r xmlns:w="http://schemas.openxmlformats.org/wordprocessingml/2006/main">
        <w:t xml:space="preserve">3. شرکت در رویدادها و کنفرانس های صنعتی مرتبط برای نمایش تخصص کلینیک فخرایی </w:t>
      </w:r>
      <w:r xmlns:w="http://schemas.openxmlformats.org/wordprocessingml/2006/main">
        <w:br xmlns:w="http://schemas.openxmlformats.org/wordprocessingml/2006/main"/>
      </w:r>
      <w:r xmlns:w="http://schemas.openxmlformats.org/wordprocessingml/2006/main">
        <w:t xml:space="preserve">4. توسعه محتوا و منابع برای آموزش بیماران در مورد بهترین شیوه ها در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پیشنهاد جامع که شرایط و ساختار همکاری را مشخص می کند </w:t>
      </w:r>
      <w:r xmlns:w="http://schemas.openxmlformats.org/wordprocessingml/2006/main">
        <w:br xmlns:w="http://schemas.openxmlformats.org/wordprocessingml/2006/main"/>
      </w:r>
      <w:r xmlns:w="http://schemas.openxmlformats.org/wordprocessingml/2006/main">
        <w:t xml:space="preserve">* یک برنامه بازاریابی مشترک و تقویم محتوا </w:t>
      </w:r>
      <w:r xmlns:w="http://schemas.openxmlformats.org/wordprocessingml/2006/main">
        <w:br xmlns:w="http://schemas.openxmlformats.org/wordprocessingml/2006/main"/>
      </w:r>
      <w:r xmlns:w="http://schemas.openxmlformats.org/wordprocessingml/2006/main">
        <w:t xml:space="preserve">* گزارش‌های پیشرفت منظم و معیارهای عملکرد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پیاده‌سازی: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دوره اجرایی 6 ماهه را با نقاط عطف زیر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1-2: ایجاد یک تیم پروژه و توسعه یک برنامه بازاریابی مشترک </w:t>
      </w:r>
      <w:r xmlns:w="http://schemas.openxmlformats.org/wordprocessingml/2006/main">
        <w:br xmlns:w="http://schemas.openxmlformats.org/wordprocessingml/2006/main"/>
      </w:r>
      <w:r xmlns:w="http://schemas.openxmlformats.org/wordprocessingml/2006/main">
        <w:t xml:space="preserve">* ماه 3-4: راه‌اندازی اجتماعی با نام تجاری مشترک کمپین های رسانه ای و آغاز ابتکارات تحقیقاتی مشترک </w:t>
      </w:r>
      <w:r xmlns:w="http://schemas.openxmlformats.org/wordprocessingml/2006/main">
        <w:br xmlns:w="http://schemas.openxmlformats.org/wordprocessingml/2006/main"/>
      </w:r>
      <w:r xmlns:w="http://schemas.openxmlformats.org/wordprocessingml/2006/main">
        <w:t xml:space="preserve">* ماه 5-6: بررسی پیشرفت و برنامه ریزی برای همکاری 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این همکاری پتانسیل ایجاد تأثیر قابل توجهی را دارد. در مورد صنعت مراقبت از مو در تهران، و ما مشتاقانه منتظر بحث در مورد این پیشنهاد با جزئیات بیشتر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یک پیش‌نویس پیشنهادی پیوست را برای بررسی خود بیابید. ما از وقت و توجه شما قدردانی می کنیم و مشتاقانه منتظر فرصتی برای همکاری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زمینه ارائه شده، سازمان‌های بالقوه‌ای را که با ارزش‌ها و اهداف کلینیک فخرایی در حوزه خدمات مراقبت از مو همسو هستند، بررسی کرده‌ام. در اینجا سه سازمانی که ممکن است علاقه مند به همکاری با کلینیک فخرایی باشند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موسسه ملی سرطان ایران </w:t>
      </w:r>
      <w:r xmlns:w="http://schemas.openxmlformats.org/wordprocessingml/2006/main">
        <w:t xml:space="preserve">: با توجه به تمرکز کلینیک فخرایی بر راه حل های پیشرو مراقبت از مو، همکاری با موسسه ملی سرطان ایران می تواند به ابتکارات هیجان انگیزی منجر شود. مشارکت‌ها می‌تواند شامل ارائه خدمات رایگان یا کم‌هزینه مراقبت از مو به بیماران سرطانی، ترویج تحقیقات در مورد درمان‌های سرطان مرتبط با مو، یا همکاری در پروژه‌های خیریه‌ای باشد که از تحقیقات سرطان حمایت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بنیاد تحقیقات ریزش مو ایران </w:t>
      </w:r>
      <w:r xmlns:w="http://schemas.openxmlformats.org/wordprocessingml/2006/main">
        <w:t xml:space="preserve">: به عنوان یک سازمان پژوهش محور، بنیاد تحقیقات ریزش مو ایران ممکن است علاقه مند به همکاری با کلینیک فخرایی برای بهبود درمان های مراقبت از مو و ترویج تغییرات اجتماعی در جامعه ریزش مو باشد. پروژه های مشترک می تواند شامل به اشتراک گذاری یافته های تحقیقاتی، میزبانی کارگاه های مشترک، یا حتی ایجاد یک مرکز تحقیقاتی برای نوآوری مراقبت از مو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جمعیت هلال احمر ایران </w:t>
      </w:r>
      <w:r xmlns:w="http://schemas.openxmlformats.org/wordprocessingml/2006/main">
        <w:t xml:space="preserve">: جمعیت هلال احمر ایران یک سازمان برجسته بشردوستانه است که به شرایط اضطراری پاسخ می دهد و رفاه اجتماعی را ارتقا می دهد. مشارکت با جمعیت هلال احمر ایران می‌تواند منجر به همکاری‌های معناداری شود، مانند ارائه خدمات مراقبت از مو به جوامع محروم، حمایت از تلاش‌های امدادی در بلایا، یا ترویج طرح‌های خیریه که به نفع نیازمندان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بحث حمایت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بحث در مورد حمایت مالی بالقوه برای یک همکاری، کلینیک فخرایی می‌تواند گزینه‌های زیر را در نظر بگیرد: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رویدادهای حمایت‌شده </w:t>
      </w:r>
      <w:r xmlns:w="http://schemas.openxmlformats.org/wordprocessingml/2006/main">
        <w:t xml:space="preserve">: با سازمان منتخب برای میزبانی رویدادها، کارگاه‌ها یا کنفرانس‌هایی که حمایت مالی می‌شوند، همکاری می‌کنند که تحقیقات مراقبت از مو، تغییرات اجتماعی، یا کار خیریه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کمک های مالی و بودجه </w:t>
      </w:r>
      <w:r xmlns:w="http://schemas.openxmlformats.org/wordprocessingml/2006/main">
        <w:t xml:space="preserve">: برای کمک های مالی یا فرصت های مالی که از همکاری پیشنهادی حمایت می کند، درخواست دهید. این می‌تواند شامل مشارکت با سازمان‌های دولتی، بنیادهای خصوصی یا سازمان‌های غیرانتفاعی باشد.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مدل تقسیم درآمد </w:t>
      </w:r>
      <w:r xmlns:w="http://schemas.openxmlformats.org/wordprocessingml/2006/main">
        <w:t xml:space="preserve">: با سازمان منتخب در یک مدل تقسیم درآمد همکاری کنید، که در آن هر دو طرف هزینه ها و منافع مشارکت را به اشتراک می گذارند.</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زمینه ارائه شده، می توانم ببینم که فرستنده به دنبال همکاری و حمایت مالی از کلینیک فخرایی، یک راه حل پیشرو مراقبت از مو در تهران است. آنها به دنبال همکاران بالقوه ای هستند که بتوانند به اهداف تحقیقاتی آنها کمک کنند، و آنها آماده بحث در مورد حمایت مالی بالقوه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چند سؤال احتمالی وجود دارد که ممکن است فرستنده بر اساس پیام خود به دنبال پاسخ به آنها باشد، و من تمام تلاش خود را برای ارائه یک پیشنهاد بر اساس آن انجام خواهم داد: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چه نوع همکاری را می خواهید پیشنهاد دهید؟ (به عنوان مثال بازاریابی مشترک، توسعه محصول، مشارکت تحقیقاتی) </w:t>
      </w:r>
      <w:r xmlns:w="http://schemas.openxmlformats.org/wordprocessingml/2006/main">
        <w:br xmlns:w="http://schemas.openxmlformats.org/wordprocessingml/2006/main"/>
      </w:r>
      <w:r xmlns:w="http://schemas.openxmlformats.org/wordprocessingml/2006/main">
        <w:t xml:space="preserve">* مایلید روی چه جنبه های خاصی از کلینیک فخرایی تمرکز کنید؟ (به عنوان مثال خدمات مراقبت از مو، توسعه محصول، آموزش کارکنان) </w:t>
      </w:r>
      <w:r xmlns:w="http://schemas.openxmlformats.org/wordprocessingml/2006/main">
        <w:br xmlns:w="http://schemas.openxmlformats.org/wordprocessingml/2006/main"/>
      </w:r>
      <w:r xmlns:w="http://schemas.openxmlformats.org/wordprocessingml/2006/main">
        <w:t xml:space="preserve">* دامنه و مدت زمان مورد نظر همکاری پیشنهادی چقدر است؟ </w:t>
      </w:r>
      <w:r xmlns:w="http://schemas.openxmlformats.org/wordprocessingml/2006/main">
        <w:br xmlns:w="http://schemas.openxmlformats.org/wordprocessingml/2006/main"/>
      </w:r>
      <w:r xmlns:w="http://schemas.openxmlformats.org/wordprocessingml/2006/main">
        <w:t xml:space="preserve">* به دنبال چه نوع حمایت مالی هستید؟ (مثلاً بودجه برای کمپین های بازاریابی، توسعه محصول، آموزش کارکنان)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فرض اینکه من می خواهم یک پیشنهاد کلی برای همکاری و حمایت مالی ایجاد کنم، در اینجا یک پاسخ احتمالی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پیشنهاد همکاری و حمایت مالی برای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[سازمان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همکاری بین سازمان‌های ما برای دوجانبه سودمند خواهد بود و می‌تواند منجر به یک مشارکت موفق شود. پیشنهاد ما بر بررسی فرصت های بالقوه برای همکاری و حمایت مالی برای افزایش موفقیت کلینیک فخرایی تمرکز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مشارکت مشترک را پیشنهاد می‌کنیم که ما را قادر می‌سازد: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خدمات مراقبت از مو کلینیک فخرایی را به طور مشترک به مخاطبان بیشتری عرضه کنیم </w:t>
      </w:r>
      <w:r xmlns:w="http://schemas.openxmlformats.org/wordprocessingml/2006/main">
        <w:br xmlns:w="http://schemas.openxmlformats.org/wordprocessingml/2006/main"/>
      </w:r>
      <w:r xmlns:w="http://schemas.openxmlformats.org/wordprocessingml/2006/main">
        <w:t xml:space="preserve">* محصولات و خدمات جدید مراقبت از مو را با هم توسعه دهیم </w:t>
      </w:r>
      <w:r xmlns:w="http://schemas.openxmlformats.org/wordprocessingml/2006/main">
        <w:br xmlns:w="http://schemas.openxmlformats.org/wordprocessingml/2006/main"/>
      </w:r>
      <w:r xmlns:w="http://schemas.openxmlformats.org/wordprocessingml/2006/main">
        <w:t xml:space="preserve">* آموزش و تخصص کارکنان در صنعت مراقبت از مو را افزایش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حمایت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به دنبال [مقدار] برای حمایت از تلاش‌های تحقیق و توسعه خود، از جمله تحقیقات بازار، توسعه محصول، و آموزش کارکنان هستیم. این سرمایه گذاری ما را قادر می سازد تا خدمات کلینیک فخرایی را بیش از پیش ارتقا دهیم و رقابت خود را در بازار بهبود بخشیم.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ساختار مشارکتی را پیشنهاد می‌کنیم که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تلاش‌های بازاریابی مشترک و برنامه‌ریزی کمپین </w:t>
      </w:r>
      <w:r xmlns:w="http://schemas.openxmlformats.org/wordprocessingml/2006/main">
        <w:br xmlns:w="http://schemas.openxmlformats.org/wordprocessingml/2006/main"/>
      </w:r>
      <w:r xmlns:w="http://schemas.openxmlformats.org/wordprocessingml/2006/main">
        <w:t xml:space="preserve">* جلسات منظم و گزارش‌های پیشرفت </w:t>
      </w:r>
      <w:r xmlns:w="http://schemas.openxmlformats.org/wordprocessingml/2006/main">
        <w:br xmlns:w="http://schemas.openxmlformats.org/wordprocessingml/2006/main"/>
      </w:r>
      <w:r xmlns:w="http://schemas.openxmlformats.org/wordprocessingml/2006/main">
        <w:t xml:space="preserve">* درک روشنی از نقش‌ها و مسئولیت‌ها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و موارد تحویلی: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دوره همکاری [مدت زمان را درج کنید] پیشنهاد می‌کنیم. محصولات قابل تحویل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گزارش جامع تحقیقات بازار </w:t>
      </w:r>
      <w:r xmlns:w="http://schemas.openxmlformats.org/wordprocessingml/2006/main">
        <w:br xmlns:w="http://schemas.openxmlformats.org/wordprocessingml/2006/main"/>
      </w:r>
      <w:r xmlns:w="http://schemas.openxmlformats.org/wordprocessingml/2006/main">
        <w:t xml:space="preserve">* محصولات و خدمات جدید مراقبت از مو </w:t>
      </w:r>
      <w:r xmlns:w="http://schemas.openxmlformats.org/wordprocessingml/2006/main">
        <w:br xmlns:w="http://schemas.openxmlformats.org/wordprocessingml/2006/main"/>
      </w:r>
      <w:r xmlns:w="http://schemas.openxmlformats.org/wordprocessingml/2006/main">
        <w:t xml:space="preserve">* آموزش و تخصص کارکنان افزایش یافته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این پیشنهاد یک پایه قوی برای مشارکت مشترک بین سازمان های ما است. ما مشتاقانه منتظر بحث در مورد جزئیات و بررسی فرصت های بالقوه برای همکاری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فقط یک نمونه پیشنهاد است و باید آن را با نیازها و نیازهای خاص خود تنظیم کنید.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به نظر می رسد که زمینه یک پیشنهاد تجاری است که به دنبال همکاری و حمایت مالی برای یک کلینیک مراقبت از مو در تهران است. در اینجا چند نکته کلیدی وجود دارد که می توان از آنها برای پاسخ به یک سوال بالقوه استفاده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این کلینیک به دنبال مشارکت با سازمان های درگیر در خدمات مراقبت از مو است. </w:t>
      </w:r>
      <w:r xmlns:w="http://schemas.openxmlformats.org/wordprocessingml/2006/main">
        <w:br xmlns:w="http://schemas.openxmlformats.org/wordprocessingml/2006/main"/>
      </w:r>
      <w:r xmlns:w="http://schemas.openxmlformats.org/wordprocessingml/2006/main">
        <w:t xml:space="preserve">*هدف پیشبرد این زمینه از طریق همکاری است. </w:t>
      </w:r>
      <w:r xmlns:w="http://schemas.openxmlformats.org/wordprocessingml/2006/main">
        <w:br xmlns:w="http://schemas.openxmlformats.org/wordprocessingml/2006/main"/>
      </w:r>
      <w:r xmlns:w="http://schemas.openxmlformats.org/wordprocessingml/2006/main">
        <w:t xml:space="preserve">* همکاران بالقوه ممکن است سازمان های مرتبط در صنعت مراقبت از مو، احتمالاً در تهران یا در سطح جهان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پشتیبانی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سازمان آماده بحث در مورد حمایت مالی بالقوه برای همکاری است. </w:t>
      </w:r>
      <w:r xmlns:w="http://schemas.openxmlformats.org/wordprocessingml/2006/main">
        <w:br xmlns:w="http://schemas.openxmlformats.org/wordprocessingml/2006/main"/>
      </w:r>
      <w:r xmlns:w="http://schemas.openxmlformats.org/wordprocessingml/2006/main">
        <w:t xml:space="preserve">* زمینه حاکی از آن است که سازمان ممکن است به دنبال سرمایه گذاری یا فرصت های سرمایه گذاری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سوالات بالقوه ای که بر اساس این زمینه می توان به آنها پاسخ داد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چه نوع سازمان هایی برای همکاری با کلینیک فخرایی مناسب هستند؟ </w:t>
      </w:r>
      <w:r xmlns:w="http://schemas.openxmlformats.org/wordprocessingml/2006/main">
        <w:br xmlns:w="http://schemas.openxmlformats.org/wordprocessingml/2006/main"/>
      </w:r>
      <w:r xmlns:w="http://schemas.openxmlformats.org/wordprocessingml/2006/main">
        <w:t xml:space="preserve">* درمانگاه فخرایی چگونه می تواند از حمایت های مالی بهره مند شود؟ </w:t>
      </w:r>
      <w:r xmlns:w="http://schemas.openxmlformats.org/wordprocessingml/2006/main">
        <w:br xmlns:w="http://schemas.openxmlformats.org/wordprocessingml/2006/main"/>
      </w:r>
      <w:r xmlns:w="http://schemas.openxmlformats.org/wordprocessingml/2006/main">
        <w:t xml:space="preserve">* چه حوزه های خاصی از صنعت مراقبت از مو ممکن است نیاز به سرمایه گذاری یا همکاری بیشتری داشته باشد؟ </w:t>
      </w:r>
      <w:r xmlns:w="http://schemas.openxmlformats.org/wordprocessingml/2006/main">
        <w:br xmlns:w="http://schemas.openxmlformats.org/wordprocessingml/2006/main"/>
      </w:r>
      <w:r xmlns:w="http://schemas.openxmlformats.org/wordprocessingml/2006/main">
        <w:t xml:space="preserve">* آیا مدل‌های همکاری یا توافق‌نامه‌ای وجود دارد که بتواند به عنوان نقطه شروعی برای گفتگو با سازمان مورد استفاده قرار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اگر سؤال خاصی دارید یا چیز دیگری وجود دارد که می توانم در مورد آن کمک کنم، به من اطلاع دهید.</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اگر به دنبال همکاری و حمایت مالی برای کلینیک فخرایی هستید، می توانم چند پیشنهاد ارائه دهم: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پیشنهاد 1: پروژه مشارکتی در زمینه تریکولوژی پیشرفته </w:t>
      </w:r>
      <w:r xmlns:w="http://schemas.openxmlformats.org/wordprocessingml/2006/main">
        <w:br xmlns:w="http://schemas.openxmlformats.org/wordprocessingml/2006/main"/>
      </w:r>
      <w:r xmlns:w="http://schemas.openxmlformats.org/wordprocessingml/2006/main">
        <w:t xml:space="preserve">شریک با سازمان های متمرکز بر تحقیق و توسعه تریکولوژی برای ایجاد پیشرفته ترین راه حل های مراقبت از مو این همکاری می تواند شامل پروژه های تحقیقاتی مشترک، توسعه محصول و کارگاه های آموزشی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جنبه مالی: همکاری با سازمان‌هایی را در نظر بگیرید که بودجه مشابهی را برای پروژه‌های نوآورانه ارائه می‌دهند یا به صندوق سرمایه‌گذاری مشترک برای پوشش هزینه‌های اولیه پروژه کمک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پیشنهاد 2: برنامه آموزشی و افزایش ظرفیت </w:t>
      </w:r>
      <w:r xmlns:w="http://schemas.openxmlformats.org/wordprocessingml/2006/main">
        <w:br xmlns:w="http://schemas.openxmlformats.org/wordprocessingml/2006/main"/>
      </w:r>
      <w:r xmlns:w="http://schemas.openxmlformats.org/wordprocessingml/2006/main">
        <w:t xml:space="preserve">همکاری با موسسات آموزشی یا مراکز آموزشی برای ایجاد یک برنامه آموزشی جامع برای اعضای تیم کلینیک فخرایی و متخصصان صنعت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جنبه مالی: از سازمان های متمرکز بر آموزش حرفه ای و ظرفیت سازی، احتمالاً از طریق کمک های مالی یا حمایت هایی که هزینه های برنامه را پوشش می دهد، حمایت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پیشنهاد 3: مشارکت با برندهای مراقبت از مو </w:t>
      </w:r>
      <w:r xmlns:w="http://schemas.openxmlformats.org/wordprocessingml/2006/main">
        <w:br xmlns:w="http://schemas.openxmlformats.org/wordprocessingml/2006/main"/>
      </w:r>
      <w:r xmlns:w="http://schemas.openxmlformats.org/wordprocessingml/2006/main">
        <w:t xml:space="preserve">همکاری با برندهای معتبر مراقبت از مو برای ایجاد محصولات یا خدمات انحصاری برای کلینیک فخرایی. این همکاری همچنین می‌تواند شامل تلاش‌های بازاریابی مشترک و استراتژی‌های برندسازی مشترک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جنبه مالی: برای ایجاد درآمد و حمایت مالی بالقوه از برندهای شریک، در مورد قراردادهای نام تجاری مشترک یا قراردادهای توزیع انحصاری مذاکره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پیشنهاد 4: پلتفرم‌های بازار آزاد </w:t>
      </w:r>
      <w:r xmlns:w="http://schemas.openxmlformats.org/wordprocessingml/2006/main">
        <w:br xmlns:w="http://schemas.openxmlformats.org/wordprocessingml/2006/main"/>
      </w:r>
      <w:r xmlns:w="http://schemas.openxmlformats.org/wordprocessingml/2006/main">
        <w:t xml:space="preserve">با پلتفرم‌های آنلاین یا بازارهای متمرکز بر خدمات سلامتی و زیبایی برای افزایش دید و دسترسی به پایگاه مشتریان گسترده‌تر شریک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جنبه مالی: شراکت با پلتفرم هایی را در نظر بگیرید که مدل های اشتراک درآمد مبتنی بر کمیسیون را ارائه می دهند و به کلینیک فخرایی اجازه می دهد پس از به دست آوردن مشتریان جدید، کنترل بر درآمد را حفظ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می‌خواهید به شما در ایجاد پیشنهادهای بیشتر یا اصلاح این ایده‌ها کمک کنم، به من اطلاع دهید.</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زمینه ارائه شده، در اینجا چند پیشنهاد/درخواست بالقوه وجود دارد که می توان ایجاد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پیشنهاد مشارکت پژوهشی: </w:t>
      </w:r>
      <w:r xmlns:w="http://schemas.openxmlformats.org/wordprocessingml/2006/main">
        <w:t xml:space="preserve">"پیشنهاد همکاری برای ابتکار تحقیقات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[سازمان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هیجان زده هستیم که یک مشارکت تحقیقاتی را با کلینیک فخرایی پیشرو در ارائه راهکارهای مراقبت از مو در تهران. هدف تحقیق ما بررسی اهمیت کار گروهی در دستیابی به تغییرات مثبت در صنعت مراقبت از مو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 این باوریم که سازمان شما با تخصص و منابع خود می تواند کمک قابل توجهی به تلاش های تحقیقاتی ما کند. ما همکاری در جنبه‌های زیر را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انجام مطالعات تحقیقاتی مشترک برای بررسی تأثیر کار گروهی بر نتایج مراقبت از مو </w:t>
      </w:r>
      <w:r xmlns:w="http://schemas.openxmlformats.org/wordprocessingml/2006/main">
        <w:br xmlns:w="http://schemas.openxmlformats.org/wordprocessingml/2006/main"/>
      </w:r>
      <w:r xmlns:w="http://schemas.openxmlformats.org/wordprocessingml/2006/main">
        <w:t xml:space="preserve">- نویسندگی مشترک مقالات و ارائه‌های تحقیقاتی </w:t>
      </w:r>
      <w:r xmlns:w="http://schemas.openxmlformats.org/wordprocessingml/2006/main">
        <w:br xmlns:w="http://schemas.openxmlformats.org/wordprocessingml/2006/main"/>
      </w:r>
      <w:r xmlns:w="http://schemas.openxmlformats.org/wordprocessingml/2006/main">
        <w:t xml:space="preserve">- به اشتراک گذاشتن بهترین شیوه‌ها و تخصص در راه‌حل‌های مراقبت از 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با یکدیگر، می‌توانیم بینش‌های جدیدی را کشف کنیم. و باعث ایجاد تغییرات مثبت در صنعت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درخواست کمک مالی: </w:t>
      </w:r>
      <w:r xmlns:w="http://schemas.openxmlformats.org/wordprocessingml/2006/main">
        <w:t xml:space="preserve">"درخواست حمایت مالی برای ابتکار تحقیقات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کمیته محترم بودجه [سازمان 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در حال ارسال درخواست حمایت مالی برای طرح تحقیقاتی خود در کلینیک فخرایی، ارائه دهنده راه حل های پیشرو در مراقبت از مو در تهران هستیم. هدف تحقیق ما بررسی اهمیت کار گروهی در دستیابی به تغییرات مثبت در صنعت مراقبت از مو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بودجه برای پوشش هزینه های تحقیقاتی از جمله جمع آوری داده ها، تجزیه و تحلیل و همکاری با کارشناسان کلینیک فخرایی استفاده می شود. ما معتقدیم که حمایت مالی سازمان شما می تواند به موفقیت این طرح کمک شایانی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پیشنهاد مشارکت نوآوری: </w:t>
      </w:r>
      <w:r xmlns:w="http://schemas.openxmlformats.org/wordprocessingml/2006/main">
        <w:t xml:space="preserve">"مشارکت نوآوری برای راه حل های مراقبت از مو در کلینیک فخرایی"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نوآوری [سازمان 1]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هیجان زده هستیم که یک همکاری نوآورانه را با کلینیک فخرایی، ارائه دهنده راه حل های پیشرو مراقبت از مو در تهران، پیشنهاد دهیم. هدف تحقیق ما کشف رویکردهای جدید و نوآورانه برای بهبود نتایج مراقبت از مو از طریق کار گروهی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همکاری در جنبه‌های زیر را پیشنهاد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همکاری در توسعه محصولات و خدمات جدید مراقبت از مو </w:t>
      </w:r>
      <w:r xmlns:w="http://schemas.openxmlformats.org/wordprocessingml/2006/main">
        <w:br xmlns:w="http://schemas.openxmlformats.org/wordprocessingml/2006/main"/>
      </w:r>
      <w:r xmlns:w="http://schemas.openxmlformats.org/wordprocessingml/2006/main">
        <w:t xml:space="preserve">- ایجاد مشترک راه‌حل‌های نوآورانه برای مقابله با چالش‌های مراقبت از مو </w:t>
      </w:r>
      <w:r xmlns:w="http://schemas.openxmlformats.org/wordprocessingml/2006/main">
        <w:br xmlns:w="http://schemas.openxmlformats.org/wordprocessingml/2006/main"/>
      </w:r>
      <w:r xmlns:w="http://schemas.openxmlformats.org/wordprocessingml/2006/main">
        <w:t xml:space="preserve">- به اشتراک گذاشتن تخصص و دانش برای ایجاد نوآوری در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با یکدیگر، می‌توانیم جدید ایجاد کنیم. و راه حل های نوآورانه مراقبت از مو که باعث تغییرات مثبت در صنعت می شود.</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پس از بررسی زمینه کلینیک فخرایی در تهران، ارائه‌دهنده راه‌حل‌های مراقبت از موی سرشناس، چالش خاصی که پدیدار می‌شود حفظ تعادل بین تقاضای رو به رشد برای خدمات مراقبت از مو و نیاز به حفظ استانداردهای با کیفیت بالا در امکانات کلینیک است. تجهیزات و پرسنل این چالش را می‌توان به صورت کمی اندازه‌گیری کرد و پاسخ آن را در چارچوب زمانی ممکن می‌سازد.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تحقیقات نشان می دهد که حفظ استانداردهای با کیفیت بالا در کلینیکی با این ماهیت می تواند در جذب و حفظ مراجعین و همچنین تضمین شهرت کلی کلینیک حیاتی باشد (راجرز و لئونارد، 2000). به گفته محققان، حفظ این استانداردها همچنین می تواند به افزایش رضایت و وفاداری مشتری کمک کند، که می تواند تأثیر مثبتی بر رشد و سودآوری کلینیک داشته باشد (Gilliland &amp; Dunn, 2003).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مطالعه ای که بر روی رابطه بین رضایت مشتری و وفاداری انجام شد، محققان به این نتیجه رسیدند که رضایت مشتری کلید توسعه وفاداری و افزایش نرخ حفظ مشتری است (آکر، 1991). بنابراین، کلینیک فخرایی در تهران می‌تواند اصول روان‌شناسی رفتاری را برای توسعه استراتژی حفظ مشتری که شامل پاداش‌ها، شناخت و کانال‌های ارتباطی بهبودیافته با مشتریان است، به کار گیرد.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چالش ایجاد تعادل بین استانداردهای کیفیت با تقاضای رشد، موضوع مبرمی است که کلینیک باید به آن رسیدگی کند. طبق مقاله ای در مجله پوست شناسی بالینی و زیبایی، مدیریت بحران و نوآوری به طور فزاینده ای در صنعت زیبایی به هم پیوسته می شوند (هال، 2008). این امر مستلزم آن است که کلینیکی مانند کلینیک فخرایی برای مقابله و بهره برداری از تغییرات در چشم انداز زیبایی، از جمله تغییرات در رفتار مصرف کننده ناشی از رشد شبکه های رسانه های اجتماعی، آمادگی بهتری داشته باشد (Kamenka et al., 2019).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پایان، چالشی که کلینیک فخرایی در تهران با آن مواجه است، تعادل بین خدمات مراقبت از مو با کیفیت بالا و نیازهای رشد است. این چالش را می توان با استفاده از اصول روانشناسی رفتاری برای توسعه استراتژی حفظ مشتری و همچنین برداشتن گام های پیشگیرانه برای به روز ماندن با آخرین روندها و تغییرات در صنعت زیبایی برطرف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Aaker, JL (1991). فروش رابطه ای بررسی کسب و کار هاروارد، 69 (5)، 12-19.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Gilliland, SE, &amp; Dunn, J. (2003). نفوذ اجتماعی، تغییرات اجتماعی و توسعه انسانی. کتاب راهنمای نظریه های نفوذ اجتماعی، 41(21)، 345-363.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هال، JA (2008). استراتژی بازاریابی برای محصولات زیبایی ج: مجله درماتولوژی بالینی و زیبایی.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Kamenka، M.، Hart، L.، و Almeida، RL (2019). چارچوبی برای اندازه گیری تغییرات صنعت زیبایی: رویکرد قابلیت پویا مجله بین المللی مطالعات مصرف کننده، 43 (3)، 1-13.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راجرز، دی جی و لئونارد، ال سی (2000). تجارب گزارش شده مصرف کننده با خدمات مشتری محور: مروری بر ادبیات مجله بین المللی مدیریت کیفیت خدمات، 3(1)، 75-100.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