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طرح کسب و کار برای: ظاهر خود را بالا ببرید: راهکارهای تخصصی مراقبت از مو توسط کلینیک فخرایی در تهران</w:t>
      </w:r>
    </w:p>
    <w:p>
      <w:pPr/>
      <w:r/>
    </w:p>
    <w:p>
      <w:pPr xmlns:w="http://schemas.openxmlformats.org/wordprocessingml/2006/main">
        <w:pStyle w:val="Subtitle"/>
      </w:pPr>
      <w:r xmlns:w="http://schemas.openxmlformats.org/wordprocessingml/2006/main">
        <w:t xml:space="preserve">1. خلاصه اجرایی: مروری بر کسب و کار</w:t>
      </w:r>
    </w:p>
    <w:p>
      <w:pPr xmlns:w="http://schemas.openxmlformats.org/wordprocessingml/2006/main"/>
      <w:r xmlns:w="http://schemas.openxmlformats.org/wordprocessingml/2006/main">
        <w:rPr>
          <w:b/>
        </w:rPr>
        <w:t xml:space="preserve">خلاصه اجرایی: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با ارائه طیف گسترده ای از خدمات مراقبت از موی شخصی و ماهرانه، چشم انداز مراقبت از مو را در تهران متحول می کنیم. ما به عنوان یک مرجع پیشرو در صنعت زیبایی و تندرستی تهران، افراد را قادر می سازیم تا از طریق درمان های نوآورانه، بالینی اثبات شده و سفارشی، به زیبایی طبیعی مطلوب خود دست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منحصر به فرد: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خدمات متخصص محور با تمرکز بر نتایج فردی </w:t>
      </w:r>
      <w:r xmlns:w="http://schemas.openxmlformats.org/wordprocessingml/2006/main">
        <w:br xmlns:w="http://schemas.openxmlformats.org/wordprocessingml/2006/main"/>
      </w:r>
      <w:r xmlns:w="http://schemas.openxmlformats.org/wordprocessingml/2006/main">
        <w:t xml:space="preserve">- تکنولوژی و تجهیزات پیشرفته برای افزایش کارایی </w:t>
      </w:r>
      <w:r xmlns:w="http://schemas.openxmlformats.org/wordprocessingml/2006/main">
        <w:br xmlns:w="http://schemas.openxmlformats.org/wordprocessingml/2006/main"/>
      </w:r>
      <w:r xmlns:w="http://schemas.openxmlformats.org/wordprocessingml/2006/main">
        <w:t xml:space="preserve">- تضمین بی نظیر رضایت مشتری </w:t>
      </w:r>
      <w:r xmlns:w="http://schemas.openxmlformats.org/wordprocessingml/2006/main">
        <w:br xmlns:w="http://schemas.openxmlformats.org/wordprocessingml/2006/main"/>
      </w:r>
      <w:r xmlns:w="http://schemas.openxmlformats.org/wordprocessingml/2006/main">
        <w:t xml:space="preserve">- فرآیند مشاوره شخصی برای پاسخگویی به نیازهای منحصر به فرد هر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جمعیت شناسی: زنان و مردان 25 تا 45 ساله، جمعیتی با درآمد متوسط تا بالا، متخصصان بهداشتی متوسط تا بالا در تهران. </w:t>
      </w:r>
      <w:r xmlns:w="http://schemas.openxmlformats.org/wordprocessingml/2006/main">
        <w:br xmlns:w="http://schemas.openxmlformats.org/wordprocessingml/2006/main"/>
      </w:r>
      <w:r xmlns:w="http://schemas.openxmlformats.org/wordprocessingml/2006/main">
        <w:t xml:space="preserve">- روان‌شناسی: افرادی که به دنبال راه‌حل‌های مراقبت از موی ممتاز هستند که به نگرانی‌های خاص مو رسیدگی می‌کند، اعتماد به نفس ایجاد می‌کند و جذابیت زیبایی شناختی آنها را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رشد پیش بینی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ما طی 24 ماه آینده افزایش 15 درصدی مشتریان و گسترش خدمات خود به پوشش 80 درصد جمعیت زنان تهران است. </w:t>
      </w:r>
      <w:r xmlns:w="http://schemas.openxmlformats.org/wordprocessingml/2006/main">
        <w:br xmlns:w="http://schemas.openxmlformats.org/wordprocessingml/2006/main"/>
      </w:r>
      <w:r xmlns:w="http://schemas.openxmlformats.org/wordprocessingml/2006/main">
        <w:t xml:space="preserve">- پیش بینی ها حاکی از رشد 1.2 میلیون دلاری درآمد در همان بازه زمانی با حاشیه سود خالص 20 درصدی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و ماموریت: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تبدیل شدن به بزرگترین و معتبرترین کلینیک مراقبت از مو در ایران با ارائه خدمات با کیفیت استثنایی، تقویت روابط بلندمدت با مشتریان، و ترویج شفافیت و صداقت در کلیه اقدامات تجاری. </w:t>
      </w:r>
      <w:r xmlns:w="http://schemas.openxmlformats.org/wordprocessingml/2006/main">
        <w:br xmlns:w="http://schemas.openxmlformats.org/wordprocessingml/2006/main"/>
      </w:r>
      <w:r xmlns:w="http://schemas.openxmlformats.org/wordprocessingml/2006/main">
        <w:t xml:space="preserve">- برای سرمایه گذاری در تحقیق و توسعه مستمر، اطمینان از اینکه خدمات و درمان های ما در خط مقدم صنعت باقی می مانند. </w:t>
      </w:r>
      <w:r xmlns:w="http://schemas.openxmlformats.org/wordprocessingml/2006/main">
        <w:br xmlns:w="http://schemas.openxmlformats.org/wordprocessingml/2006/main"/>
      </w:r>
      <w:r xmlns:w="http://schemas.openxmlformats.org/wordprocessingml/2006/main">
        <w:t xml:space="preserve">- فراهم آوردن محیطی دلپذیر، تحت هدایت متخصصان، و پذیرا برای افرادی که به دنبال راه حل های عالی مراقبت از مو در تهران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توجه به تمرکز بازیکنان موجود بر روی انواع مو یا درمان های خاص، کلینیک فخرایی با ارائه طیف گسترده ای از خدمات برای رفع نگرانی ها و نیازهای مختلف مو، شکاف را پر می کند. </w:t>
      </w:r>
      <w:r xmlns:w="http://schemas.openxmlformats.org/wordprocessingml/2006/main">
        <w:br xmlns:w="http://schemas.openxmlformats.org/wordprocessingml/2006/main"/>
      </w:r>
      <w:r xmlns:w="http://schemas.openxmlformats.org/wordprocessingml/2006/main">
        <w:t xml:space="preserve">- انتظار می رود که صنعت زیبایی و تندرستی در سطح جهانی به رشد خود ادامه دهد، که به دلیل افزایش آگاهی از سلامت و جذابیت زیبایی شناختی هدایت می شود. </w:t>
      </w:r>
      <w:r xmlns:w="http://schemas.openxmlformats.org/wordprocessingml/2006/main">
        <w:br xmlns:w="http://schemas.openxmlformats.org/wordprocessingml/2006/main"/>
      </w:r>
      <w:r xmlns:w="http://schemas.openxmlformats.org/wordprocessingml/2006/main">
        <w:t xml:space="preserve">- کلینیک فخرایی جایگاه خود را به عنوان پیشرو در بازار مراقبت از موی تهران، با پاسخگویی به تقاضا برای خدمات تخصصی، راه حل های شخصی و تجربیات استثنایی مشتریان، مستحکم می کند.</w:t>
      </w:r>
    </w:p>
    <w:p>
      <w:pPr xmlns:w="http://schemas.openxmlformats.org/wordprocessingml/2006/main">
        <w:pStyle w:val="Subtitle"/>
      </w:pPr>
      <w:r xmlns:w="http://schemas.openxmlformats.org/wordprocessingml/2006/main">
        <w:t xml:space="preserve">2. شرح شرکت: هویت شرکت</w:t>
      </w:r>
    </w:p>
    <w:p>
      <w:pPr xmlns:w="http://schemas.openxmlformats.org/wordprocessingml/2006/main"/>
      <w:r xmlns:w="http://schemas.openxmlformats.org/wordprocessingml/2006/main">
        <w:rPr>
          <w:b/>
        </w:rPr>
        <w:t xml:space="preserve">توضیحات شرکت: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واقع در قلب شهر تهران دارای سابقه ای غنی در ارائه راهکارهای استثنایی مراقبت از مو به مردم ایران می باشد. این کلینیک توسط تیمی از متخصصان باتجربه و مشهور در مراقبت از مو تاسیس شد که هدف مشترکی داشتند: ارائه خدمات مراقبت از مو در سطح جهانی که نه تنها انتظارات مشتریان خود را برآورده می کند، بلکه فراتر از آن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اصول و ارزش‌های تاسیس: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بر اساس اصول زیر عمل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مشتری محور: </w:t>
      </w:r>
      <w:r xmlns:w="http://schemas.openxmlformats.org/wordprocessingml/2006/main">
        <w:t xml:space="preserve">ما نیازها و ترجیحات مشتریان خود را بیش از هر چیز در اولویت قرار می‌دهیم. تیم مجرب ما به درک نیازهای منحصر به فرد شما و ارائه خدمات ما برای برآورده کردن انتظارات شما اختصاص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کیفیت و تعالی: </w:t>
      </w:r>
      <w:r xmlns:w="http://schemas.openxmlformats.org/wordprocessingml/2006/main">
        <w:t xml:space="preserve">ما برای برتری در همه جنبه های کسب و کارمان، از تجهیزات و امکانات گرفته تا ارائه خدمات و رضایت مشتری تلاش می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همدلی و شفقت: </w:t>
      </w:r>
      <w:r xmlns:w="http://schemas.openxmlformats.org/wordprocessingml/2006/main">
        <w:t xml:space="preserve">ما معتقدیم که یک محیط مثبت و حمایتی برای مشتریان ما ضروری است تا احساس راحتی کنند، آرامش داشته باشند و از تجربه مراقبت از مو لذت ببرند.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مشکلی که ما به آن می پردازیم: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بسیاری از کلینیک های مراقبت از مو در تهران خدمات عمومی ارائه می دهند که نمی توانند نیازها و نگرانی های منحصر به فرد مشتریان خود را برطرف کنند. بیماران اغلب خود را در جستجوی خدمات تخصصی در شهرهای دیگر یا خارج از کشور به دلیل عدم مراقبت جامع و با کیفیت بالا می یابند. کلینیک فخرایی با ارائه طیف گسترده ای از خدمات مراقبت از مو در زیر یک سقف و با استفاده از آخرین تکنولوژی و تخصص به دنبال پر کردن این شکاف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چشم انداز ما تبدیل شدن به مقصد برتر راه حل های مراقبت از مو در تهران است و استاندارد جدیدی برای تعالی در صنعت ایجاد می کند. هدف ما ارائه یک محیط جامع و حمایتی است که در آن مشتریان ما می توانند احساس راحتی کنند، مراقبت های متخصص را دریافت کنند و با احساس تجدید اعتماد و اطمینان از خود خارج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شایستگی های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خدمات گسترده: </w:t>
      </w:r>
      <w:r xmlns:w="http://schemas.openxmlformats.org/wordprocessingml/2006/main">
        <w:t xml:space="preserve">کلینیک ما طیف گسترده ای از خدمات مراقبت از مو، از کوتاه کردن مو و رنگ کردن تا درمان و اکستنشن را ارائه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امکانات پیشرفته: </w:t>
      </w:r>
      <w:r xmlns:w="http://schemas.openxmlformats.org/wordprocessingml/2006/main">
        <w:t xml:space="preserve">کلینیک های مجهز ما به گونه ای طراحی شده اند که محیطی راحت و آرام را برای مشتریان خود فراهم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تخصص و آموزش: </w:t>
      </w:r>
      <w:r xmlns:w="http://schemas.openxmlformats.org/wordprocessingml/2006/main">
        <w:t xml:space="preserve">تیم ما متشکل از متخصصان با تجربه است که به طور مداوم با آخرین تکنیک ها و فن آوری ها به روز می شوند.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توجه شخصی: </w:t>
      </w:r>
      <w:r xmlns:w="http://schemas.openxmlformats.org/wordprocessingml/2006/main">
        <w:t xml:space="preserve">ما به خود می بالیم که به هر یک از مشتریان خود توجه شخصی ارائه می دهیم و خدمات خود را متناسب با نیازها و ترجیحات منحصر به فرد آنها تنظیم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 چگونه متمایز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از طریق تعهد به تعالی، همدلی و شفقت در بازار متمایز هستیم. تخصص ما، همراه با امکانات پیشرفته و خدمات گسترده ما، یک محیط جامع و حمایتی را فراهم می کند که نیازهای همه جانبه مشتریان ما را برآورده می کند. چه به دنبال مشاوره مو، کوتاه کردن مو یا اصلاح کامل مو باشید، کلینیک فخرایی مقصد نهایی راه حل های پیشرو مراقبت از مو در تهران است.</w:t>
      </w:r>
    </w:p>
    <w:p>
      <w:pPr xmlns:w="http://schemas.openxmlformats.org/wordprocessingml/2006/main">
        <w:pStyle w:val="Subtitle"/>
      </w:pPr>
      <w:r xmlns:w="http://schemas.openxmlformats.org/wordprocessingml/2006/main">
        <w:t xml:space="preserve">3. تحلیل بازار: عوامل خارجی</w:t>
      </w:r>
    </w:p>
    <w:p>
      <w:pPr xmlns:w="http://schemas.openxmlformats.org/wordprocessingml/2006/main"/>
      <w:r xmlns:w="http://schemas.openxmlformats.org/wordprocessingml/2006/main">
        <w:rPr>
          <w:b/>
        </w:rPr>
        <w:t xml:space="preserve">تحلیل بازار: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تحلیل عوامل سیاسی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حمایت دولت </w:t>
      </w:r>
      <w:r xmlns:w="http://schemas.openxmlformats.org/wordprocessingml/2006/main">
        <w:t xml:space="preserve">: دولت ایران سیاست‌هایی را برای حمایت از صنعت گردشگری و بهداشت و درمان اجرا کرده است که ممکن است تأثیر مثبتی بر درمانگاه فخرایی داشته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محیط نظارتی </w:t>
      </w:r>
      <w:r xmlns:w="http://schemas.openxmlformats.org/wordprocessingml/2006/main">
        <w:t xml:space="preserve">: دولت مقرراتی را برای کنترل بخش مراقبت های بهداشتی خصوصی وضع کرده است که به طور بالقوه بر دامنه عملکرد کلینیک تأثیر می گذارد.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اصلاحات مراقبت های بهداشتی </w:t>
      </w:r>
      <w:r xmlns:w="http://schemas.openxmlformats.org/wordprocessingml/2006/main">
        <w:t xml:space="preserve">: ایران برای مدرن کردن سیستم مراقبت های بهداشتی خود کار می کند، که ممکن است منجر به افزایش تقاضا برای خدمات مراقبت از مو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تحلیل عوامل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رشد تولید ناخالص داخلی </w:t>
      </w:r>
      <w:r xmlns:w="http://schemas.openxmlformats.org/wordprocessingml/2006/main">
        <w:t xml:space="preserve">: اقتصاد ایران در حال رشد است، اما به دلیل تحریم های آمریکا با چالش های مهمی مواجه است. این ممکن است منجر به نوسانات اقتصادی شود که بر عادات هزینه مصرف کننده تأثیر می گذارد.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نرخ تورم </w:t>
      </w:r>
      <w:r xmlns:w="http://schemas.openxmlformats.org/wordprocessingml/2006/main">
        <w:t xml:space="preserve">: تورم ممکن است قدرت خرید مصرف کنندگان را کاهش دهد و بر تقاضای خدمات لوکس مانند خدمات ارائه شده توسط کلینیک فخرایی تأثیر بگذارد.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رشد صنعت گردشگری </w:t>
      </w:r>
      <w:r xmlns:w="http://schemas.openxmlformats.org/wordprocessingml/2006/main">
        <w:t xml:space="preserve">: صنعت گردشگری ایران در سال‌های اخیر رو به رشد بوده و به طور بالقوه تقاضا برای خدمات مراقبت از مو را در میان گردشگران افزایش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تحلیل عوامل اجتماعی-فرهنگی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تغییر استانداردهای زیبایی </w:t>
      </w:r>
      <w:r xmlns:w="http://schemas.openxmlformats.org/wordprocessingml/2006/main">
        <w:t xml:space="preserve">: ایران در حال مشاهده اهمیت رو به رشد رویه های زیبایی و مراقبت از مو است که منعکس کننده تغییر استانداردهای زیبایی در بین نسل جوان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شهرنشینی </w:t>
      </w:r>
      <w:r xmlns:w="http://schemas.openxmlformats.org/wordprocessingml/2006/main">
        <w:t xml:space="preserve">: رشد جمعیت شهری در تهران به افزایش درآمدهای قابل تصرف و محیط فرهنگی جهانی تر کمک می کند و به طور بالقوه باعث افزایش تقاضا برای خدمات مراقبت از مو می شود.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ارزش‌های خانوادگی </w:t>
      </w:r>
      <w:r xmlns:w="http://schemas.openxmlformats.org/wordprocessingml/2006/main">
        <w:t xml:space="preserve">: ارزش‌های خانوادگی و مدل‌های موی سنتی که در جامعه محافظه‌کار حفظ می‌شود، هنوز وجود دارد و بر تقاضای بالقوه برای خدمات مراقبت از مو که به مشتریان محافظه‌کار پاسخ می‌دهد، تاکید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تجزیه و تحلیل عوامل فناورانه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دیجیتالی شدن مراقبت های بهداشتی </w:t>
      </w:r>
      <w:r xmlns:w="http://schemas.openxmlformats.org/wordprocessingml/2006/main">
        <w:t xml:space="preserve">: خدمات بهداشتی و درمانی تهران شروع به ترکیب فناوری های دیجیتالی کرده اند که به طور بالقوه بر رویکرد کلینیک در تعامل و رزرو با بیمار تأثیر می گذارد.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رسانه های اجتماعی و گرایش های زیبایی </w:t>
      </w:r>
      <w:r xmlns:w="http://schemas.openxmlformats.org/wordprocessingml/2006/main">
        <w:t xml:space="preserve">: کلینیک فخرایی باید از آخرین روندهای مراقبت از مو مطلع باشد و از پلتفرم های دیجیتال برای به اشتراک گذاری اطلاعات، افزایش شهرت و جذب مشتریان جدید استفاده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ادغام پزشکی از راه دور </w:t>
      </w:r>
      <w:r xmlns:w="http://schemas.openxmlformats.org/wordprocessingml/2006/main">
        <w:t xml:space="preserve">: با رواج بیشتر پزشکی از راه دور در تهران، کلینیک فخرایی می تواند ارائه مشاوره و خدمات دیجیتال را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تجزیه و تحلیل عوامل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تغییر آب و هوا و مراقبت از مو </w:t>
      </w:r>
      <w:r xmlns:w="http://schemas.openxmlformats.org/wordprocessingml/2006/main">
        <w:t xml:space="preserve">: تغییر آب و هوا می تواند به دلیل عوامل محیطی منجر به مشکلات سلامت مو در ایران شود که ممکن است افراد بیشتری را به دنبال خدمات حرفه ای مراقبت از مو ترغیب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آلودگی هوا </w:t>
      </w:r>
      <w:r xmlns:w="http://schemas.openxmlformats.org/wordprocessingml/2006/main">
        <w:t xml:space="preserve">: کیفیت نامناسب هوا در تهران بر سلامت کلی و ظاهر مو تأثیر می گذارد و به طور بالقوه تقاضای بیشتری برای خدمات مراقبت از مو که متخصص در مسائل ناشی از آلودگی هوا هستند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تجزیه و تحلیل عوامل قانونی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بیمه سلامت </w:t>
      </w:r>
      <w:r xmlns:w="http://schemas.openxmlformats.org/wordprocessingml/2006/main">
        <w:t xml:space="preserve">: سیستم بیمه سلامت ملی ایران ممکن است بر تقاضای خدمات مراقبت از مو توسط بیمارانی که به دنبال درمان خارج از سیستم مراقبت استاندارد هستند، تأثیر بگذارد.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رقابت و انطباق با مقررات </w:t>
      </w:r>
      <w:r xmlns:w="http://schemas.openxmlformats.org/wordprocessingml/2006/main">
        <w:t xml:space="preserve">: کلینیک فخرایی باید تمام مقررات مربوطه را رعایت کرده و از رقابت با سایر ارائه دهندگان بهداشت خصوصی اطمینان حاصل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دعوی قضایی </w:t>
      </w:r>
      <w:r xmlns:w="http://schemas.openxmlformats.org/wordprocessingml/2006/main">
        <w:t xml:space="preserve">: هرگونه اختلاف احتمالی یا ادعای سهل انگاری می تواند بر شهرت و وضعیت قانونی کلینیک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تحلیل روند بازار: </w:t>
      </w:r>
      <w:r xmlns:w="http://schemas.openxmlformats.org/wordprocessingml/2006/main">
        <w:br xmlns:w="http://schemas.openxmlformats.org/wordprocessingml/2006/main"/>
      </w:r>
      <w:r xmlns:w="http://schemas.openxmlformats.org/wordprocessingml/2006/main">
        <w:t xml:space="preserve">افزایش تاکید بر مراقبت های زیبایی در ایران، همراه با رشد جمعیت شهری و طبقه متوسط مرفه، بازار امیدوار کننده ای را برای کلینیک فخرایی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خطرات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تحریم های ایالات متحده بر محیط اقتصادی تأثیر می گذارد. </w:t>
      </w:r>
      <w:r xmlns:w="http://schemas.openxmlformats.org/wordprocessingml/2006/main">
        <w:br xmlns:w="http://schemas.openxmlformats.org/wordprocessingml/2006/main"/>
      </w:r>
      <w:r xmlns:w="http://schemas.openxmlformats.org/wordprocessingml/2006/main">
        <w:t xml:space="preserve">- نابرابری اقتصادی و تغییر قدرت خرید در بین مصرف کنندگان. </w:t>
      </w:r>
      <w:r xmlns:w="http://schemas.openxmlformats.org/wordprocessingml/2006/main">
        <w:br xmlns:w="http://schemas.openxmlformats.org/wordprocessingml/2006/main"/>
      </w:r>
      <w:r xmlns:w="http://schemas.openxmlformats.org/wordprocessingml/2006/main">
        <w:t xml:space="preserve">- رشد خدمات پزشکی از راه دور به طور بالقوه باعث کاهش ترافیک پا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گسترش خدمات برای ارائه خدمات به گردشگران و جمعیت رو به رشد شهری. </w:t>
      </w:r>
      <w:r xmlns:w="http://schemas.openxmlformats.org/wordprocessingml/2006/main">
        <w:br xmlns:w="http://schemas.openxmlformats.org/wordprocessingml/2006/main"/>
      </w:r>
      <w:r xmlns:w="http://schemas.openxmlformats.org/wordprocessingml/2006/main">
        <w:t xml:space="preserve">- ابداع خدمات زیبایی مبتنی بر فناوری جدید. </w:t>
      </w:r>
      <w:r xmlns:w="http://schemas.openxmlformats.org/wordprocessingml/2006/main">
        <w:br xmlns:w="http://schemas.openxmlformats.org/wordprocessingml/2006/main"/>
      </w:r>
      <w:r xmlns:w="http://schemas.openxmlformats.org/wordprocessingml/2006/main">
        <w:t xml:space="preserve">- ادغام درمان های پیشرفته مراقبت از مو در خدمات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اطلاع از این تحلیل عمیق PESTEL، کلینیک فخرایی موقعیت خوبی برای سرمایه گذاری بر روی تقاضای رو به رشد برای خدمات مراقبت از مو ممتاز دارد و نیازها و نگرانی های مختلف را در بخش مرفه بازار تهران برطرف می کند.</w:t>
      </w:r>
    </w:p>
    <w:p>
      <w:pPr xmlns:w="http://schemas.openxmlformats.org/wordprocessingml/2006/main">
        <w:pStyle w:val="Subtitle"/>
      </w:pPr>
      <w:r xmlns:w="http://schemas.openxmlformats.org/wordprocessingml/2006/main">
        <w:t xml:space="preserve">4. سازمان: ساختار سازمانی</w:t>
      </w:r>
    </w:p>
    <w:p>
      <w:pPr xmlns:w="http://schemas.openxmlformats.org/wordprocessingml/2006/main"/>
      <w:r xmlns:w="http://schemas.openxmlformats.org/wordprocessingml/2006/main">
        <w:rPr>
          <w:b/>
        </w:rPr>
        <w:t xml:space="preserve">ساختار سازمانی و مدیریتی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ارائه دهنده پیشرو در ارائه راهکارهای مراقبت از مو در تهران، یک رویکرد سازمانی ساختاریافته را اتخاذ می کند تا از ارائه یکپارچه خدمات مراقبت از مو با کیفیت بالا اطمینان حاصل کند. در زیر خلاصه ای از ساختار سازمانی شرکت، پرسنل کلیدی، نقش ها و مسئولیت های آنها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سازمانی: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 اجرایی (مدیرعامل): </w:t>
      </w:r>
      <w:r xmlns:w="http://schemas.openxmlformats.org/wordprocessingml/2006/main">
        <w:t xml:space="preserve">بر استراتژی کلی، چشم انداز و جهت کلینیک نظارت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 پزشکی: </w:t>
      </w:r>
      <w:r xmlns:w="http://schemas.openxmlformats.org/wordprocessingml/2006/main">
        <w:t xml:space="preserve">مسئول جنبه بالینی کلینیک، از جمله تعیین استانداردها، خط مشی ها و رویه ها برای کلیه خدمات مراقبت از مو.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تیم مدیریت: </w:t>
      </w:r>
      <w:r xmlns:w="http://schemas.openxmlformats.org/wordprocessingml/2006/main">
        <w:t xml:space="preserve">وظایف عملیاتی، اداری و مالی را انجام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روسای بخش: </w:t>
      </w:r>
      <w:r xmlns:w="http://schemas.openxmlformats.org/wordprocessingml/2006/main">
        <w:t xml:space="preserve">نظارت بر بخش های خاص،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بخش مراقبت از مو: </w:t>
      </w:r>
      <w:r xmlns:w="http://schemas.openxmlformats.org/wordprocessingml/2006/main">
        <w:t xml:space="preserve">مسئول مشاوره، تشخیص و درمان مسائل مربوط به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بخش عملیات: </w:t>
      </w:r>
      <w:r xmlns:w="http://schemas.openxmlformats.org/wordprocessingml/2006/main">
        <w:t xml:space="preserve">عملیات کلینیک، از جمله برنامه ریزی، موجودی، و نگهداری را مدیریت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بخش مالی: </w:t>
      </w:r>
      <w:r xmlns:w="http://schemas.openxmlformats.org/wordprocessingml/2006/main">
        <w:t xml:space="preserve">امور مالی، حسابداری و بودجه را مدیریت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دستیار پزشک: </w:t>
      </w:r>
      <w:r xmlns:w="http://schemas.openxmlformats.org/wordprocessingml/2006/main">
        <w:t xml:space="preserve">از تیم مراقبت های بهداشتی در ارائه مراقبت به بیماران حمایت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پرسنل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دکتر فخرایی (موسس و مالک): </w:t>
      </w:r>
      <w:r xmlns:w="http://schemas.openxmlformats.org/wordprocessingml/2006/main">
        <w:t xml:space="preserve">متخصص در مراقبت از مو با تجربه زیاد در ارائه درمان های تخصصی.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هیئت مدیره: </w:t>
      </w:r>
      <w:r xmlns:w="http://schemas.openxmlformats.org/wordprocessingml/2006/main">
        <w:t xml:space="preserve">متشکل از متخصصان با تجربه در زمینه مراقبت از مو، مراقبت های بهداشتی، و تجارت.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تیم بالینی: </w:t>
      </w:r>
      <w:r xmlns:w="http://schemas.openxmlformats.org/wordprocessingml/2006/main">
        <w:t xml:space="preserve">متشکل از متخصصان بسیار آموزش دیده و دارای گواهینامه در مراقبت از مو، از جمله متخصصان پوست، تریکولوژیست ها، و متخصصان زیبایی.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ها و مسئولیت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مدیران عامل: </w:t>
      </w:r>
      <w:r xmlns:w="http://schemas.openxmlformats.org/wordprocessingml/2006/main">
        <w:t xml:space="preserve">تصمیمات استراتژیک بگیرید، چشم انداز تجاری را تعیین کنید و از ارتباط موثر با تیم اطمینان حاصل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مدیر پزشکی: </w:t>
      </w:r>
      <w:r xmlns:w="http://schemas.openxmlformats.org/wordprocessingml/2006/main">
        <w:t xml:space="preserve">سیاست ها و رویه های بالینی را با همکاری تیم بالینی توسعه و اجرا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تیم مدیریت: </w:t>
      </w:r>
      <w:r xmlns:w="http://schemas.openxmlformats.org/wordprocessingml/2006/main">
        <w:t xml:space="preserve">وظایف اداری، هماهنگی با بخش ها و تعامل با بیماران و خانواده ها را مدیریت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روسای بخش: </w:t>
      </w:r>
      <w:r xmlns:w="http://schemas.openxmlformats.org/wordprocessingml/2006/main">
        <w:t xml:space="preserve">از مدیر عامل و مدیر پزشکی پشتیبانی می کند و بر بخش های مربوطه نظارت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دستیاران بالینی: </w:t>
      </w:r>
      <w:r xmlns:w="http://schemas.openxmlformats.org/wordprocessingml/2006/main">
        <w:t xml:space="preserve">از تیم مراقبت های بهداشتی در ارائه مراقبت به بیماران پشتیبانی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کمک به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سازمانی و مشارکت های تیمی نقش حیاتی در تضمین موفقیت کلینیک فخرایی دارد. برخی از کمک‌های کلیدی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تخصص: </w:t>
      </w:r>
      <w:r xmlns:w="http://schemas.openxmlformats.org/wordprocessingml/2006/main">
        <w:t xml:space="preserve">تیم مجرب مراقبت‌های بهداشتی خدمات تخصصی مراقبت از مو را ارائه می‌کند که نتیجه‌ای با کیفیت بالا برای بیماران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w:t>
      </w:r>
      <w:r xmlns:w="http://schemas.openxmlformats.org/wordprocessingml/2006/main">
        <w:t xml:space="preserve">ارتباط مؤثر بین اعضای تیم، رویکرد منسجم به مراقبت از بیمار و تجربه مثبت را تضمین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مستمر: </w:t>
      </w:r>
      <w:r xmlns:w="http://schemas.openxmlformats.org/wordprocessingml/2006/main">
        <w:t xml:space="preserve">ارزیابی منظم و بهبود سیاست ها و روش های بالینی، با همکاری مدیر پزشکی، به کلینیک این امکان را می دهد که از روندهای صنعت جلوتر بماند.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انطباق: </w:t>
      </w:r>
      <w:r xmlns:w="http://schemas.openxmlformats.org/wordprocessingml/2006/main">
        <w:t xml:space="preserve">توجه تیم به الزامات نظارتی تضمین می کند که کلینیک مطابق استانداردهای تعیین شده عمل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اتخاذ این ساختار سازمانی و رویکرد تیم محور، کلینیک فخرایی مجهز به ارائه بالاترین سطح راهکارهای مراقبت از مو و دستیابی به رشد و موفقیت مستمر است.</w:t>
      </w:r>
    </w:p>
    <w:p>
      <w:pPr xmlns:w="http://schemas.openxmlformats.org/wordprocessingml/2006/main">
        <w:pStyle w:val="Subtitle"/>
      </w:pPr>
      <w:r xmlns:w="http://schemas.openxmlformats.org/wordprocessingml/2006/main">
        <w:t xml:space="preserve">5. محصولات/خدمات: خدمات/محصولات</w:t>
      </w:r>
    </w:p>
    <w:p>
      <w:pPr xmlns:w="http://schemas.openxmlformats.org/wordprocessingml/2006/main"/>
      <w:r xmlns:w="http://schemas.openxmlformats.org/wordprocessingml/2006/main">
        <w:rPr>
          <w:b/>
        </w:rPr>
        <w:t xml:space="preserve">کلینیک فخرایی: ارائه راه حل های جامع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کلینیک پیشرو در مراقبت از مو در تهران، کلینیک فخرایی طیف متنوعی از خدمات را ارائه می دهد که متناسب با نیازهای منحصر به فرد بیماران خود باشد. تیم متخصصان مراقبت از موی متخصص ما از جدیدترین فناوری‌ها و تکنیک‌ها برای ارائه این موارد استفاده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منحصر به فرد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درمان ریزش مو: </w:t>
      </w:r>
      <w:r xmlns:w="http://schemas.openxmlformats.org/wordprocessingml/2006/main">
        <w:t xml:space="preserve">تیم ما درمان‌های تخصصی برای ریزش مو، از جمله کاشت مو، درمان پلاسمای غنی از پلاکت (PRP) و فیبر درمانی مو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رنگ مو و نکات برجسته: </w:t>
      </w:r>
      <w:r xmlns:w="http://schemas.openxmlformats.org/wordprocessingml/2006/main">
        <w:t xml:space="preserve">ما از پیشرفته ترین تجهیزات رنگ آمیزی مو برای ارائه طیف گسترده ای از گزینه های رنگ، از سایه های طبیعی گرفته تا رنگ های پر جنب و جوش و پر جنب و جوش استفاده می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مدل دادن و کوتاه کردن مو: </w:t>
      </w:r>
      <w:r xmlns:w="http://schemas.openxmlformats.org/wordprocessingml/2006/main">
        <w:t xml:space="preserve">آرایشگران با تجربه ما از جدیدترین تکنیک های پیشرفته برای ایجاد مدل موی سفارشی استفاده می کنند که فرم صورت و نوع موی شما را تکمیل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صاف کردن و فر کردن مو: </w:t>
      </w:r>
      <w:r xmlns:w="http://schemas.openxmlformats.org/wordprocessingml/2006/main">
        <w:t xml:space="preserve">ما روش های مختلفی برای صاف کردن و فر کردن مو ارائه می دهیم تا به شما در رسیدن به مدل موی مورد نظر خود کمک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خدمات زیبایی مو: </w:t>
      </w:r>
      <w:r xmlns:w="http://schemas.openxmlformats.org/wordprocessingml/2006/main">
        <w:t xml:space="preserve">خدمات ما همچنین شامل اپیلاسیون، رنگ کردن، و نخ می شود تا به شما کمک کند تا سلامت کلی مو و زیبایی خود را حفظ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خدمات آرایشی: </w:t>
      </w:r>
      <w:r xmlns:w="http://schemas.openxmlformats.org/wordprocessingml/2006/main">
        <w:t xml:space="preserve">ما بوتاکس، میکروبلیدینگ و سایر درمان های مراقبت از پوست را برای جلوگیری از پیری زودرس و بهبود ظاهر صورت و بدن ارائه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امکانات پیشرفته: </w:t>
      </w:r>
      <w:r xmlns:w="http://schemas.openxmlformats.org/wordprocessingml/2006/main">
        <w:t xml:space="preserve">کلینیک ما دارای امکانات مدرن مجهز به آخرین فناوری است که محیطی بهینه برای درمان های مراقبت از مو فراهم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تخصص بالینی: </w:t>
      </w:r>
      <w:r xmlns:w="http://schemas.openxmlformats.org/wordprocessingml/2006/main">
        <w:t xml:space="preserve">تیم متخصصان متخصص مراقبت از مو ما با آخرین تکنیک ها و پیشرفت های این زمینه به روز می شوند و اطمینان حاصل می کنند که هر بیمار بهترین مراقبت ممکن را دریافت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شخصی سازی شده: </w:t>
      </w:r>
      <w:r xmlns:w="http://schemas.openxmlformats.org/wordprocessingml/2006/main">
        <w:t xml:space="preserve">ما برنامه های درمانی شخصی را متناسب با نگرانی ها و نیازهای موی منحصر به فرد هر بیمار ارائه می دهیم.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سریع: </w:t>
      </w:r>
      <w:r xmlns:w="http://schemas.openxmlformats.org/wordprocessingml/2006/main">
        <w:t xml:space="preserve">ما اهمیت زمان را درک می‌کنیم و اطمینان می‌دهیم که هر بیمار خدماتی روان و کارآمد دریافت می‌کند که بهترین ظاهر و احساس را به او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نیازهای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به تقاضای روزافزون برای خدمات تخصصی مراقبت از مو در تهران رسیدگی می کند و نیازهای متخصصان پرمشغله، خانواده ها و افرادی را که به دنبال درمان های عالی مراقبت از مو هستند،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ویژگی ها و خدمات منحصر به فرد ما ما را از سایر کلینیک های تهران متمایز می کند و کلینیک فخرایی را به عنوان مقصدی مناسب برای کسانی که به دنبال راه حل های استثنایی مراقبت از مو هستند قرار می دهد.</w:t>
      </w:r>
    </w:p>
    <w:p>
      <w:pPr xmlns:w="http://schemas.openxmlformats.org/wordprocessingml/2006/main">
        <w:pStyle w:val="Subtitle"/>
      </w:pPr>
      <w:r xmlns:w="http://schemas.openxmlformats.org/wordprocessingml/2006/main">
        <w:t xml:space="preserve">6. استراتژی بازاریابی: استراتژی های بازاریابی</w:t>
      </w:r>
    </w:p>
    <w:p>
      <w:pPr xmlns:w="http://schemas.openxmlformats.org/wordprocessingml/2006/main"/>
      <w:r xmlns:w="http://schemas.openxmlformats.org/wordprocessingml/2006/main">
        <w:rPr>
          <w:b/>
        </w:rPr>
        <w:t xml:space="preserve">استراتژی بازاریابی و فروش کلینیک فخرایی: راهکارهای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کلینیک فخرایی با هدف افزایش دیده شدن برند، جذب مشتریان جدید و گسترش پایگاه مشتریان فعلی خود از طریق یک استراتژی بازاریابی و فروش به خوبی برنامه ریزی شده است. رویکرد استراتژیک ما بر بازاریابی دیجیتال، تعامل با رسانه های اجتماعی و مشارکت با تأثیرگذاران زیبایی محلی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شناسایی مخاطبین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مخاطبان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زنان بین 25 تا 50 سال </w:t>
      </w:r>
      <w:r xmlns:w="http://schemas.openxmlformats.org/wordprocessingml/2006/main">
        <w:br xmlns:w="http://schemas.openxmlformats.org/wordprocessingml/2006/main"/>
      </w:r>
      <w:r xmlns:w="http://schemas.openxmlformats.org/wordprocessingml/2006/main">
        <w:t xml:space="preserve">* افراد از مناطق شهری مرفه تهران </w:t>
      </w:r>
      <w:r xmlns:w="http://schemas.openxmlformats.org/wordprocessingml/2006/main">
        <w:br xmlns:w="http://schemas.openxmlformats.org/wordprocessingml/2006/main"/>
      </w:r>
      <w:r xmlns:w="http://schemas.openxmlformats.org/wordprocessingml/2006/main">
        <w:t xml:space="preserve">* افراد با درآمد قابل تصرف بالاتر از متوسط </w:t>
      </w:r>
      <w:r xmlns:w="http://schemas.openxmlformats.org/wordprocessingml/2006/main">
        <w:br xmlns:w="http://schemas.openxmlformats.org/wordprocessingml/2006/main"/>
      </w:r>
      <w:r xmlns:w="http://schemas.openxmlformats.org/wordprocessingml/2006/main">
        <w:t xml:space="preserve">* افرادی که به دنبال خدمات مراقبت از موی ممتاز هستند </w:t>
      </w:r>
      <w:r xmlns:w="http://schemas.openxmlformats.org/wordprocessingml/2006/main">
        <w:br xmlns:w="http://schemas.openxmlformats.org/wordprocessingml/2006/main"/>
      </w:r>
      <w:r xmlns:w="http://schemas.openxmlformats.org/wordprocessingml/2006/main">
        <w:t xml:space="preserve">* مشتریان موجود که به دنبال معرفی و وفاداری هستند. برنامه‌ها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داستان‌های کاربر: </w:t>
      </w:r>
      <w:r xmlns:w="http://schemas.openxmlformats.org/wordprocessingml/2006/main">
        <w:br xmlns:w="http://schemas.openxmlformats.org/wordprocessingml/2006/main"/>
      </w:r>
      <w:r xmlns:w="http://schemas.openxmlformats.org/wordprocessingml/2006/main">
        <w:t xml:space="preserve">داستان‌های کاربران اصلی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عنوان یک زن، می‌خواهم احساس اعتماد به نفس و زیبایی داشته باشم، بنابراین من به دنبال راه حل های موثر برای رفع نگرانی های مو هستم." </w:t>
      </w:r>
      <w:r xmlns:w="http://schemas.openxmlformats.org/wordprocessingml/2006/main">
        <w:br xmlns:w="http://schemas.openxmlformats.org/wordprocessingml/2006/main"/>
      </w:r>
      <w:r xmlns:w="http://schemas.openxmlformats.org/wordprocessingml/2006/main">
        <w:t xml:space="preserve">* "من به دنبال یک ارائه دهنده خدمات مراقبت از مو قابل اعتماد و قابل اعتماد هستم، بنابراین کلینیک فخرایی را به دلیل خدمات با کیفیت بالا در نظر خواهم گرفت." </w:t>
      </w:r>
      <w:r xmlns:w="http://schemas.openxmlformats.org/wordprocessingml/2006/main">
        <w:br xmlns:w="http://schemas.openxmlformats.org/wordprocessingml/2006/main"/>
      </w:r>
      <w:r xmlns:w="http://schemas.openxmlformats.org/wordprocessingml/2006/main">
        <w:t xml:space="preserve">* "من می خواهم خدمات مراقبت از مو ممتاز را در محیطی مدرن و راحت تجربه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پلتفرم های بازاریابی: </w:t>
      </w:r>
      <w:r xmlns:w="http://schemas.openxmlformats.org/wordprocessingml/2006/main">
        <w:br xmlns:w="http://schemas.openxmlformats.org/wordprocessingml/2006/main"/>
      </w:r>
      <w:r xmlns:w="http://schemas.openxmlformats.org/wordprocessingml/2006/main">
        <w:t xml:space="preserve">ما از پلتفرم های بازاریابی زیر برای دستیابی به مخاطبان هدف خود استفاده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رسانه های اجتماعی: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اینستاگرام: نمایش نامه های مشتریان، نکات مراقبت از مو، و عکس های قبل و بعد.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فیس بوک: تبلیغات و تبلیغات هدفمند.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YouTube: ایجاد محتوای آموزشی (به عنوان مثال، آموزش مراقبت از مو و مشاوره).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اینفلوئنسر مارکتینگ: </w:t>
      </w:r>
      <w:r xmlns:w="http://schemas.openxmlformats.org/wordprocessingml/2006/main">
        <w:t xml:space="preserve">همکاری با تأثیرگذاران زیبایی محلی برای تبلیغ خدمات و محصولات ما.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ایمیلی: </w:t>
      </w:r>
      <w:r xmlns:w="http://schemas.openxmlformats.org/wordprocessingml/2006/main">
        <w:t xml:space="preserve">ارسال خبرنامه های منظم همراه با تبلیغات، اطلاعیه های خدمات جدید و پیشنهادات انحصاری.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بازاریابی محتوا: </w:t>
      </w:r>
      <w:r xmlns:w="http://schemas.openxmlformats.org/wordprocessingml/2006/main">
        <w:t xml:space="preserve">ایجاد پست های وبلاگ آموزنده، راهنماها و اینفوگرافیک های مرتبط با مراقبت و زیبایی مو.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سئوی محلی: </w:t>
      </w:r>
      <w:r xmlns:w="http://schemas.openxmlformats.org/wordprocessingml/2006/main">
        <w:t xml:space="preserve">اطمینان از بهینه سازی وب سایت ما برای موتورهای جستجو برای بهبود دید و جذب ترافیک ارگانیک.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رویدادها و تبلیغات: </w:t>
      </w:r>
      <w:r xmlns:w="http://schemas.openxmlformats.org/wordprocessingml/2006/main">
        <w:t xml:space="preserve">میزبانی رویدادها، ارائه برنامه های وفاداری، و اجرای تبلیغات با زمان محدود برای جذب مشتریان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فروش: </w:t>
      </w:r>
      <w:r xmlns:w="http://schemas.openxmlformats.org/wordprocessingml/2006/main">
        <w:br xmlns:w="http://schemas.openxmlformats.org/wordprocessingml/2006/main"/>
      </w:r>
      <w:r xmlns:w="http://schemas.openxmlformats.org/wordprocessingml/2006/main">
        <w:t xml:space="preserve">استراتژی فروش ما بر موارد زیر متمرکز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اعتماد: </w:t>
      </w:r>
      <w:r xmlns:w="http://schemas.openxmlformats.org/wordprocessingml/2006/main">
        <w:t xml:space="preserve">ایجاد فضایی خوشایند در کلینیک های ما و توانمندسازی کارکنان خود برای ارائه خدمات استثنایی به مشتریان.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ارائه مشاوره های شخصی: </w:t>
      </w:r>
      <w:r xmlns:w="http://schemas.openxmlformats.org/wordprocessingml/2006/main">
        <w:t xml:space="preserve">انجام مشاوره های انفرادی برای درک نگرانی های موی مشتریان و پیشنهاد راه حل های مناسب.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اجرای برنامه ارجاع: </w:t>
      </w:r>
      <w:r xmlns:w="http://schemas.openxmlformats.org/wordprocessingml/2006/main">
        <w:t xml:space="preserve">تشویق مشتریان فعلی برای معرفی دوستان و خانواده خود با پاداش و تخفیف.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ارائه پشتیبانی مداوم: </w:t>
      </w:r>
      <w:r xmlns:w="http://schemas.openxmlformats.org/wordprocessingml/2006/main">
        <w:t xml:space="preserve">ارائه مشاوره های بعدی و پشتیبانی مستمر برای اطمینان از دستیابی مشتریان به نتایج مطلوب.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t xml:space="preserve">ما بودجه بازاریابی خود را به شرح زیر تخصیص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رسانه های اجتماعی: 30٪ </w:t>
      </w:r>
      <w:r xmlns:w="http://schemas.openxmlformats.org/wordprocessingml/2006/main">
        <w:br xmlns:w="http://schemas.openxmlformats.org/wordprocessingml/2006/main"/>
      </w:r>
      <w:r xmlns:w="http://schemas.openxmlformats.org/wordprocessingml/2006/main">
        <w:t xml:space="preserve">* اینفلوئنسر مارکتینگ: 20٪ </w:t>
      </w:r>
      <w:r xmlns:w="http://schemas.openxmlformats.org/wordprocessingml/2006/main">
        <w:br xmlns:w="http://schemas.openxmlformats.org/wordprocessingml/2006/main"/>
      </w:r>
      <w:r xmlns:w="http://schemas.openxmlformats.org/wordprocessingml/2006/main">
        <w:t xml:space="preserve">* بازاریابی ایمیلی: 15٪ </w:t>
      </w:r>
      <w:r xmlns:w="http://schemas.openxmlformats.org/wordprocessingml/2006/main">
        <w:br xmlns:w="http://schemas.openxmlformats.org/wordprocessingml/2006/main"/>
      </w:r>
      <w:r xmlns:w="http://schemas.openxmlformats.org/wordprocessingml/2006/main">
        <w:t xml:space="preserve">* بازاریابی محتوا: 10٪ </w:t>
      </w:r>
      <w:r xmlns:w="http://schemas.openxmlformats.org/wordprocessingml/2006/main">
        <w:br xmlns:w="http://schemas.openxmlformats.org/wordprocessingml/2006/main"/>
      </w:r>
      <w:r xmlns:w="http://schemas.openxmlformats.org/wordprocessingml/2006/main">
        <w:t xml:space="preserve">* SEO محلی: 5٪ </w:t>
      </w:r>
      <w:r xmlns:w="http://schemas.openxmlformats.org/wordprocessingml/2006/main">
        <w:br xmlns:w="http://schemas.openxmlformats.org/wordprocessingml/2006/main"/>
      </w:r>
      <w:r xmlns:w="http://schemas.openxmlformats.org/wordprocessingml/2006/main">
        <w:t xml:space="preserve">* رویدادها و تبلیغات: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توسط با اجرای این استراتژی جامع بازاریابی و فروش، کلینیک فخرایی قصد دارد خود را به عنوان پیشروترین ارائه دهنده راه حل های مراقبت از مو در تهران معرفی کند و افراد جدید را جذب کند. مشتریان و ایجاد یک پایگاه مشتری وفادار.</w:t>
      </w:r>
    </w:p>
    <w:p>
      <w:pPr xmlns:w="http://schemas.openxmlformats.org/wordprocessingml/2006/main">
        <w:pStyle w:val="Subtitle"/>
      </w:pPr>
      <w:r xmlns:w="http://schemas.openxmlformats.org/wordprocessingml/2006/main">
        <w:t xml:space="preserve">7. تامین مالی: جزئیات بودجه</w:t>
      </w:r>
    </w:p>
    <w:p>
      <w:pPr xmlns:w="http://schemas.openxmlformats.org/wordprocessingml/2006/main"/>
      <w:r xmlns:w="http://schemas.openxmlformats.org/wordprocessingml/2006/main">
        <w:rPr>
          <w:b/>
        </w:rPr>
        <w:t xml:space="preserve">پیشنهاد بودجه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با احترام یک درخواست کمک مالی به مبلغ 500000 دلار برای حمایت از رشد و گسترش کلینیک فخرایی، ارائه دهنده راه حل های مراقبت از مو در تهران ارائه می دهیم. بودجه پیشنهادی برای تقویت زیرساخت ها، افزایش تلاش های بازاریابی و گسترش خدمات برای پاسخگویی به تقاضاهای رو به رشد صنعت زیبایی ایران تخصیص می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تفکیک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ارتقاء زیرساخت: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بازسازی و ارتقاء تجهیزات به فضای کلینیک موجود: 150,000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تجهیزات اضافی برای خدمات مراقبت از موی پیشرفته: 100,000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ویترین و برند خارجی: 50,000 دلار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و تبلیغات: </w:t>
      </w:r>
      <w:r xmlns:w="http://schemas.openxmlformats.org/wordprocessingml/2006/main">
        <w:t xml:space="preserve">30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مشارکت بازاریابی و اینفلوئنسر: 75000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تبلیغات آنلاین و بهینه سازی موتورهای جستجو: 50000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حمایت مالی رویدادها و همکاری های کارگاهی: 25000 دلار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و خدمات: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معرفی خدمات جدید مراقبت از مو (مانند کاشت مو، رنگ آمیزی پیشرفته): 100000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استخدام و آموزش کارکنان اضافی: 75000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فروشگاه آنلاین و تجارت الکترونیک: 50000 دلار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پرسنل و عملیات: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حقوق و مزایا برای کارکنان جدید: 50000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کارکنان بازاریابی و تبلیغات: 25000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و مدیریت کلینیک: 25000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بازگشت سرمایه پیش بینی شده (ROI): </w:t>
      </w:r>
      <w:r xmlns:w="http://schemas.openxmlformats.org/wordprocessingml/2006/main">
        <w:br xmlns:w="http://schemas.openxmlformats.org/wordprocessingml/2006/main"/>
      </w:r>
      <w:r xmlns:w="http://schemas.openxmlformats.org/wordprocessingml/2006/main">
        <w:t xml:space="preserve">بر اساس پیش بینی های رشد محافظه کارانه، ما پیش بینی می کنیم که کلینیک یک 1.2 میلیون دلار درآمد اضافی در دو سال اول پس از دوره تأمین مالی. این به معنای بازگشت سرمایه 240 درصدی در سال دوم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رشد: </w:t>
      </w:r>
      <w:r xmlns:w="http://schemas.openxmlformats.org/wordprocessingml/2006/main">
        <w:br xmlns:w="http://schemas.openxmlformats.org/wordprocessingml/2006/main"/>
      </w:r>
      <w:r xmlns:w="http://schemas.openxmlformats.org/wordprocessingml/2006/main">
        <w:t xml:space="preserve">کلینیک فخرایی به طور مداوم رضایت و وفاداری مشتریان خود را در سال اول نشان داده است. با بودجه پیشنهادی، هدف ما گسترش تلاش‌های بازاریابی و معرفی خدمات جدید برای افزایش درآمد سالانه 25 درصد برای سه سال آینده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توجیه: </w:t>
      </w:r>
      <w:r xmlns:w="http://schemas.openxmlformats.org/wordprocessingml/2006/main">
        <w:br xmlns:w="http://schemas.openxmlformats.org/wordprocessingml/2006/main"/>
      </w:r>
      <w:r xmlns:w="http://schemas.openxmlformats.org/wordprocessingml/2006/main">
        <w:t xml:space="preserve">صنعت زیبایی ایران به دلیل افزایش تقاضا برای خدمات مراقبت از مو و سرمایه گذاری در زیرساخت های مراقبت های بهداشتی، رشد سریعی را تجربه می کند. با گسترش خدمات، ارتقاء زیرساخت ها و افزایش تلاش های بازاریابی، جایگاه کلینیک فخرایی را به عنوان ارائه دهنده پیشرو در ارائه راهکارهای مراقبت از مو در تهران مستحکم خواهیم کرد. این بودجه ما را قادر می سازد از این فرصت رشد سرمایه گذاری کنیم و ارزش بلندمدتی برای سرمایه گذاران، بیماران و شرکا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درخواست بودجه پیشنهادی به مبلغ 500000 دلار، کلینیک فخرایی را قادر می‌سازد تا رشد، توسعه زیرساخت‌ها و گسترش خدمات در صنعت زیبایی ایران را افزایش دهد. ما معتقدیم که این سرمایه گذاری ها بازده قابل توجهی از سرمایه گذاری ایجاد می کند و موقعیت رهبری کلینیک را در بازار حفظ می کند.</w:t>
      </w:r>
    </w:p>
    <w:p>
      <w:pPr xmlns:w="http://schemas.openxmlformats.org/wordprocessingml/2006/main">
        <w:pStyle w:val="Subtitle"/>
      </w:pPr>
      <w:r xmlns:w="http://schemas.openxmlformats.org/wordprocessingml/2006/main">
        <w:t xml:space="preserve">8. پیش بینی های مالی: پیش بینی های مالی</w:t>
      </w:r>
    </w:p>
    <w:p>
      <w:pPr xmlns:w="http://schemas.openxmlformats.org/wordprocessingml/2006/main"/>
      <w:r xmlns:w="http://schemas.openxmlformats.org/wordprocessingml/2006/main">
        <w:rPr>
          <w:b/>
        </w:rPr>
        <w:t xml:space="preserve">پیش بینی های مالی کلینیک فخرایی (به عنوان حامی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هدف کلینیک فخرایی ارائه خدمات مراقبت از مو با کیفیت بالا و سفارشی در تهران است. این پیش بینی مالی یک پیش بینی دقیق 5 ساله را ارائه می دهد که درآمد، هزینه ها و سودآوری را مشخص می کند. تحلیل ما بر اساس تحقیقات بازار، روندهای صنعت و استراتژی تجاری کلینیک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مفروضات: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رشد بازار: 10 درصد رشد سالانه در بازار مراقبت از مو تهران </w:t>
      </w:r>
      <w:r xmlns:w="http://schemas.openxmlformats.org/wordprocessingml/2006/main">
        <w:br xmlns:w="http://schemas.openxmlformats.org/wordprocessingml/2006/main"/>
      </w:r>
      <w:r xmlns:w="http://schemas.openxmlformats.org/wordprocessingml/2006/main">
        <w:t xml:space="preserve">2. رقابت: رقابت متوسط در بازار، با 2-3 کلینیک تاسیس شده </w:t>
      </w:r>
      <w:r xmlns:w="http://schemas.openxmlformats.org/wordprocessingml/2006/main">
        <w:br xmlns:w="http://schemas.openxmlformats.org/wordprocessingml/2006/main"/>
      </w:r>
      <w:r xmlns:w="http://schemas.openxmlformats.org/wordprocessingml/2006/main">
        <w:t xml:space="preserve">3. وفاداری مشتری: 75 درصد از بیمارانی که خدمات تکراری را رزرو می کنند </w:t>
      </w:r>
      <w:r xmlns:w="http://schemas.openxmlformats.org/wordprocessingml/2006/main">
        <w:br xmlns:w="http://schemas.openxmlformats.org/wordprocessingml/2006/main"/>
      </w:r>
      <w:r xmlns:w="http://schemas.openxmlformats.org/wordprocessingml/2006/main">
        <w:t xml:space="preserve">. 4. استراتژی قیمت گذاری: قیمت گذاری برتر برای خدمات سطح بالا، با تخفیف های سطحی برای رزروهای انبوه </w:t>
      </w:r>
      <w:r xmlns:w="http://schemas.openxmlformats.org/wordprocessingml/2006/main">
        <w:br xmlns:w="http://schemas.openxmlformats.org/wordprocessingml/2006/main"/>
      </w:r>
      <w:r xmlns:w="http://schemas.openxmlformats.org/wordprocessingml/2006/main">
        <w:t xml:space="preserve">5. هزینه های بازاریابی: 15٪ از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درآمد </w:t>
      </w:r>
      <w:r xmlns:w="http://schemas.openxmlformats.org/wordprocessingml/2006/main">
        <w:rPr>
          <w:b/>
        </w:rPr>
        <w:t xml:space="preserve">(TIRN):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1: TIRN (IRR تهران) 1,500,000,000 ( معادل 40,000 دلار آمریکا) </w:t>
      </w:r>
      <w:r xmlns:w="http://schemas.openxmlformats.org/wordprocessingml/2006/main">
        <w:br xmlns:w="http://schemas.openxmlformats.org/wordprocessingml/2006/main"/>
      </w:r>
      <w:r xmlns:w="http://schemas.openxmlformats.org/wordprocessingml/2006/main">
        <w:t xml:space="preserve">سال 2: TIRN 1,650,000 (43,750 USD) سال 3: TIRN </w:t>
      </w:r>
      <w:r xmlns:w="http://schemas.openxmlformats.org/wordprocessingml/2006/main">
        <w:br xmlns:w="http://schemas.openxmlformats.org/wordprocessingml/2006/main"/>
      </w:r>
      <w:r xmlns:w="http://schemas.openxmlformats.org/wordprocessingml/2006/main">
        <w:t xml:space="preserve">سال </w:t>
      </w:r>
      <w:r xmlns:w="http://schemas.openxmlformats.org/wordprocessingml/2006/main">
        <w:t xml:space="preserve">1,830,800,004:000 </w:t>
      </w:r>
      <w:r xmlns:w="http://schemas.openxmlformats.org/wordprocessingml/2006/main">
        <w:br xmlns:w="http://schemas.openxmlformats.org/wordprocessingml/2006/main"/>
      </w:r>
      <w:r xmlns:w="http://schemas.openxmlformats.org/wordprocessingml/2006/main">
        <w:t xml:space="preserve">TIRN 2,045,000,000 (55,000 دلار آمریکا) </w:t>
      </w:r>
      <w:r xmlns:w="http://schemas.openxmlformats.org/wordprocessingml/2006/main">
        <w:br xmlns:w="http://schemas.openxmlformats.org/wordprocessingml/2006/main"/>
      </w:r>
      <w:r xmlns:w="http://schemas.openxmlformats.org/wordprocessingml/2006/main">
        <w:t xml:space="preserve">سال 5: TIRN 2,363,000,000 (62,500 دلار آمریکا)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1: 600,000,000 TIRN ( معادل 50 </w:t>
      </w:r>
      <w:r xmlns:w="http://schemas.openxmlformats.org/wordprocessingml/2006/main">
        <w:br xmlns:w="http://schemas.openxmlformats.org/wordprocessingml/2006/main"/>
      </w:r>
      <w:r xmlns:w="http://schemas.openxmlformats.org/wordprocessingml/2006/main">
        <w:t xml:space="preserve">TIRN سال 2,7 660,000,000 </w:t>
      </w:r>
      <w:r xmlns:w="http://schemas.openxmlformats.org/wordprocessingml/2006/main">
        <w:br xmlns:w="http://schemas.openxmlformats.org/wordprocessingml/2006/main"/>
      </w:r>
      <w:r xmlns:w="http://schemas.openxmlformats.org/wordprocessingml/2006/main">
        <w:t xml:space="preserve">سال 3: TIRN 727,000,000 </w:t>
      </w:r>
      <w:r xmlns:w="http://schemas.openxmlformats.org/wordprocessingml/2006/main">
        <w:br xmlns:w="http://schemas.openxmlformats.org/wordprocessingml/2006/main"/>
      </w:r>
      <w:r xmlns:w="http://schemas.openxmlformats.org/wordprocessingml/2006/main">
        <w:t xml:space="preserve">سال 4: TIRN 841,000,000 </w:t>
      </w:r>
      <w:r xmlns:w="http://schemas.openxmlformats.org/wordprocessingml/2006/main">
        <w:br xmlns:w="http://schemas.openxmlformats.org/wordprocessingml/2006/main"/>
      </w:r>
      <w:r xmlns:w="http://schemas.openxmlformats.org/wordprocessingml/2006/main">
        <w:t xml:space="preserve">سال 5: TIRN 985,000,000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سود: سال 1: TIRN 900,000,000 TIRN, 2000,000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TIRN سال 2000 </w:t>
      </w:r>
      <w:r xmlns:w="http://schemas.openxmlformats.org/wordprocessingml/2006/main">
        <w:t xml:space="preserve">دلار آمریکا (2E4) </w:t>
      </w:r>
      <w:r xmlns:w="http://schemas.openxmlformats.org/wordprocessingml/2006/main">
        <w:br xmlns:w="http://schemas.openxmlformats.org/wordprocessingml/2006/main"/>
      </w:r>
      <w:r xmlns:w="http://schemas.openxmlformats.org/wordprocessingml/2006/main">
        <w:t xml:space="preserve">990,000,000 </w:t>
      </w:r>
      <w:r xmlns:w="http://schemas.openxmlformats.org/wordprocessingml/2006/main">
        <w:br xmlns:w="http://schemas.openxmlformats.org/wordprocessingml/2006/main"/>
      </w:r>
      <w:r xmlns:w="http://schemas.openxmlformats.org/wordprocessingml/2006/main">
        <w:t xml:space="preserve">سال 3: 1,103,000,000 </w:t>
      </w:r>
      <w:r xmlns:w="http://schemas.openxmlformats.org/wordprocessingml/2006/main">
        <w:br xmlns:w="http://schemas.openxmlformats.org/wordprocessingml/2006/main"/>
      </w:r>
      <w:r xmlns:w="http://schemas.openxmlformats.org/wordprocessingml/2006/main">
        <w:t xml:space="preserve">سال 4: 1,204,000,000 </w:t>
      </w:r>
      <w:r xmlns:w="http://schemas.openxmlformats.org/wordprocessingml/2006/main">
        <w:br xmlns:w="http://schemas.openxmlformats.org/wordprocessingml/2006/main"/>
      </w:r>
      <w:r xmlns:w="http://schemas.openxmlformats.org/wordprocessingml/2006/main">
        <w:t xml:space="preserve">سال 5: 1,378,000,000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نقطه سربه سر: </w:t>
      </w:r>
      <w:r xmlns:w="http://schemas.openxmlformats.org/wordprocessingml/2006/main">
        <w:br xmlns:w="http://schemas.openxmlformats.org/wordprocessingml/2006/main"/>
      </w:r>
      <w:r xmlns:w="http://schemas.openxmlformats.org/wordprocessingml/2006/main">
        <w:t xml:space="preserve">ما انتظار داریم که در 6 ماه اول بهره برداری با درآمد پیش بینی شده 1,204,000,000,00,00,000,000,000,000,000,000,000,000,000,000,000,000,000,000,000,000،000،000 25000)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 جریان نقدی: </w:t>
      </w:r>
      <w:r xmlns:w="http://schemas.openxmlformats.org/wordprocessingml/2006/main">
        <w:br xmlns:w="http://schemas.openxmlformats.org/wordprocessingml/2006/main"/>
      </w:r>
      <w:r xmlns:w="http://schemas.openxmlformats.org/wordprocessingml/2006/main">
        <w:t xml:space="preserve">ما مازاد جریان نقدی 30 درصدی را در سال اول پیش‌بینی می‌کنیم که در پایان سال پنجم به 20 درصد کاهش می‌یابد.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بر اساس تحلیل ما، رشد ثابت درآمد، کاهش هزینه‌ها و افزایش سودآوری کلینیک فخرایی ما انتظار داریم که در 6 ماه اول به نتیجه برسیم و در سال اول به سوددهی برسیم. برنامه های بازاریابی استراتژیک و قیمت گذاری کلینیک نقش مهمی در رشد و حفظ مزیت رقابتی در بازار خواهد داشت.</w:t>
      </w:r>
    </w:p>
    <w:p>
      <w:pPr xmlns:w="http://schemas.openxmlformats.org/wordprocessingml/2006/main">
        <w:pStyle w:val="Subtitle"/>
      </w:pPr>
      <w:r xmlns:w="http://schemas.openxmlformats.org/wordprocessingml/2006/main">
        <w:t xml:space="preserve">9. ضمیمه: اطلاعات تکمیلی</w:t>
      </w:r>
    </w:p>
    <w:p>
      <w:pPr xmlns:w="http://schemas.openxmlformats.org/wordprocessingml/2006/main"/>
      <w:r xmlns:w="http://schemas.openxmlformats.org/wordprocessingml/2006/main">
        <w:rPr>
          <w:b/>
        </w:rPr>
        <w:t xml:space="preserve">ضمیمه: اسناد پشتیبان و تحقیقات بازار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اسناد پشتیبان زیر و داده های تحقیقات بازار را برای تقویت بیشتر طرح تجاری کلینیک فخرایی، راه حل های پیشرو مراقبت از مو در تهران جمع آوری کرده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1. ثبت کسب و کار و مجوزها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گواهی ثبت: درمانگاه فخرایی در اتاق بازرگانی تهران به ثبت رسیده است. صنعت، معدن و کشاورزی (TCCIA) و دارای کلیه مجوزهای لازم جهت راه اندازی کلینیک در ایران می باشد. </w:t>
      </w:r>
      <w:r xmlns:w="http://schemas.openxmlformats.org/wordprocessingml/2006/main">
        <w:br xmlns:w="http://schemas.openxmlformats.org/wordprocessingml/2006/main"/>
      </w:r>
      <w:r xmlns:w="http://schemas.openxmlformats.org/wordprocessingml/2006/main">
        <w:t xml:space="preserve">* پروانه کسب: پروانه کسب رسمی از وزارت بهداشت، درمان و آموزش پزشکی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2. قراردادها و قراردادها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قرارداد خدمات: توافق با تامین کنندگان کلیدی (تجهیزات سالن، محصولات شیمیایی، و غیره) برای اطمینان از سطح خدمات سازگار و با کیفیت. </w:t>
      </w:r>
      <w:r xmlns:w="http://schemas.openxmlformats.org/wordprocessingml/2006/main">
        <w:br xmlns:w="http://schemas.openxmlformats.org/wordprocessingml/2006/main"/>
      </w:r>
      <w:r xmlns:w="http://schemas.openxmlformats.org/wordprocessingml/2006/main">
        <w:t xml:space="preserve">* قرارداد کار: قراردادهای محرمانه کارمند با متخصصان ماهر، مشخص کردن نقش ها، مسئولیت ها و مقیاس های حقوق. </w:t>
      </w:r>
      <w:r xmlns:w="http://schemas.openxmlformats.org/wordprocessingml/2006/main">
        <w:br xmlns:w="http://schemas.openxmlformats.org/wordprocessingml/2006/main"/>
      </w:r>
      <w:r xmlns:w="http://schemas.openxmlformats.org/wordprocessingml/2006/main">
        <w:t xml:space="preserve">* تفاهم نامه: قرارداد همکاری با دانشگاه ها و مدارس زیبایی محلی برای ارائه آموزش و کارگاه های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3. داده های تحقیقات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اندازه و رشد بازار: انتظار می رود بازار زیبایی و مراقبت از مو تهران تا 5 سال آینده سالانه 15 درصد رشد کند که این امر به دلیل افزایش تقاضا برای خدمات ممتاز و با کیفیت بالا است. </w:t>
      </w:r>
      <w:r xmlns:w="http://schemas.openxmlformats.org/wordprocessingml/2006/main">
        <w:br xmlns:w="http://schemas.openxmlformats.org/wordprocessingml/2006/main"/>
      </w:r>
      <w:r xmlns:w="http://schemas.openxmlformats.org/wordprocessingml/2006/main">
        <w:t xml:space="preserve">* تجزیه و تحلیل رقبا: تجزیه و تحلیل جامع کلینیک های مراقبت از مو در تهران، نقاط قوت، ضعف و شکاف های بازار را برجسته می کند. </w:t>
      </w:r>
      <w:r xmlns:w="http://schemas.openxmlformats.org/wordprocessingml/2006/main">
        <w:br xmlns:w="http://schemas.openxmlformats.org/wordprocessingml/2006/main"/>
      </w:r>
      <w:r xmlns:w="http://schemas.openxmlformats.org/wordprocessingml/2006/main">
        <w:t xml:space="preserve">* نظرسنجی مشتری: گزارش هایی در مورد رضایت، رفتار و بازخورد مشتری، نشان دهنده درک روشنی از نیازها و ترجیحات مخاطبان. </w:t>
      </w:r>
      <w:r xmlns:w="http://schemas.openxmlformats.org/wordprocessingml/2006/main">
        <w:br xmlns:w="http://schemas.openxmlformats.org/wordprocessingml/2006/main"/>
      </w:r>
      <w:r xmlns:w="http://schemas.openxmlformats.org/wordprocessingml/2006/main">
        <w:t xml:space="preserve">* استراتژی های بازاریابی و تبلیغات: توصیه هایی برای کمپین های بازاریابی و تبلیغات موثر برای دستیابی به مخاطبان هدف و ارتقاء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4. 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صورت درآمد: پیش بینی ها برای 3 سال آینده، بر اساس رشد درآمد پیش بینی شده و میانگین هزینه های مشتری. </w:t>
      </w:r>
      <w:r xmlns:w="http://schemas.openxmlformats.org/wordprocessingml/2006/main">
        <w:br xmlns:w="http://schemas.openxmlformats.org/wordprocessingml/2006/main"/>
      </w:r>
      <w:r xmlns:w="http://schemas.openxmlformats.org/wordprocessingml/2006/main">
        <w:t xml:space="preserve">* ترازنامه: پیش بینی های مالی، از جمله دارایی، بدهی، و صورت های حقوق صاحبان سهام، برای نشان دادن ثبات مالی و پتانسیل رشد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5. مستندات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استراتژی برندسازی: یک استراتژی برند جامع که هویت برند، پیام و عناصر بصری کلینیک را مشخص می کند. </w:t>
      </w:r>
      <w:r xmlns:w="http://schemas.openxmlformats.org/wordprocessingml/2006/main">
        <w:br xmlns:w="http://schemas.openxmlformats.org/wordprocessingml/2006/main"/>
      </w:r>
      <w:r xmlns:w="http://schemas.openxmlformats.org/wordprocessingml/2006/main">
        <w:t xml:space="preserve">* برنامه های بازاریابی: برنامه های عملیاتی برای بازاریابی رسانه های اجتماعی، تبلیغات آنلاین، بازاریابی ایمیلی و تبلیغات محلی برای دستیابی به مخاطبان هدف. </w:t>
      </w:r>
      <w:r xmlns:w="http://schemas.openxmlformats.org/wordprocessingml/2006/main">
        <w:br xmlns:w="http://schemas.openxmlformats.org/wordprocessingml/2006/main"/>
      </w:r>
      <w:r xmlns:w="http://schemas.openxmlformats.org/wordprocessingml/2006/main">
        <w:t xml:space="preserve">* روابط عمومی: برنامه هایی برای اطلاع رسانی رسانه ها، مشارکت و مشارکت جامعه برای ایجاد کلینیک فخرایی به عنوان یک رهبر مورد اعتماد و محترم در صنعت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6. بیمه و مدیریت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بیمه مسئولیت: سیاست هایی برای محافظت از کلینیک و کارکنان آن در برابر خطرات احتمالی، مانند آسیب اموال یا آسیب به مشتریان. </w:t>
      </w:r>
      <w:r xmlns:w="http://schemas.openxmlformats.org/wordprocessingml/2006/main">
        <w:br xmlns:w="http://schemas.openxmlformats.org/wordprocessingml/2006/main"/>
      </w:r>
      <w:r xmlns:w="http://schemas.openxmlformats.org/wordprocessingml/2006/main">
        <w:t xml:space="preserve">* بیمه وقفه در کسب و کار: سیاست هایی برای کاهش تأثیر رویدادهای پیش بینی نشده، مانند بلایای طبیعی یا رکود اقتصادی، بر عملکرد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7. اطلاعات اضافی تحقیقات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روندهای مراقبت از مو: گزارش هایی در مورد روندهای فعلی و در حال ظهور مراقبت از مو، تأثیرگذار بر رفتار و ترجیحات مصرف کننده در تهران. </w:t>
      </w:r>
      <w:r xmlns:w="http://schemas.openxmlformats.org/wordprocessingml/2006/main">
        <w:br xmlns:w="http://schemas.openxmlformats.org/wordprocessingml/2006/main"/>
      </w:r>
      <w:r xmlns:w="http://schemas.openxmlformats.org/wordprocessingml/2006/main">
        <w:t xml:space="preserve">* قیمت‌گذاری رقیب: تحلیل استراتژی‌های قیمت‌گذاری که توسط کلینیک‌های پیشرو مراقبت از مو در تهران استفاده می‌شود، فرصت‌های تمایز و سودآوری را برجسته می‌کند. </w:t>
      </w:r>
      <w:r xmlns:w="http://schemas.openxmlformats.org/wordprocessingml/2006/main">
        <w:br xmlns:w="http://schemas.openxmlformats.org/wordprocessingml/2006/main"/>
      </w:r>
      <w:r xmlns:w="http://schemas.openxmlformats.org/wordprocessingml/2006/main">
        <w:t xml:space="preserve">* تجزیه و تحلیل جمعیت شناختی: گزارش هایی در مورد روندها و ویژگی های جمعیت شناختی، اطلاع رسانی بازاریابی و ارائه خدمات کلینیک برای پاسخگویی به 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گنجاندن این اسناد پشتیبان و داده های تحقیقات بازار در طرح تجاری می تواند تعهد خود را به خدمات با کیفیت بالا، استراتژی های بازاریابی موثر و ثبات مالی نشان دهد و در نهایت جایگاه خود را به عنوان یک راه حل پیشرو در مراقبت از مو در تهران تضمین کند.</w:t>
      </w:r>
    </w:p>
    <w:p>
      <w:pPr xmlns:w="http://schemas.openxmlformats.org/wordprocessingml/2006/main">
        <w:pStyle w:val="Subtitle"/>
      </w:pPr>
      <w:r xmlns:w="http://schemas.openxmlformats.org/wordprocessingml/2006/main">
        <w:t xml:space="preserve">10. Industry: نمای کلی صنعت</w:t>
      </w:r>
    </w:p>
    <w:p>
      <w:pPr xmlns:w="http://schemas.openxmlformats.org/wordprocessingml/2006/main"/>
      <w:r xmlns:w="http://schemas.openxmlformats.org/wordprocessingml/2006/main">
        <w:rPr>
          <w:b/>
        </w:rPr>
        <w:t xml:space="preserve">بینش صنعت: خدمات مراقبت از مو در تهران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تحلیل کلینیک فخرایی </w:t>
      </w:r>
      <w:r xmlns:w="http://schemas.openxmlformats.org/wordprocessingml/2006/main">
        <w:br xmlns:w="http://schemas.openxmlformats.org/wordprocessingml/2006/main"/>
      </w:r>
      <w:r xmlns:w="http://schemas.openxmlformats.org/wordprocessingml/2006/main">
        <w:t xml:space="preserve">به عنوان یک ارائه دهنده پیشرو مراقبت از مو در تهران، کلینیک فخرایی خود را به عنوان مقصدی منحصر به فرد برای افرادی که به دنبال راه حل های عالی مراقبت از مو هستند، تثبیت کرده است. این تحلیل جامع روندهای فعلی، چشم‌انداز رقابتی و پیش‌بینی‌های آینده صنعت مراقبت از مو در تهران را بررسی می‌کند و فرصت‌ها و چالش‌های کلینیک فخرایی را برای حفظ رهبری بازار خود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روندهای فعلی در خدمات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تقاضای رو به رشد برای درمان های غیرتهاجمی </w:t>
      </w:r>
      <w:r xmlns:w="http://schemas.openxmlformats.org/wordprocessingml/2006/main">
        <w:t xml:space="preserve">: با افزایش آگاهی از خطرات مرتبط با مدل موی تهاجمی، مردم تهران درمان های غیرتهاجمی مانند اکستنشن مو، میکروبلیدینگ و مو را انتخاب می کنند. بلند کردن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ظهور مراقبت از مو سفارشی </w:t>
      </w:r>
      <w:r xmlns:w="http://schemas.openxmlformats.org/wordprocessingml/2006/main">
        <w:t xml:space="preserve">: مصرف کنندگان به دنبال خدمات مراقبت از موی شخصی هستند که متناسب با نیازها، ترجیحات و سبک زندگی فردی آنها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تمرکز بر مراقبت از موی مردانه </w:t>
      </w:r>
      <w:r xmlns:w="http://schemas.openxmlformats.org/wordprocessingml/2006/main">
        <w:t xml:space="preserve">: صنعت آرایش مردانه شاهد افزایش قابل توجه تقاضا است و مردان در تهران به دنبال خدمات مراقبت از مو با کیفیت بالا برای بهبود ظاهر خود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استفاده رو به رشد از فناوری در مراقبت از مو </w:t>
      </w:r>
      <w:r xmlns:w="http://schemas.openxmlformats.org/wordprocessingml/2006/main">
        <w:t xml:space="preserve">: فناوری های پیشرفته مانند پرینت سه بعدی، سیستم های رباتیک برش مو، و ابزارهای آنالیز مو با هوش مصنوعی، انقلابی در صنعت مراقبت از مو در تهران ایجاد کرده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بازیگران بازار </w:t>
      </w:r>
      <w:r xmlns:w="http://schemas.openxmlformats.org/wordprocessingml/2006/main">
        <w:t xml:space="preserve">: کلینیک فخرایی در یک بازار رقابتی با چندین بازیگر معتبر، از جمله سالن ها، مراکز و کلینیک های دیگر ارائه دهنده خدمات مراقبت از مو، فعالیت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شرکت های جدید </w:t>
      </w:r>
      <w:r xmlns:w="http://schemas.openxmlformats.org/wordprocessingml/2006/main">
        <w:t xml:space="preserve">: بازیگران جدید بازار، چه داخلی و چه بین المللی، در حال ورود به صحنه هستند، رقابت را افزایش داده و بازیگران موجود را مجبور به نوآوری و سازگاری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کانال های توزیع </w:t>
      </w:r>
      <w:r xmlns:w="http://schemas.openxmlformats.org/wordprocessingml/2006/main">
        <w:t xml:space="preserve">: کلینیک فخرایی دارای حضور آنلاین قوی است که به آن امکان می دهد مخاطبان بیشتری را جذب کند و با سایر سالن ها و کلینیک ها رقابت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رشد رزرو آنلاین </w:t>
      </w:r>
      <w:r xmlns:w="http://schemas.openxmlformats.org/wordprocessingml/2006/main">
        <w:t xml:space="preserve">: از آنجایی که مشتریان بیشتری برای رزرو به پلتفرم‌های آنلاین روی می‌آورند، کلینیک فخرایی باید بر توسعه حضور آنلاین قوی و پیاده‌سازی یک سیستم رزرو کاربرپسند تمرکز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تمرکز بر پذیرش فناوری </w:t>
      </w:r>
      <w:r xmlns:w="http://schemas.openxmlformats.org/wordprocessingml/2006/main">
        <w:t xml:space="preserve">: برای جلوتر ماندن از رقبا، کلینیک فخرایی باید روی گنجاندن فناوری های پیشرفته مانند هوش مصنوعی و چاپ سه بعدی در خدمات خود سرمایه گذاری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به خدمات جدید </w:t>
      </w:r>
      <w:r xmlns:w="http://schemas.openxmlformats.org/wordprocessingml/2006/main">
        <w:t xml:space="preserve">: کلینیک فخرایی باید ارائه خدمات جدید مانند صاف کردن مو، فر کردن و اصلاح مو را برای جذب طیف وسیع تری از مشتریان در نظر بگیرد.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پایداری و آگاهی زیست محیطی </w:t>
      </w:r>
      <w:r xmlns:w="http://schemas.openxmlformats.org/wordprocessingml/2006/main">
        <w:t xml:space="preserve">: با تمرکز روزافزون بر پایداری، کلینیک فخرایی باید اقدامات دوستدار محیط زیست مانند استفاده از محصولات سازگار با محیط زیست و کاهش ضایعات را در اولویت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گذاری در حضور آنلاین </w:t>
      </w:r>
      <w:r xmlns:w="http://schemas.openxmlformats.org/wordprocessingml/2006/main">
        <w:t xml:space="preserve">: ایجاد یک حضور آنلاین قوی از طریق رسانه های اجتماعی، بازاریابی ایمیلی، و سیستم های رزرو برای افزایش دید و دستیابی به مخاطبان گسترده تر.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تلفیق فناوری </w:t>
      </w:r>
      <w:r xmlns:w="http://schemas.openxmlformats.org/wordprocessingml/2006/main">
        <w:t xml:space="preserve">: فناوری های پیشرفته مانند هوش مصنوعی و چاپ سه بعدی را در خدمات ادغام کنید تا تجربه مشتری را افزایش داده و از رقبا متمایز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تنوع بخشیدن به خدمات </w:t>
      </w:r>
      <w:r xmlns:w="http://schemas.openxmlformats.org/wordprocessingml/2006/main">
        <w:t xml:space="preserve">: خدمات را برای پاسخگویی به طیف وسیع تری از مشتریان، از جمله خدمات جدید مانند صاف کردن و فر کردن مو، گسترش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اولویت دادن به پایداری </w:t>
      </w:r>
      <w:r xmlns:w="http://schemas.openxmlformats.org/wordprocessingml/2006/main">
        <w:t xml:space="preserve">: روی شیوه های سازگار با محیط زیست، مانند استفاده از محصولات سازگار با محیط زیست و کاهش ضایعات، برای جلب توجه مشتریان آگاه به محیط زیست تأکید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طرح اقدام، کلینیک فخرایی نه تنها می تواند پیشروی خود را در بازار حفظ کند، بلکه خود را برای موفقیت بلندمدت در بازار رقابتی خدمات مراقبت از مو در تهران قرار دهد.</w:t>
      </w:r>
    </w:p>
    <w:p>
      <w:pPr xmlns:w="http://schemas.openxmlformats.org/wordprocessingml/2006/main">
        <w:pStyle w:val="Subtitle"/>
      </w:pPr>
      <w:r xmlns:w="http://schemas.openxmlformats.org/wordprocessingml/2006/main">
        <w:t xml:space="preserve">11. SWOT: نقاط قوت، نقاط ضعف، فرصت ها، تهدیدها</w:t>
      </w:r>
    </w:p>
    <w:p>
      <w:pPr xmlns:w="http://schemas.openxmlformats.org/wordprocessingml/2006/main"/>
      <w:r xmlns:w="http://schemas.openxmlformats.org/wordprocessingml/2006/main">
        <w:rPr>
          <w:b/>
        </w:rPr>
        <w:t xml:space="preserve">تجزیه و تحلیل SWOT: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شهرت تاسیس </w:t>
      </w:r>
      <w:r xmlns:w="http://schemas.openxmlformats.org/wordprocessingml/2006/main">
        <w:t xml:space="preserve">: به عنوان یک کلینیک معتبر در تهران، کلینیک فخرایی نامی معتبر در میان مردم محلی و مشتریانی که به دنبال خدمات مراقبت از مو با کیفیت بالا هستند، ساخته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تخصصی </w:t>
      </w:r>
      <w:r xmlns:w="http://schemas.openxmlformats.org/wordprocessingml/2006/main">
        <w:t xml:space="preserve">: این کلینیک طیف گسترده ای از خدمات مراقبت از مو را ارائه می دهد که به مشکلات مختلف مو، از جمله ریزش مو، نازک شدن، و درمان های رنگی رسیدگی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کارشناسان مجرب </w:t>
      </w:r>
      <w:r xmlns:w="http://schemas.openxmlformats.org/wordprocessingml/2006/main">
        <w:t xml:space="preserve">: کلینیک فخرایی با تیمی از متخصصان ماهر و مجرب مراقبت از مو، مشاوره و راه حل های شخصی و متناسب با نیازهای هر مشتری را ارائه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امکانات پیشرفته </w:t>
      </w:r>
      <w:r xmlns:w="http://schemas.openxmlformats.org/wordprocessingml/2006/main">
        <w:t xml:space="preserve">: کلینیک روی تجهیزات و امکانات مدرن سرمایه گذاری می کند و محیطی تمیز و راحت را برای مراجعین تضمین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شبکه مشارکت ها </w:t>
      </w:r>
      <w:r xmlns:w="http://schemas.openxmlformats.org/wordprocessingml/2006/main">
        <w:t xml:space="preserve">: کلینیک فخرایی با برندهای مختلف و سطح بالا همکاری هایی ایجاد کرده است که به آن امکان می دهد درمان ها و محصولات منحصر به فردی را به مشتریان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های عملیاتی بالا </w:t>
      </w:r>
      <w:r xmlns:w="http://schemas.openxmlformats.org/wordprocessingml/2006/main">
        <w:t xml:space="preserve">: نگهداری از امکانات پیشرفته و به کارگیری متخصصان با تجربه می تواند پرهزینه باشد و بر حاشیه سود کلینیک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حضور محدود آنلاین </w:t>
      </w:r>
      <w:r xmlns:w="http://schemas.openxmlformats.org/wordprocessingml/2006/main">
        <w:t xml:space="preserve">: به عنوان یک کلینیک محلی، کلینیک فخرایی ممکن است حضور آنلاین قوی نداشته باشد و این امر باعث می‌شود که مشتریان بتوانند آن کسب و کار را کشف کرده و با آن درگیر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وابستگی به بازار محلی </w:t>
      </w:r>
      <w:r xmlns:w="http://schemas.openxmlformats.org/wordprocessingml/2006/main">
        <w:t xml:space="preserve">: رشد و درآمد کلینیک به شدت به بازار محلی تهران وابسته است که ممکن است در معرض نوسانات تقاضا و شرایط بازار باشد.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صنعت به سرعت در حال تغییر </w:t>
      </w:r>
      <w:r xmlns:w="http://schemas.openxmlformats.org/wordprocessingml/2006/main">
        <w:t xml:space="preserve">: صنعت مراقبت از مو به سرعت در حال پیشرفت است، با روندها و فناوری های جدید که به طور منظم در حال ظهور هستند. کلینیک فخرایی برای حفظ رقابت باید به روز باشد.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انطباق با مقررات </w:t>
      </w:r>
      <w:r xmlns:w="http://schemas.openxmlformats.org/wordprocessingml/2006/main">
        <w:t xml:space="preserve">: کلینیک باید از مقررات و قوانین سختگیرانه حاکم بر استفاده از مواد شیمیایی و تجهیزات در خدمات مراقبت از مو پیروی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تقاضای رو به رشد برای خدمات مراقبت از مو </w:t>
      </w:r>
      <w:r xmlns:w="http://schemas.openxmlformats.org/wordprocessingml/2006/main">
        <w:t xml:space="preserve">: انتظار می رود بازار جهانی مراقبت از مو به دلیل افزایش تقاضا برای خدمات و درمان های عالی مراقبت از مو رشد قابل توجهی داشته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به بازارهای جدید </w:t>
      </w:r>
      <w:r xmlns:w="http://schemas.openxmlformats.org/wordprocessingml/2006/main">
        <w:t xml:space="preserve">: کلینیک فخرایی می‌تواند خدمات خود را در بازارهای جدید، هم در سطح داخلی و هم در سطح بین‌المللی، برای افزایش درآمد و دستیابی به پایگاه مشتریان گسترده‌تر گسترش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و درمان‌های نوآورانه </w:t>
      </w:r>
      <w:r xmlns:w="http://schemas.openxmlformats.org/wordprocessingml/2006/main">
        <w:t xml:space="preserve">: این کلینیک می‌تواند روی فناوری‌ها و درمان‌های نوآورانه سرمایه‌گذاری کند تا خود را از رقبا متمایز کند و به روندهای نوظهور در مراقبت از مو رسیدگی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با برندهای پیشرفته </w:t>
      </w:r>
      <w:r xmlns:w="http://schemas.openxmlformats.org/wordprocessingml/2006/main">
        <w:t xml:space="preserve">: کلینیک فخرایی می تواند مشارکت خود را با برندهای سطح بالا برای ارائه درمان ها و محصولات منحصر به فرد به مشتریان تقویت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بازاریابی آنلاین و رسانه های اجتماعی </w:t>
      </w:r>
      <w:r xmlns:w="http://schemas.openxmlformats.org/wordprocessingml/2006/main">
        <w:t xml:space="preserve">: این کلینیک می تواند از رسانه های اجتماعی و پلت فرم های بازاریابی آنلاین برای افزایش حضور آنلاین خود و تعامل با مشتریان از راه دور استفاده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تهدیدها: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رقابت شدید </w:t>
      </w:r>
      <w:r xmlns:w="http://schemas.openxmlformats.org/wordprocessingml/2006/main">
        <w:t xml:space="preserve">: بازار مراقبت از مو به شدت رقابتی است و کلینیک ها و سالن های متعددی در تهران خدمات مشابهی را ارائه می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رکود اقتصادی </w:t>
      </w:r>
      <w:r xmlns:w="http://schemas.openxmlformats.org/wordprocessingml/2006/main">
        <w:t xml:space="preserve">: کاهش در کل اقتصاد می تواند بر هزینه های مصرف کننده و تقاضا برای خدمات مراقبت از مو تأثیر بگذارد.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تغییرات نظارتی </w:t>
      </w:r>
      <w:r xmlns:w="http://schemas.openxmlformats.org/wordprocessingml/2006/main">
        <w:t xml:space="preserve">: تغییرات در قوانین و مقررات حاکم بر استفاده از مواد شیمیایی و تجهیزات در خدمات مراقبت از مو می تواند هزینه ها را افزایش داده و عملکرد کلینیک را محدود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نوسانات اقتصادی جهانی </w:t>
      </w:r>
      <w:r xmlns:w="http://schemas.openxmlformats.org/wordprocessingml/2006/main">
        <w:t xml:space="preserve">: اتکای کلینیک فخرایی به بازار محلی به این معنی است که در معرض نوسانات اقتصادی جهانی است که می تواند بر تقاضا و درآمد تأثیر بگذارد.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پیشرفت های تکنولوژیکی </w:t>
      </w:r>
      <w:r xmlns:w="http://schemas.openxmlformats.org/wordprocessingml/2006/main">
        <w:t xml:space="preserve">: پیشرفت های سریع در فناوری های مراقبت از مو می تواند برخی از خدمات را منسوخ کند و کلینیک را مجبور به انطباق و سرمایه گذاری در تجهیزات و آموزش های جدید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درک نقاط قوت، ضعف، فرصت‌ها و تهدیدهای خود می‌تواند استراتژی‌های موثری برای کاهش خطرات، بهره‌برداری از فرصت‌ها و حفظ جایگاه خود به عنوان ارائه‌دهنده راه‌حل‌های مراقبت از مو در تهران ایجاد کند.</w:t>
      </w:r>
    </w:p>
    <w:p>
      <w:pPr xmlns:w="http://schemas.openxmlformats.org/wordprocessingml/2006/main">
        <w:pStyle w:val="Subtitle"/>
      </w:pPr>
      <w:r xmlns:w="http://schemas.openxmlformats.org/wordprocessingml/2006/main">
        <w:t xml:space="preserve">12. مخاطب هدف: مخاطبان و داستان های کاربران هدف</w:t>
      </w:r>
    </w:p>
    <w:p>
      <w:pPr xmlns:w="http://schemas.openxmlformats.org/wordprocessingml/2006/main"/>
      <w:r xmlns:w="http://schemas.openxmlformats.org/wordprocessingml/2006/main">
        <w:rPr>
          <w:b/>
        </w:rPr>
        <w:t xml:space="preserve">جمعیت شناسی و رفتار 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مکان: </w:t>
      </w:r>
      <w:r xmlns:w="http://schemas.openxmlformats.org/wordprocessingml/2006/main">
        <w:t xml:space="preserve">درمانگاه فخرایی در تهران، ایران. هدف قرار دادن افراد طبقه متوسط تا متوسط با تأکید بر زنان (80-90٪) و مردان (10-20٪).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سن: </w:t>
      </w:r>
      <w:r xmlns:w="http://schemas.openxmlformats.org/wordprocessingml/2006/main">
        <w:t xml:space="preserve">18-50 سال، با اوج تقاضا برای خدمات بین 25-45 سال.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شغل: </w:t>
      </w:r>
      <w:r xmlns:w="http://schemas.openxmlformats.org/wordprocessingml/2006/main">
        <w:t xml:space="preserve">افراد حرفه ای، صاحبان مشاغل، هنرمندان و دانشجویان با درآمد قابل تصرف متوسط تا بالا.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تحصیلات: </w:t>
      </w:r>
      <w:r xmlns:w="http://schemas.openxmlformats.org/wordprocessingml/2006/main">
        <w:t xml:space="preserve">فارغ التحصیلان دبیرستان تا دانشگاه، با تاکید بر کسانی که دارای تحصیلات عالیه یا کالج هستند.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روانشناسی: </w:t>
      </w:r>
      <w:r xmlns:w="http://schemas.openxmlformats.org/wordprocessingml/2006/main">
        <w:t xml:space="preserve">افرادی که به ظاهر فیزیکی خود اهمیت می دهند، به دنبال خدمات مراقبت از مو با کیفیت بالا هستند و به تخصص متخصصان با تجربه اهمیت می دهند.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الگوهای رفتاری: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طور مرتب از محصولات مراقبت از مو استفاده کنید و در سالن ها (حداقل یک بار در ماه) شرکت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توصیه ها، بررسی های آنلاین، انجمن ها و رسانه های اجتماعی را تحقیق و مطالعه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نظرات و مشاوره های حرفه ای اعتماد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کیفیت، تخصص و راحتی را در انتخاب های مراقبت از مو در اولویت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داستان‌های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دیدگاه‌های مدافع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 عنوان یک جوان حرفه‌ای، من </w:t>
      </w:r>
      <w:r xmlns:w="http://schemas.openxmlformats.org/wordprocessingml/2006/main">
        <w:t xml:space="preserve">(زنی 30 ساله) </w:t>
      </w:r>
      <w:r xmlns:w="http://schemas.openxmlformats.org/wordprocessingml/2006/main">
        <w:rPr>
          <w:b/>
        </w:rPr>
        <w:t xml:space="preserve">می‌خواهم مدل موی شیک و سالمی داشته باشم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نیازها: برنامه ریزی مناسب برای قرار ملاقات، توصیه های حرفه ای برای محصولات مراقبت از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نکات دردناک: عدم اطمینان در مورد استفاده از محصولات، عدم اعتماد به سالن های ارزان قیمت.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عنوان یک هنرمند، من </w:t>
      </w:r>
      <w:r xmlns:w="http://schemas.openxmlformats.org/wordprocessingml/2006/main">
        <w:t xml:space="preserve">(مرد 25 ساله) </w:t>
      </w:r>
      <w:r xmlns:w="http://schemas.openxmlformats.org/wordprocessingml/2006/main">
        <w:rPr>
          <w:b/>
        </w:rPr>
        <w:t xml:space="preserve">به خدمات آرایش مو با کیفیت بالا نیاز دارم </w:t>
      </w:r>
      <w:r xmlns:w="http://schemas.openxmlformats.org/wordprocessingml/2006/main">
        <w:t xml:space="preserve">تا خلاقیت و اعتماد به نفس خود را افزایش دهم.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نیازها: مشاوره تخصصی در مورد رنگ، برش و مدل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نکات دردناک: پیدا کردن آرایشگری که سبک منحصر به فرد و ترجیحات من را درک کند مشکل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عنوان یک کارآفرین پرمشغله، من </w:t>
      </w:r>
      <w:r xmlns:w="http://schemas.openxmlformats.org/wordprocessingml/2006/main">
        <w:t xml:space="preserve">(زنی 40 ساله) برای حفظ وجهه حرفه ای خود </w:t>
      </w:r>
      <w:r xmlns:w="http://schemas.openxmlformats.org/wordprocessingml/2006/main">
        <w:rPr>
          <w:b/>
        </w:rPr>
        <w:t xml:space="preserve">به خدمات مراقبت از موی قابل اعتماد و با کیفیت نیاز دارم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نیازها: برنامه ریزی قرار ملاقات کارآمد، توصیه های شخصی برای محصولات مراقبت از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نقاط درد: مکان های سالن نامناسب، عدم در دسترس بودن برای قرارهای فوری.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 عنوان یک دانش آموز، من </w:t>
      </w:r>
      <w:r xmlns:w="http://schemas.openxmlformats.org/wordprocessingml/2006/main">
        <w:t xml:space="preserve">(مرد 20 ساله) برای حفظ ظاهر و اعتماد به نفس خود </w:t>
      </w:r>
      <w:r xmlns:w="http://schemas.openxmlformats.org/wordprocessingml/2006/main">
        <w:rPr>
          <w:b/>
        </w:rPr>
        <w:t xml:space="preserve">، مایل به خدمات مراقبت از موی مقرون به صرفه و با کیفیت هستم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نیازمندی ها: خدمات یا بسته های با تخفیف ویژه دانشجویان، مشاوره رایگان.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نکات دردناک: بودجه محدود، عدم اطمینان در مورد اینکه کدام خدمات را انتخاب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 عنوان یک مادر جدید، من </w:t>
      </w:r>
      <w:r xmlns:w="http://schemas.openxmlformats.org/wordprocessingml/2006/main">
        <w:t xml:space="preserve">(زنی 35 ساله) می خواهم </w:t>
      </w:r>
      <w:r xmlns:w="http://schemas.openxmlformats.org/wordprocessingml/2006/main">
        <w:t xml:space="preserve">به دلیل تغییر در سبک زندگی،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مراقبت از موهایم را در اولویت قرار دهم . </w:t>
      </w:r>
      <w:r xmlns:w="http://schemas.openxmlformats.org/wordprocessingml/2006/main">
        <w:t xml:space="preserve">* نیازها: درمان های غیر تهاجمی مو، راهنمایی در مورد مراقبت از مو در دوران بارداری و پس از بارداری.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نقاط درد: کمبود زمان، عدم اطمینان در مورد اینکه کدام درمان ها بی خطر و موثر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بازدیدهای تجربه کاربر دیجیتال: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من می خواهم به صورت آنلاین در کلینیک فخرایی وقت رزرو کنم </w:t>
      </w:r>
      <w:r xmlns:w="http://schemas.openxmlformats.org/wordprocessingml/2006/main">
        <w:t xml:space="preserve">و یادآوری ها و به روز رسانی های رزرو خود را دریافت کنم.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نیازها: سیستم رزرو آنلاین با استفاده آسان، یادآوری قرارهای شخصی.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عنوان یک بیمار، من </w:t>
      </w:r>
      <w:r xmlns:w="http://schemas.openxmlformats.org/wordprocessingml/2006/main">
        <w:t xml:space="preserve">(همه بیماران) </w:t>
      </w:r>
      <w:r xmlns:w="http://schemas.openxmlformats.org/wordprocessingml/2006/main">
        <w:t xml:space="preserve">برای دسترسی آسان به سابقه قرار ملاقات، توصیه های خدمات و پاداش های وفاداری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باید به حساب شخصی خود دسترسی داشته باشم . </w:t>
      </w:r>
      <w:r xmlns:w="http://schemas.openxmlformats.org/wordprocessingml/2006/main">
        <w:t xml:space="preserve">* نیازها: داشبورد حساب کاربر پسند، توصیه های خدمات شخصی سازی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درک جمعیت‌شناسی، رفتارها و داستان‌های کاربران مخاطب هدف، می‌تواند استراتژی‌های بازاریابی هدفمند را توسعه دهد، خدمات مشتریان را بهبود بخشد و خدمات و پیشنهادات خود را متناسب با نیازها و نگرانی‌های منحصربه‌فرد بیماران خود تنظیم کند.</w:t>
      </w:r>
    </w:p>
    <w:p>
      <w:pPr xmlns:w="http://schemas.openxmlformats.org/wordprocessingml/2006/main">
        <w:pStyle w:val="Subtitle"/>
      </w:pPr>
      <w:r xmlns:w="http://schemas.openxmlformats.org/wordprocessingml/2006/main">
        <w:t xml:space="preserve">13. استراتژی های کسب و کار: استراتژی های کسب و کار</w:t>
      </w:r>
    </w:p>
    <w:p>
      <w:pPr xmlns:w="http://schemas.openxmlformats.org/wordprocessingml/2006/main"/>
      <w:r xmlns:w="http://schemas.openxmlformats.org/wordprocessingml/2006/main">
        <w:rPr>
          <w:b/>
        </w:rPr>
        <w:t xml:space="preserve">استراتژی های تجاری مناسب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حفظ رهبری بازار و افزایش 20 درصدی درآمد در 3 سال آینده و در عین حال حفظ خدمات با کیفیت و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رشد تقاضا برای خدمات مراقبت از موی ممتاز </w:t>
      </w:r>
      <w:r xmlns:w="http://schemas.openxmlformats.org/wordprocessingml/2006/main">
        <w:t xml:space="preserve">: جمعیت مرفه تهران به طور فزاینده ای به دنبال راه حل های موی پیشرفته ای هستند که نیازهای منحصر به فرد آنها را برآورده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رقابت از سوی سالن های زنجیره ای بین المللی </w:t>
      </w:r>
      <w:r xmlns:w="http://schemas.openxmlformats.org/wordprocessingml/2006/main">
        <w:t xml:space="preserve">: برای حفظ سهم بازار، تمرکز بر نقاط فروش منحصر به فرد (USP) و بهینه سازی خدمات ضروری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فرصت های بازاریابی دیجیتال </w:t>
      </w:r>
      <w:r xmlns:w="http://schemas.openxmlformats.org/wordprocessingml/2006/main">
        <w:t xml:space="preserve">: حضور آنلاین موثر برای دستیابی به پایگاه مشتریان گسترده تر و جذب مشتریان جدید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USP های منحصر به فرد </w:t>
      </w:r>
      <w:r xmlns:w="http://schemas.openxmlformats.org/wordprocessingml/2006/main">
        <w:t xml:space="preserve">: کلینیک فخرایی خدمات تخصصی مو، از جمله رنگ های طبیعی، درمان های ارگانیک مو، و راه حل های طراحی سفارشی ارائه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امکانات پیشرفته </w:t>
      </w:r>
      <w:r xmlns:w="http://schemas.openxmlformats.org/wordprocessingml/2006/main">
        <w:t xml:space="preserve">: تجهیزات مدرن و کارکنان مجرب کلینیک کیفیت خدمات استثنایی را تضمین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رویکرد شخصی </w:t>
      </w:r>
      <w:r xmlns:w="http://schemas.openxmlformats.org/wordprocessingml/2006/main">
        <w:t xml:space="preserve">: کلینیک فخرایی بر ایجاد روابط قوی با مراجعین، ارائه مشاوره مناسب و رسیدگی به نگرانی های موی آنها تاکید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کمپین‌های بازاریابی دیجیتال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وب‌سایت سازگار با موبایل و حضور در رسانه‌های اجتماعی برای نمایش خدمات، اشتراک‌گذاری نظرات مشتریان و ارائه مشاوره‌های شخصی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کمپین های هدفمند را در اینستاگرام، فیس بوک و تبلیغات گوگل اجرا کنید تا به مخاطبان بیشتری دسترسی پیدا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اینفلوئنسرها و وبلاگ نویسان برای ارتقای خدمات و ایجاد آگاهی از برند همکاری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آموزش و شریک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آموزش مداوم برای کارکنان ارائه دهید تا اطمینان حاصل شود که آنها در مورد آخرین روندها، تکنیک ها و محصولات مو آگاه هستند.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ارائه تخفیف‌ها و تبلیغات منحصر به فرد به مشتریان و افزایش خدمات ارائه شده، با تأمین‌کنندگان شریک شوید.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ایجاد بسته‌های بسته‌بندی و افزایش درآمد، با کسب‌وکارهای مکمل (مثلاً اسپا، کلینیک‌های مراقبت از پوست) همکاری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های حفظ مشتری و وفاداری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وفاداری با ارائه تخفیف های انحصاری، خدمات رایگان، و قرار ملاقات های اولویت دار برای مشتریان مکرر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یک برنامه ارجاع برای تشویق مراجعان به توصیه کلینیک فخرایی به دوستان و خانواده.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جمع آوری و تجزیه و تحلیل بازخورد مشتریان برای شناسایی زمینه های بهبود و بهینه سازی خدمات بر اساس نیازهای آنها.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گسترش و تنوع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فرصت‌هایی را برای گسترش خدمات به مناطق اطراف، مانند هتل‌های مجلل یا مجتمع‌های مسکونی مجلل، کاوش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خدمات رزرو آنلاین، پرداخت و مشاوره برای پاسخگویی به پایگاه مشتریان گسترده‌تری را در نظر بگیرید.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ارائه پکیج ها، کارگاه ها و مسترکلاس های مراقبت از مو و حالت دهی، جریان درآمد کلینیک فخرایی را متنوع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معیارهای عملکرد و نظارت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شاخص های کلیدی عملکرد (KPI) مانند رضایت مشتری، رتبه بندی بررسی آنلاین، و رشد درآمد را برای ارزیابی عملکرد کسب و کار ردیابی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کمپین های بازاریابی، استراتژی های قیمت گذاری، و ارائه خدمات را به طور منظم مرور کنید تا مطمئن شوید که با شرایط بازار و موقعیت رقابتی هماهنگ هستند.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تحقیقات بازار و تجزیه و تحلیل رقبا را انجام دهید تا از روندهای بازار مطلع شوید و استراتژی ها را بر اساس آن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راهکارها، کلینیک فخرایی می تواند ضمن افزایش درآمد و سهم بازار، جایگاه خود را به عنوان پیشرو در ارائه راهکارهای مراقبت از مو در تهران حفظ کند.</w:t>
      </w:r>
    </w:p>
    <w:p>
      <w:pPr xmlns:w="http://schemas.openxmlformats.org/wordprocessingml/2006/main">
        <w:pStyle w:val="Subtitle"/>
      </w:pPr>
      <w:r xmlns:w="http://schemas.openxmlformats.org/wordprocessingml/2006/main">
        <w:t xml:space="preserve">14. چارچوب ها: چارچوب های تجاری</w:t>
      </w:r>
    </w:p>
    <w:p>
      <w:pPr xmlns:w="http://schemas.openxmlformats.org/wordprocessingml/2006/main"/>
      <w:r xmlns:w="http://schemas.openxmlformats.org/wordprocessingml/2006/main">
        <w:t xml:space="preserve">به عنوان یک حامی بیمار، چارچوب های تجاری مرتبط را برای هدایت عملیات و تصمیم گیری کلینیک فخرایی پیشنهاد خواهم کرد. در اینجا چند چارچوب و روشی وجود دارد که می‌توان آن‌ها را برای صنعت مراقبت از مو تنظیم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چارچوب کسب‌وکار 5 چرا </w:t>
      </w:r>
      <w:r xmlns:w="http://schemas.openxmlformats.org/wordprocessingml/2006/main">
        <w:t xml:space="preserve">: این چارچوب شامل پرسیدن «چرا» پنج بار برای کشف علت اصلی یک مشکل است که منجر به اطلاعات و داده‌ها می‌شود. تصمیمات مبتنی 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شکایت بیمار از ریزش مو، علت چیست؟ </w:t>
      </w:r>
      <w:r xmlns:w="http://schemas.openxmlformats.org/wordprocessingml/2006/main">
        <w:br xmlns:w="http://schemas.openxmlformats.org/wordprocessingml/2006/main"/>
      </w:r>
      <w:r xmlns:w="http://schemas.openxmlformats.org/wordprocessingml/2006/main">
        <w:t xml:space="preserve">- چرا بیمار دچار ریزش مو می شود؟ (به دلیل روتین اشتباه مراقبت از مو) </w:t>
      </w:r>
      <w:r xmlns:w="http://schemas.openxmlformats.org/wordprocessingml/2006/main">
        <w:br xmlns:w="http://schemas.openxmlformats.org/wordprocessingml/2006/main"/>
      </w:r>
      <w:r xmlns:w="http://schemas.openxmlformats.org/wordprocessingml/2006/main">
        <w:t xml:space="preserve">- چرا روال مراقبت از موی بیمار اشتباه می شود؟ (چون از محصولات اشتباه استفاده می کند) </w:t>
      </w:r>
      <w:r xmlns:w="http://schemas.openxmlformats.org/wordprocessingml/2006/main">
        <w:br xmlns:w="http://schemas.openxmlformats.org/wordprocessingml/2006/main"/>
      </w:r>
      <w:r xmlns:w="http://schemas.openxmlformats.org/wordprocessingml/2006/main">
        <w:t xml:space="preserve">- چرا بیمار محصولات اشتباهی را انتخاب می کند؟ (چون از ویژگی های محصول آگاه نیست) </w:t>
      </w:r>
      <w:r xmlns:w="http://schemas.openxmlformats.org/wordprocessingml/2006/main">
        <w:br xmlns:w="http://schemas.openxmlformats.org/wordprocessingml/2006/main"/>
      </w:r>
      <w:r xmlns:w="http://schemas.openxmlformats.org/wordprocessingml/2006/main">
        <w:t xml:space="preserve">- چرا بیمار از ویژگی های محصول آگاه نیست؟ (چون در مورد مراقبت از مو اطلاع کافی ندارد) </w:t>
      </w:r>
      <w:r xmlns:w="http://schemas.openxmlformats.org/wordprocessingml/2006/main">
        <w:br xmlns:w="http://schemas.openxmlformats.org/wordprocessingml/2006/main"/>
      </w:r>
      <w:r xmlns:w="http://schemas.openxmlformats.org/wordprocessingml/2006/main">
        <w:t xml:space="preserve">- چرا بیمار در مورد مراقبت از مو اطلاع کافی ندارد؟ (زیرا کلینیک فخرایی نیاز به آموزش موثر بیماران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چارچوب مراقبت های بهداشتی ناب </w:t>
      </w:r>
      <w:r xmlns:w="http://schemas.openxmlformats.org/wordprocessingml/2006/main">
        <w:t xml:space="preserve">: این چارچوب بر ساده سازی فرآیندها، حذف ضایعات و بهبود مستمر عملیات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بهبود کارایی با حذف نیاز به مشاوره های غیر ضروری ارائه دهنده.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روش شش سیگما </w:t>
      </w:r>
      <w:r xmlns:w="http://schemas.openxmlformats.org/wordprocessingml/2006/main">
        <w:t xml:space="preserve">: این روش داده ها و کنترل فرآیند آماری را برای شناسایی و حذف نقص در فرآیندها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بهبود توزیع خدمات و زمان‌بندی با پیاده‌سازی یک سیستم داده‌محور.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کیفیت جامع (TQM) </w:t>
      </w:r>
      <w:r xmlns:w="http://schemas.openxmlformats.org/wordprocessingml/2006/main">
        <w:t xml:space="preserve">: این چارچوب بر بهبود مستمر، همکاری و مشارکت کارکنان در کیفیت رانندگی و نوآوری تاکید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سیستم پیشنهادی کارمند را برای جمع آوری بازخورد در مورد خدمات بیماران پیاده سازی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طرح نقشه خدمات </w:t>
      </w:r>
      <w:r xmlns:w="http://schemas.openxmlformats.org/wordprocessingml/2006/main">
        <w:t xml:space="preserve">: این چارچوب به کلینیک فخرایی اجازه می دهد تا تمام تعاملات مشتری را در چندین نقطه تماس نقشه برداری و تجسم کند و طراحی و بهبود فرآیندها را ممکن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طراحی مجدد تمام نقاط تماس خدمات (به عنوان مثال، ثبت نام، درمان، پیگیری) برای تجربه بهتر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نظر چارچوب‌های تجاری خاص برای مراقبت از مو، توصیه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چارچوب 3Cs </w:t>
      </w:r>
      <w:r xmlns:w="http://schemas.openxmlformats.org/wordprocessingml/2006/main">
        <w:t xml:space="preserve">: درک، توصیه، ارائه - کلینیک فخرایی می‌تواند چارچوبی برای توصیه محصولات مراقبت از موی شخصی به بیماران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برای شناسایی مشکل ریزش مو، مشاوره شخصی ایجاد کنید. </w:t>
      </w:r>
      <w:r xmlns:w="http://schemas.openxmlformats.org/wordprocessingml/2006/main">
        <w:br xmlns:w="http://schemas.openxmlformats.org/wordprocessingml/2006/main"/>
      </w:r>
      <w:r xmlns:w="http://schemas.openxmlformats.org/wordprocessingml/2006/main">
        <w:t xml:space="preserve">با توجه به مشکلات شناسایی شده (محصولات، درمان ها) را توصیه کنید. </w:t>
      </w:r>
      <w:r xmlns:w="http://schemas.openxmlformats.org/wordprocessingml/2006/main">
        <w:br xmlns:w="http://schemas.openxmlformats.org/wordprocessingml/2006/main"/>
      </w:r>
      <w:r xmlns:w="http://schemas.openxmlformats.org/wordprocessingml/2006/main">
        <w:t xml:space="preserve">بسته بندی های متنوع با محصولات، برنامه مراقبت پس از آن و مشاوره به مشتریان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مدل کیفیت خدمات (SQM) برای مراقبت از مو </w:t>
      </w:r>
      <w:r xmlns:w="http://schemas.openxmlformats.org/wordprocessingml/2006/main">
        <w:t xml:space="preserve">: مدل را به سه نقطه اصلی «ورودی»، «فرآیند» و «خروجی» تقسیم می‌کند تا رویکرد کیفیت خدمات را سازماندهی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مثال: ساخت مدل ها و فرآیندها به طور کارآمد برای تجربه کاربر بهتر، بهبود مستمر و بهبود کیفیت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می‌شود تیم‌های چند منظوره را برای ارتقای تخصص صنعت و شهرت حرفه‌ای پیاده‌سازی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چارچوب‌ها کلیدی برای بهینه‌سازی عملکرد عملیاتی، ارائه خدمات با کیفیت بالا به مشتریان و هدایت مداوم نوآوری در کلینیک فخرایی هستند.</w:t>
      </w:r>
    </w:p>
    <w:p>
      <w:pPr xmlns:w="http://schemas.openxmlformats.org/wordprocessingml/2006/main">
        <w:pStyle w:val="Subtitle"/>
      </w:pPr>
      <w:r xmlns:w="http://schemas.openxmlformats.org/wordprocessingml/2006/main">
        <w:t xml:space="preserve">14-1. </w:t>
      </w:r>
      <w:r xmlns:w="http://schemas.openxmlformats.org/wordprocessingml/2006/main">
        <w:rPr>
          <w:b/>
        </w:rPr>
        <w:t xml:space="preserve">تجزیه و تحلیل SWOT </w:t>
      </w:r>
      <w:r xmlns:w="http://schemas.openxmlformats.org/wordprocessingml/2006/main">
        <w:t xml:space="preserve">: نقاط قوت، ضعف، فرصت ها و تهدیدها را شناسایی کنید. بینش تجاری ارائه شده است.</w:t>
      </w:r>
    </w:p>
    <w:p>
      <w:pPr xmlns:w="http://schemas.openxmlformats.org/wordprocessingml/2006/main"/>
      <w:r xmlns:w="http://schemas.openxmlformats.org/wordprocessingml/2006/main">
        <w:t xml:space="preserve">برای انجام یک تجزیه و تحلیل SWOT برای کلینیک فخرایی: راه حل های پیشرو مراقبت از مو در تهران، اجازه دهید نقاط قوت، ضعف، فرصت ها و تهدیدهای کلیدی موثر بر کسب و کار را شناسایی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نام تجاری تاسیس شده </w:t>
      </w:r>
      <w:r xmlns:w="http://schemas.openxmlformats.org/wordprocessingml/2006/main">
        <w:t xml:space="preserve">: کلینیک فخرایی در تهران به عنوان یک شهرت شناخته شده است. ارائه دهنده راه حل مراقبت از مو، که می تواند به جذب مشتریان فعلی و جدید کمک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تیم مجرب </w:t>
      </w:r>
      <w:r xmlns:w="http://schemas.openxmlformats.org/wordprocessingml/2006/main">
        <w:t xml:space="preserve">: تیم کلینیک فخرایی با تجربه فراوان در ارائه خدمات مراقبت از مو، مجهز به ارائه خدمات با کیفیت بالا می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امکانات مدرن </w:t>
      </w:r>
      <w:r xmlns:w="http://schemas.openxmlformats.org/wordprocessingml/2006/main">
        <w:t xml:space="preserve">: امکانات و تجهیزات مدرن کلینیک، ارائه خدمات پیشرفته مراقبت از مو را امکان پذیر می کند و تجربه کلی مشتری را افزایش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متنوع </w:t>
      </w:r>
      <w:r xmlns:w="http://schemas.openxmlformats.org/wordprocessingml/2006/main">
        <w:t xml:space="preserve">: کلینیک فخرایی طیف گسترده ای از خدمات مراقبت از مو را ارائه می دهد که نیازها و ترجیحات مختلف را برآورده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شبکه قوی </w:t>
      </w:r>
      <w:r xmlns:w="http://schemas.openxmlformats.org/wordprocessingml/2006/main">
        <w:t xml:space="preserve">: شبکه متخصصان مراقبت های بهداشتی، ارجاع ها و مشارکت های کلینیک می تواند به گسترش پایگاه مشتریان آن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مخارج سرمایه بالا </w:t>
      </w:r>
      <w:r xmlns:w="http://schemas.openxmlformats.org/wordprocessingml/2006/main">
        <w:t xml:space="preserve">: ایجاد و نگهداری امکانات مدرن می‌تواند پرهزینه باشد، که ممکن است توانایی کلینیک را در مقیاس‌بندی عملیات خود محدود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در تهران </w:t>
      </w:r>
      <w:r xmlns:w="http://schemas.openxmlformats.org/wordprocessingml/2006/main">
        <w:t xml:space="preserve">: بازار مراقبت از مو در تهران به شدت رقابتی است و همین امر آن را برای کلینیک فخرایی چالش برانگیز می کند تا خود را متمایز کند و مشتریان جدید را جذب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وابستگی به کارکنان باتجربه </w:t>
      </w:r>
      <w:r xmlns:w="http://schemas.openxmlformats.org/wordprocessingml/2006/main">
        <w:t xml:space="preserve">: موفقیت کلینیک به شدت به تجربه و تخصص کارکنان آن بستگی دارد، که در صورت خروج یا بازنشستگی کارکنان می‌تواند خطرآفرین باشد.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حضور محدود آنلاین </w:t>
      </w:r>
      <w:r xmlns:w="http://schemas.openxmlformats.org/wordprocessingml/2006/main">
        <w:t xml:space="preserve">: در حالی که کلینیک فخرایی شهرت ثابتی دارد، حضور آنلاین آن ممکن است برای جذب مخاطبان گسترده تر و رقابت با رقبای آنلاین کافی نباشد.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وابستگی به دهان به دهان </w:t>
      </w:r>
      <w:r xmlns:w="http://schemas.openxmlformats.org/wordprocessingml/2006/main">
        <w:t xml:space="preserve">: رشد کلینیک ممکن است به شدت به ارجاعات دهان به دهان وابسته باشد، که می تواند تحت تأثیر نظرات منفی یا تغییرات غیرمنتظره در بازار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تقاضای رو به رشد برای خدمات مراقبت از مو </w:t>
      </w:r>
      <w:r xmlns:w="http://schemas.openxmlformats.org/wordprocessingml/2006/main">
        <w:t xml:space="preserve">: تقاضا برای خدمات مراقبت از مو در سطح جهانی در حال افزایش است و تهران نیز از این قاعده مستثنی نیست. کلینیک فخرایی می تواند از این گرایش برای گسترش مشتریان خود استفاده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خدمات </w:t>
      </w:r>
      <w:r xmlns:w="http://schemas.openxmlformats.org/wordprocessingml/2006/main">
        <w:t xml:space="preserve">: کلینیک می‌تواند خدمات خود را برای رسیدگی به روندهای نوظهور مراقبت از مو، مانند لیزر موهای زائد یا کاشت مو، گسترش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های استراتژیک </w:t>
      </w:r>
      <w:r xmlns:w="http://schemas.openxmlformats.org/wordprocessingml/2006/main">
        <w:t xml:space="preserve">: کلینیک فخرایی می تواند برای ارائه خدمات انحصاری و دستیابی به مخاطبان وسیع تری با سالن ها، هتل ها یا سایر مشاغل مشارکت داشته باشد.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افزایش حضور آنلاین </w:t>
      </w:r>
      <w:r xmlns:w="http://schemas.openxmlformats.org/wordprocessingml/2006/main">
        <w:t xml:space="preserve">: توسعه یک حضور آنلاین قوی از طریق رسانه های اجتماعی، بازاریابی ایمیلی و سئو می تواند به کلینیک فخرایی در جذب مشتریان جدید و ارتقای خدمات خود کمک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گسترش به بازارهای جدید </w:t>
      </w:r>
      <w:r xmlns:w="http://schemas.openxmlformats.org/wordprocessingml/2006/main">
        <w:t xml:space="preserve">: تهران یک اقتصاد به سرعت در حال رشد است و کلینیک فخرایی می تواند خدمات خود را به بازارهای جدید داخل ایران یا حتی بین المللی گسترش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تهدیدها: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گسترش بیش از حد اقتصادی </w:t>
      </w:r>
      <w:r xmlns:w="http://schemas.openxmlformats.org/wordprocessingml/2006/main">
        <w:t xml:space="preserve">: تحریم های اقتصادی ایران و نوسانات سرمایه می تواند بر عملکرد و درآمد کلینیک فخرایی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از سوی ارائه دهندگان خدمات کم هزینه </w:t>
      </w:r>
      <w:r xmlns:w="http://schemas.openxmlformats.org/wordprocessingml/2006/main">
        <w:t xml:space="preserve">: با افزایش تقاضا برای خدمات مراقبت از مو، ارائه دهندگان خدمات ارزان قیمت ممکن است وارد بازار شوند و با کلینیک فخرایی برای مشتریان رقابت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نقدهای منفی و آسیب به اعتبار </w:t>
      </w:r>
      <w:r xmlns:w="http://schemas.openxmlformats.org/wordprocessingml/2006/main">
        <w:t xml:space="preserve">: نقدهای منفی یا تغییرات غیرمنتظره در بازار می تواند به اعتبار کلینیک فخرایی لطمه بزند و رشد آن را تحت تأثیر قرار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تغییرات در مقررات </w:t>
      </w:r>
      <w:r xmlns:w="http://schemas.openxmlformats.org/wordprocessingml/2006/main">
        <w:t xml:space="preserve">: تغییرات در مقررات یا قوانین حاکم بر صنعت مراقبت از مو ممکن است کلینیک فخرایی را ملزم به سرمایه گذاری در آموزش یا تجهیزات جدید کند که می تواند پرهزینه باشد.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نگرانی های زیست محیطی و بهداشتی </w:t>
      </w:r>
      <w:r xmlns:w="http://schemas.openxmlformats.org/wordprocessingml/2006/main">
        <w:t xml:space="preserve">: کلینیک فخرایی باید اطمینان حاصل کند که امکانات و تجهیزات آن مطابق با بالاترین استانداردهای بهداشتی و بهداشتی محیطی است که در صورت عدم رعایت آن می تواند مسئولیت قابل توجهی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شناسایی این نقاط قوت، ضعف، فرصت ها و تهدیدها، کلینیک فخرایی می تواند یک طرح کسب و کار جامع تهیه کند که به کلینیک کمک می کند تا بازار رقابتی مراقبت از مو در تهران را طی کند و به اهداف رشد خود دست یابد.</w:t>
      </w:r>
    </w:p>
    <w:p>
      <w:pPr xmlns:w="http://schemas.openxmlformats.org/wordprocessingml/2006/main">
        <w:pStyle w:val="Subtitle"/>
      </w:pPr>
      <w:r xmlns:w="http://schemas.openxmlformats.org/wordprocessingml/2006/main">
        <w:t xml:space="preserve">14-2. </w:t>
      </w:r>
      <w:r xmlns:w="http://schemas.openxmlformats.org/wordprocessingml/2006/main">
        <w:rPr>
          <w:b/>
        </w:rPr>
        <w:t xml:space="preserve">پنج نیروی پورتر </w:t>
      </w:r>
      <w:r xmlns:w="http://schemas.openxmlformats.org/wordprocessingml/2006/main">
        <w:t xml:space="preserve">: رقابت صنعت را تجزیه و تحلیل کنید، رقبای بالقوه را درک کنید.</w:t>
      </w:r>
    </w:p>
    <w:p>
      <w:pPr xmlns:w="http://schemas.openxmlformats.org/wordprocessingml/2006/main"/>
      <w:r xmlns:w="http://schemas.openxmlformats.org/wordprocessingml/2006/main">
        <w:t xml:space="preserve">بر اساس زمینه ارائه شده، در اینجا تجزیه و تحلیل جامعی از رقابت پذیری صنعت برای کلینیک فخرایی با استفاده از تجزیه و تحلیل نیروهای پنجگانه پورتر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تهدید تازه واردان: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مراقبت از مو در تهران نسبتاً اشباع شده است و کلینیک ها و سالن های موجود در حال رقابت برای مشتریان هستند. با این حال، تقاضای زیاد برای خدمات مراقبت از مو و موانع نسبتاً کم برای ورود (سرمایه گذاری اولیه می تواند نسبتاً کم باشد) ممکن است برخی از بازیگران جدید را جذب کند. با این وجود، شهرت برند، خدمات با کیفیت و پایگاه مشتریان وفادار کلینیک فخرایی، ایجاد جایگاهی قوی در بازار را برای تازه واردان چالش برانگیز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قدرت چانه زنی تامین کنندگان: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تامین کننده خدمات مراقبت از مو در تهران ممکن است نسبتا ثابت باشد و تعداد کمی از تامین کنندگان خدمات خاصی را ارائه دهند. با این حال، در دسترس بودن مواد و ابزار به اندازه سایر صنایع (به عنوان مثال، لوازم آرایشی) دانه ای نیست. کلینیک فخرایی همچنان می تواند با تامین کنندگان قیمت ها مذاکره کند، اما میزان قدرت چانه زنی نسبتا پایین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قدرت چانه زنی خریداران: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جویندگان مراقبت از موی بالا گزینه های مختلفی دارند و می توانند از بین کلینیک ها و سالن های مختلف انتخاب کنند. طیف گسترده ای از ارائه دهندگان مراقبت از مو در تهران رقابت را افزایش می دهد و کلینیک فخرایی را مجبور می کند تا خدمات با کیفیت بالا و قیمت های رقابتی را برای حفظ مشتریان حفظ کند. ارزش درک شده از خدمات کلینیک فخرایی به ترجیحات و سطح رضایت مشتری بستگی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تهدید جایگزین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تعویض کم برای خدمات مراقبت از مو در تهران محدود است. مدل مو، آرایش یا روش‌های آرایش جایگزین می‌تواند مکمل مراقبت از مو باشد، اما جایگزین مزایای اولیه خدمات مراقبت از مو نمی‌شود. فوریت برای خدمات مراقبت از مو زیاد است، و این امر باعث می‌شود که جایگزین‌ها مقبولیت گسترده‌ای پیدا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رقابت رقابتی: متوسط به بالا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تعداد کلینیک های تاسیس شده در تهران و وجود کلینیک فخرایی به رقابت متوسط تا زیاد بین ارائه دهندگان خدمات مراقبت از مو کمک می کند. به عنوان یک راه حل پیشرو در مراقبت از مو، کلینیک فخرایی باید برتری خود را با سرمایه گذاری در خدمات با کیفیت، بازاریابی و ارتباط با مشتری حفظ کند تا سهم بازار را حفظ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خاتمه، کلینیک فخرایی با فشار رقابتی متوسط تا زیاد مواجه است و باید برای حفظ موقعیت خود در بازار، بهبود مستمر کیفیت خدمات، رضایت مشتری و سازگاری با تغییرات تقاضای بازار را در اولویت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نظارت مستمر بر بازار برای شناسایی فرصت ها و آسیب پذیری ها. </w:t>
      </w:r>
      <w:r xmlns:w="http://schemas.openxmlformats.org/wordprocessingml/2006/main">
        <w:br xmlns:w="http://schemas.openxmlformats.org/wordprocessingml/2006/main"/>
      </w:r>
      <w:r xmlns:w="http://schemas.openxmlformats.org/wordprocessingml/2006/main">
        <w:t xml:space="preserve">2. بر ارائه خدمات با کیفیت بالا با توجه شخصی به نیازهای مشتری تمرکز کنید. </w:t>
      </w:r>
      <w:r xmlns:w="http://schemas.openxmlformats.org/wordprocessingml/2006/main">
        <w:br xmlns:w="http://schemas.openxmlformats.org/wordprocessingml/2006/main"/>
      </w:r>
      <w:r xmlns:w="http://schemas.openxmlformats.org/wordprocessingml/2006/main">
        <w:t xml:space="preserve">3. برای افزایش دیده شدن و جذب مشتریان جدید، روی بازاریابی و برندسازی سرمایه گذاری کنید. </w:t>
      </w:r>
      <w:r xmlns:w="http://schemas.openxmlformats.org/wordprocessingml/2006/main">
        <w:br xmlns:w="http://schemas.openxmlformats.org/wordprocessingml/2006/main"/>
      </w:r>
      <w:r xmlns:w="http://schemas.openxmlformats.org/wordprocessingml/2006/main">
        <w:t xml:space="preserve">4. حفظ روابط قوی با کارکنان و تامین کنندگان برای اطمینان از قابلیت اطمینان و کارایی. </w:t>
      </w:r>
      <w:r xmlns:w="http://schemas.openxmlformats.org/wordprocessingml/2006/main">
        <w:br xmlns:w="http://schemas.openxmlformats.org/wordprocessingml/2006/main"/>
      </w:r>
      <w:r xmlns:w="http://schemas.openxmlformats.org/wordprocessingml/2006/main">
        <w:t xml:space="preserve">5. آماده باشید تا در پاسخ به تغییرات بازار یا ترجیحات مشتری، سریعاً خود را تغییر دهید و تطبیق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تحلیل به کلینیک فخرایی کمک می کند تا استراتژی خود را برای رقابتی ماندن و حفظ جایگاه خود به عنوان راه حل پیشرو در مراقبت از مو در تهران اصلاح کند.</w:t>
      </w:r>
    </w:p>
    <w:p>
      <w:pPr xmlns:w="http://schemas.openxmlformats.org/wordprocessingml/2006/main">
        <w:pStyle w:val="Subtitle"/>
      </w:pPr>
      <w:r xmlns:w="http://schemas.openxmlformats.org/wordprocessingml/2006/main">
        <w:t xml:space="preserve">14-3. </w:t>
      </w:r>
      <w:r xmlns:w="http://schemas.openxmlformats.org/wordprocessingml/2006/main">
        <w:rPr>
          <w:b/>
        </w:rPr>
        <w:t xml:space="preserve">تجزیه و تحلیل زنجیره ارزش </w:t>
      </w:r>
      <w:r xmlns:w="http://schemas.openxmlformats.org/wordprocessingml/2006/main">
        <w:t xml:space="preserve">: افزایش ایجاد ارزش، بهبود کارایی عملیاتی.</w:t>
      </w:r>
    </w:p>
    <w:p>
      <w:pPr xmlns:w="http://schemas.openxmlformats.org/wordprocessingml/2006/main"/>
      <w:r xmlns:w="http://schemas.openxmlformats.org/wordprocessingml/2006/main">
        <w:t xml:space="preserve">بر اساس زمینه، فعالیت‌هایی را برای افزایش ارزش‌آفرینی و کارایی عملیاتی کلینیک فخرایی: راه‌حل‌های پیشرو مراقبت از مو در تهران تقسیم کرده‌ام. در اینجا یک تجزیه و تحلیل زنجیره ارزش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اولیه (ایجاد ارزش):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استخدام و آموزش </w:t>
      </w:r>
      <w:r xmlns:w="http://schemas.openxmlformats.org/wordprocessingml/2006/main">
        <w:t xml:space="preserve">: متخصصان واجد شرایط مراقبت از مو، از جمله آرایشگران، آرایشگران، و متخصصان زیبایی را استخدام کنید و آنها را برای ارائه خدمات با کیفیت بالا آموزش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خدمات استاندارد </w:t>
      </w:r>
      <w:r xmlns:w="http://schemas.openxmlformats.org/wordprocessingml/2006/main">
        <w:t xml:space="preserve">: طیف وسیعی از خدمات مراقبت از مو را برای رفع نیازهای مختلف از جمله برش، رنگ، حالت دهی و درمان طراحی و اصلاح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تهیه محصول </w:t>
      </w:r>
      <w:r xmlns:w="http://schemas.openxmlformats.org/wordprocessingml/2006/main">
        <w:t xml:space="preserve">: محصولات مراقبت از مو با کیفیت بالا را تهیه کنید که مکمل خدمات کلینیک است و نیازهای متنوع مشتریان را برآورده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بهداشت و بهداشت </w:t>
      </w:r>
      <w:r xmlns:w="http://schemas.openxmlformats.org/wordprocessingml/2006/main">
        <w:t xml:space="preserve">: اجرای پروتکل های بهداشتی و بهداشتی دقیق برای اطمینان از محیطی پاک و ایمن برای مشتریان.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ارتقای فناوری </w:t>
      </w:r>
      <w:r xmlns:w="http://schemas.openxmlformats.org/wordprocessingml/2006/main">
        <w:t xml:space="preserve">: روی فناوری مدرن سرمایه گذاری کنید، مانند سیستم های رزرو دیجیتال و پلت فرم های آنلاین، برای افزایش تجربه مشتری و ساده کردن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پشتیبانی (ایجاد ارزش):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بازاریابی و تبلیغات </w:t>
      </w:r>
      <w:r xmlns:w="http://schemas.openxmlformats.org/wordprocessingml/2006/main">
        <w:t xml:space="preserve">: یک استراتژی بازاریابی موثر برای ارتقای خدمات کلینیک، از جمله رسانه های اجتماعی، تبلیغات آنلاین، و مشارکت های محلی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تسهیلات </w:t>
      </w:r>
      <w:r xmlns:w="http://schemas.openxmlformats.org/wordprocessingml/2006/main">
        <w:t xml:space="preserve">: از امکانات تمیز، راحت و با طراحی مناسب برای جذب و حفظ مشتریان نگهداری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مدیریت مالی </w:t>
      </w:r>
      <w:r xmlns:w="http://schemas.openxmlformats.org/wordprocessingml/2006/main">
        <w:t xml:space="preserve">: سیستم‌های مالی کارآمد را برای مدیریت هزینه‌ها، پیگیری هزینه‌ها و اطمینان از جریان نقدی روان پیاده‌سازی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زنجیره تامین </w:t>
      </w:r>
      <w:r xmlns:w="http://schemas.openxmlformats.org/wordprocessingml/2006/main">
        <w:t xml:space="preserve">: برقراری روابط با تامین کنندگان قابل اعتماد برای اطمینان از در دسترس بودن ثابت محصولات با کیفیت بالا.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مدیریت ارتباط با مشتری </w:t>
      </w:r>
      <w:r xmlns:w="http://schemas.openxmlformats.org/wordprocessingml/2006/main">
        <w:t xml:space="preserve">: از طریق خدمات استثنایی به مشتری، برنامه های وفاداری و مکانیسم های بازخورد، روابط مثبت با مشتری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اولیه (بازده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زمان‌بندی و مدیریت قرارها </w:t>
      </w:r>
      <w:r xmlns:w="http://schemas.openxmlformats.org/wordprocessingml/2006/main">
        <w:t xml:space="preserve">: یک سیستم زمان‌بندی کارآمد را برای مدیریت قرار ملاقات‌ها، به حداقل رساندن زمان انتظار، و کاهش عدم نمایش اجرا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موجودی </w:t>
      </w:r>
      <w:r xmlns:w="http://schemas.openxmlformats.org/wordprocessingml/2006/main">
        <w:t xml:space="preserve">: بهینه سازی سطح موجودی محصول برای به حداقل رساندن ضایعات، کاهش ذخیره بیش از حد، و اطمینان از ذخیره مجدد به موقع.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قیمت گذاری </w:t>
      </w:r>
      <w:r xmlns:w="http://schemas.openxmlformats.org/wordprocessingml/2006/main">
        <w:t xml:space="preserve">: رقبا و رفتار مشتری را تجزیه و تحلیل کنید تا یک استراتژی قیمت گذاری ایجاد کنید که سودآوری و رقابت را متعادل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کنترل کیفیت </w:t>
      </w:r>
      <w:r xmlns:w="http://schemas.openxmlformats.org/wordprocessingml/2006/main">
        <w:t xml:space="preserve">: روش های کنترل کیفیت را برای اطمینان از ثبات و دقت در تمام جنبه های خدمات و عملیات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حضور دیجیتال </w:t>
      </w:r>
      <w:r xmlns:w="http://schemas.openxmlformats.org/wordprocessingml/2006/main">
        <w:t xml:space="preserve">: ایجاد و حفظ یک حضور آنلاین حرفه ای برای نمایش خدمات، به اشتراک گذاری نظرات مشتریان و ارائه گزینه های رزرو آسان.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پشتیبانی (کارایی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مدیریت منابع انسانی </w:t>
      </w:r>
      <w:r xmlns:w="http://schemas.openxmlformats.org/wordprocessingml/2006/main">
        <w:t xml:space="preserve">: توسعه و اجرای سیاست ها و رویه های منابع انسانی برای جذب، حفظ و توسعه کارکنان با کیفیت بالا.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ناوگان </w:t>
      </w:r>
      <w:r xmlns:w="http://schemas.openxmlformats.org/wordprocessingml/2006/main">
        <w:t xml:space="preserve">: اگر کلینیک دارای چندین مکان است یا نیاز به حمل و نقل دارد، ناوگان را برای بهینه سازی مسیرها، کاهش انتشار گازهای گلخانه ای و به حداقل رساندن هزینه های نگهداری مدیریت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بهره وری انرژی </w:t>
      </w:r>
      <w:r xmlns:w="http://schemas.openxmlformats.org/wordprocessingml/2006/main">
        <w:t xml:space="preserve">: سیستم ها و شیوه های کارآمد انرژی را برای کاهش اثرات زیست محیطی کلینیک و کاهش قبوض آب و برق اجرا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زباله </w:t>
      </w:r>
      <w:r xmlns:w="http://schemas.openxmlformats.org/wordprocessingml/2006/main">
        <w:t xml:space="preserve">: توسعه و اجرای سیاست های کاهش زباله، بازیافت و دفع زباله برای به حداقل رساندن ردپای زیست محیطی کلینیک.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حسابرسی و انطباق </w:t>
      </w:r>
      <w:r xmlns:w="http://schemas.openxmlformats.org/wordprocessingml/2006/main">
        <w:t xml:space="preserve">: سیستم‌ها، فرآیندها و خط‌مشی‌های کلینیک را به‌طور منظم بازرسی کنید تا از مطابقت با مقررات و استانداردهای مربوطه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تمرکز بر این فعالیت ها، کلینیک فخرایی می تواند ارزش آفرینی، کارایی عملیاتی و تجربه کلی مشتری را افزایش دهد و در عین حال مزیت رقابتی در بازار را حفظ کند.</w:t>
      </w:r>
    </w:p>
    <w:p>
      <w:pPr xmlns:w="http://schemas.openxmlformats.org/wordprocessingml/2006/main">
        <w:pStyle w:val="Subtitle"/>
      </w:pPr>
      <w:r xmlns:w="http://schemas.openxmlformats.org/wordprocessingml/2006/main">
        <w:t xml:space="preserve">14-4. </w:t>
      </w:r>
      <w:r xmlns:w="http://schemas.openxmlformats.org/wordprocessingml/2006/main">
        <w:rPr>
          <w:b/>
        </w:rPr>
        <w:t xml:space="preserve">بوم مدل کسب و کار </w:t>
      </w:r>
      <w:r xmlns:w="http://schemas.openxmlformats.org/wordprocessingml/2006/main">
        <w:t xml:space="preserve">: مدل کسب و کار را به وضوح تجسم و ارتباط برقرار کنید.</w:t>
      </w:r>
    </w:p>
    <w:p>
      <w:pPr xmlns:w="http://schemas.openxmlformats.org/wordprocessingml/2006/main"/>
      <w:r xmlns:w="http://schemas.openxmlformats.org/wordprocessingml/2006/main">
        <w:rPr>
          <w:b/>
        </w:rPr>
        <w:t xml:space="preserve">بوم مدل کسب و کار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موسسه مراقبت از مو است که خدمات با کیفیتی را برای رفع نگرانی های مختلف مو و افزایش زیبایی طبیعی مشتریان در تهران، ایران ارائه می دهد. در زیر یک چارچوب جامع مدل کسب و کار آمده است که هدف کلینیک، جریان های درآمد، ساختار هزینه، فعالیت های کلیدی، منابع کلیدی، شرکای کلیدی، بخش های مشتری و ارزش ها را مشخص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نمودار مدل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مشتری | </w:t>
      </w:r>
      <w:r xmlns:w="http://schemas.openxmlformats.org/wordprocessingml/2006/main">
        <w:br xmlns:w="http://schemas.openxmlformats.org/wordprocessingml/2006/main"/>
      </w:r>
      <w:r xmlns:w="http://schemas.openxmlformats.org/wordprocessingml/2006/main">
        <w:t xml:space="preserve">| بخش ها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مراقبت از مو | </w:t>
      </w:r>
      <w:r xmlns:w="http://schemas.openxmlformats.org/wordprocessingml/2006/main">
        <w:br xmlns:w="http://schemas.openxmlformats.org/wordprocessingml/2006/main"/>
      </w:r>
      <w:r xmlns:w="http://schemas.openxmlformats.org/wordprocessingml/2006/main">
        <w:t xml:space="preserve">| خدمات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ارزش پیشنهادی| </w:t>
      </w:r>
      <w:r xmlns:w="http://schemas.openxmlformats.org/wordprocessingml/2006/main">
        <w:br xmlns:w="http://schemas.openxmlformats.org/wordprocessingml/2006/main"/>
      </w:r>
      <w:r xmlns:w="http://schemas.openxmlformats.org/wordprocessingml/2006/main">
        <w:t xml:space="preserve">| با کیفیت بالا | </w:t>
      </w:r>
      <w:r xmlns:w="http://schemas.openxmlformats.org/wordprocessingml/2006/main">
        <w:br xmlns:w="http://schemas.openxmlformats.org/wordprocessingml/2006/main"/>
      </w:r>
      <w:r xmlns:w="http://schemas.openxmlformats.org/wordprocessingml/2006/main">
        <w:t xml:space="preserve">| مراقبت از مو | </w:t>
      </w:r>
      <w:r xmlns:w="http://schemas.openxmlformats.org/wordprocessingml/2006/main">
        <w:br xmlns:w="http://schemas.openxmlformats.org/wordprocessingml/2006/main"/>
      </w:r>
      <w:r xmlns:w="http://schemas.openxmlformats.org/wordprocessingml/2006/main">
        <w:t xml:space="preserve">| خدمات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ارتباط با مشتری| </w:t>
      </w:r>
      <w:r xmlns:w="http://schemas.openxmlformats.org/wordprocessingml/2006/main">
        <w:br xmlns:w="http://schemas.openxmlformats.org/wordprocessingml/2006/main"/>
      </w:r>
      <w:r xmlns:w="http://schemas.openxmlformats.org/wordprocessingml/2006/main">
        <w:t xml:space="preserve">| شخصی شده | </w:t>
      </w:r>
      <w:r xmlns:w="http://schemas.openxmlformats.org/wordprocessingml/2006/main">
        <w:br xmlns:w="http://schemas.openxmlformats.org/wordprocessingml/2006/main"/>
      </w:r>
      <w:r xmlns:w="http://schemas.openxmlformats.org/wordprocessingml/2006/main">
        <w:t xml:space="preserve">| مشاوره | </w:t>
      </w:r>
      <w:r xmlns:w="http://schemas.openxmlformats.org/wordprocessingml/2006/main">
        <w:br xmlns:w="http://schemas.openxmlformats.org/wordprocessingml/2006/main"/>
      </w:r>
      <w:r xmlns:w="http://schemas.openxmlformats.org/wordprocessingml/2006/main">
        <w:t xml:space="preserve">| و مراقبت های بعد از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کانال ها | </w:t>
      </w:r>
      <w:r xmlns:w="http://schemas.openxmlformats.org/wordprocessingml/2006/main">
        <w:br xmlns:w="http://schemas.openxmlformats.org/wordprocessingml/2006/main"/>
      </w:r>
      <w:r xmlns:w="http://schemas.openxmlformats.org/wordprocessingml/2006/main">
        <w:t xml:space="preserve">| دهان به دهان، | </w:t>
      </w:r>
      <w:r xmlns:w="http://schemas.openxmlformats.org/wordprocessingml/2006/main">
        <w:br xmlns:w="http://schemas.openxmlformats.org/wordprocessingml/2006/main"/>
      </w:r>
      <w:r xmlns:w="http://schemas.openxmlformats.org/wordprocessingml/2006/main">
        <w:t xml:space="preserve">| رسانه های اجتماعی، | </w:t>
      </w:r>
      <w:r xmlns:w="http://schemas.openxmlformats.org/wordprocessingml/2006/main">
        <w:br xmlns:w="http://schemas.openxmlformats.org/wordprocessingml/2006/main"/>
      </w:r>
      <w:r xmlns:w="http://schemas.openxmlformats.org/wordprocessingml/2006/main">
        <w:t xml:space="preserve">| بررسی آنلاین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جریان های درآمدی | </w:t>
      </w:r>
      <w:r xmlns:w="http://schemas.openxmlformats.org/wordprocessingml/2006/main">
        <w:br xmlns:w="http://schemas.openxmlformats.org/wordprocessingml/2006/main"/>
      </w:r>
      <w:r xmlns:w="http://schemas.openxmlformats.org/wordprocessingml/2006/main">
        <w:t xml:space="preserve">| خدمات مراقبت از مو| </w:t>
      </w:r>
      <w:r xmlns:w="http://schemas.openxmlformats.org/wordprocessingml/2006/main">
        <w:br xmlns:w="http://schemas.openxmlformats.org/wordprocessingml/2006/main"/>
      </w:r>
      <w:r xmlns:w="http://schemas.openxmlformats.org/wordprocessingml/2006/main">
        <w:t xml:space="preserve">| محصولات خرده فروشی | </w:t>
      </w:r>
      <w:r xmlns:w="http://schemas.openxmlformats.org/wordprocessingml/2006/main">
        <w:br xmlns:w="http://schemas.openxmlformats.org/wordprocessingml/2006/main"/>
      </w:r>
      <w:r xmlns:w="http://schemas.openxmlformats.org/wordprocessingml/2006/main">
        <w:t xml:space="preserve">| فروشگاه اینترنتی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فعالیت های کلیدی | </w:t>
      </w:r>
      <w:r xmlns:w="http://schemas.openxmlformats.org/wordprocessingml/2006/main">
        <w:br xmlns:w="http://schemas.openxmlformats.org/wordprocessingml/2006/main"/>
      </w:r>
      <w:r xmlns:w="http://schemas.openxmlformats.org/wordprocessingml/2006/main">
        <w:t xml:space="preserve">| ارائه | </w:t>
      </w:r>
      <w:r xmlns:w="http://schemas.openxmlformats.org/wordprocessingml/2006/main">
        <w:br xmlns:w="http://schemas.openxmlformats.org/wordprocessingml/2006/main"/>
      </w:r>
      <w:r xmlns:w="http://schemas.openxmlformats.org/wordprocessingml/2006/main">
        <w:t xml:space="preserve">| خدمات مراقبت از مو| </w:t>
      </w:r>
      <w:r xmlns:w="http://schemas.openxmlformats.org/wordprocessingml/2006/main">
        <w:br xmlns:w="http://schemas.openxmlformats.org/wordprocessingml/2006/main"/>
      </w:r>
      <w:r xmlns:w="http://schemas.openxmlformats.org/wordprocessingml/2006/main">
        <w:t xml:space="preserve">| بازاریابی و | </w:t>
      </w:r>
      <w:r xmlns:w="http://schemas.openxmlformats.org/wordprocessingml/2006/main">
        <w:br xmlns:w="http://schemas.openxmlformats.org/wordprocessingml/2006/main"/>
      </w:r>
      <w:r xmlns:w="http://schemas.openxmlformats.org/wordprocessingml/2006/main">
        <w:t xml:space="preserve">| تبلیغات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منابع کلیدی | </w:t>
      </w:r>
      <w:r xmlns:w="http://schemas.openxmlformats.org/wordprocessingml/2006/main">
        <w:br xmlns:w="http://schemas.openxmlformats.org/wordprocessingml/2006/main"/>
      </w:r>
      <w:r xmlns:w="http://schemas.openxmlformats.org/wordprocessingml/2006/main">
        <w:t xml:space="preserve">| تیم مراقبت از مو | </w:t>
      </w:r>
      <w:r xmlns:w="http://schemas.openxmlformats.org/wordprocessingml/2006/main">
        <w:br xmlns:w="http://schemas.openxmlformats.org/wordprocessingml/2006/main"/>
      </w:r>
      <w:r xmlns:w="http://schemas.openxmlformats.org/wordprocessingml/2006/main">
        <w:t xml:space="preserve">| امکانات سالن | </w:t>
      </w:r>
      <w:r xmlns:w="http://schemas.openxmlformats.org/wordprocessingml/2006/main">
        <w:br xmlns:w="http://schemas.openxmlformats.org/wordprocessingml/2006/main"/>
      </w:r>
      <w:r xmlns:w="http://schemas.openxmlformats.org/wordprocessingml/2006/main">
        <w:t xml:space="preserve">| تجهیزات و | </w:t>
      </w:r>
      <w:r xmlns:w="http://schemas.openxmlformats.org/wordprocessingml/2006/main">
        <w:br xmlns:w="http://schemas.openxmlformats.org/wordprocessingml/2006/main"/>
      </w:r>
      <w:r xmlns:w="http://schemas.openxmlformats.org/wordprocessingml/2006/main">
        <w:t xml:space="preserve">| لوازم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شرکای کلیدی | </w:t>
      </w:r>
      <w:r xmlns:w="http://schemas.openxmlformats.org/wordprocessingml/2006/main">
        <w:br xmlns:w="http://schemas.openxmlformats.org/wordprocessingml/2006/main"/>
      </w:r>
      <w:r xmlns:w="http://schemas.openxmlformats.org/wordprocessingml/2006/main">
        <w:t xml:space="preserve">| تامین کنندگان مراقبت از مو| </w:t>
      </w:r>
      <w:r xmlns:w="http://schemas.openxmlformats.org/wordprocessingml/2006/main">
        <w:br xmlns:w="http://schemas.openxmlformats.org/wordprocessingml/2006/main"/>
      </w:r>
      <w:r xmlns:w="http://schemas.openxmlformats.org/wordprocessingml/2006/main">
        <w:t xml:space="preserve">| بیمه | </w:t>
      </w:r>
      <w:r xmlns:w="http://schemas.openxmlformats.org/wordprocessingml/2006/main">
        <w:br xmlns:w="http://schemas.openxmlformats.org/wordprocessingml/2006/main"/>
      </w:r>
      <w:r xmlns:w="http://schemas.openxmlformats.org/wordprocessingml/2006/main">
        <w:t xml:space="preserve">| مشاغل محلی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ساختار هزینه | </w:t>
      </w:r>
      <w:r xmlns:w="http://schemas.openxmlformats.org/wordprocessingml/2006/main">
        <w:br xmlns:w="http://schemas.openxmlformats.org/wordprocessingml/2006/main"/>
      </w:r>
      <w:r xmlns:w="http://schemas.openxmlformats.org/wordprocessingml/2006/main">
        <w:t xml:space="preserve">| حقوق پرسنل | </w:t>
      </w:r>
      <w:r xmlns:w="http://schemas.openxmlformats.org/wordprocessingml/2006/main">
        <w:br xmlns:w="http://schemas.openxmlformats.org/wordprocessingml/2006/main"/>
      </w:r>
      <w:r xmlns:w="http://schemas.openxmlformats.org/wordprocessingml/2006/main">
        <w:t xml:space="preserve">| بازاریابی و | </w:t>
      </w:r>
      <w:r xmlns:w="http://schemas.openxmlformats.org/wordprocessingml/2006/main">
        <w:br xmlns:w="http://schemas.openxmlformats.org/wordprocessingml/2006/main"/>
      </w:r>
      <w:r xmlns:w="http://schemas.openxmlformats.org/wordprocessingml/2006/main">
        <w:t xml:space="preserve">| تبلیغات | </w:t>
      </w:r>
      <w:r xmlns:w="http://schemas.openxmlformats.org/wordprocessingml/2006/main">
        <w:br xmlns:w="http://schemas.openxmlformats.org/wordprocessingml/2006/main"/>
      </w:r>
      <w:r xmlns:w="http://schemas.openxmlformats.org/wordprocessingml/2006/main">
        <w:t xml:space="preserve">| تجهیزات و | </w:t>
      </w:r>
      <w:r xmlns:w="http://schemas.openxmlformats.org/wordprocessingml/2006/main">
        <w:br xmlns:w="http://schemas.openxmlformats.org/wordprocessingml/2006/main"/>
      </w:r>
      <w:r xmlns:w="http://schemas.openxmlformats.org/wordprocessingml/2006/main">
        <w:t xml:space="preserve">| لوازم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 مدل کسب و کار تفصیلی: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بخش های مشتریان: </w:t>
      </w:r>
      <w:r xmlns:w="http://schemas.openxmlformats.org/wordprocessingml/2006/main">
        <w:t xml:space="preserve">کلینیک فخرایی به طیف متنوعی از مراجعین پاسخ می دهد، از جمله: </w:t>
      </w:r>
      <w:r xmlns:w="http://schemas.openxmlformats.org/wordprocessingml/2006/main">
        <w:br xmlns:w="http://schemas.openxmlformats.org/wordprocessingml/2006/main"/>
      </w:r>
      <w:r xmlns:w="http://schemas.openxmlformats.org/wordprocessingml/2006/main">
        <w:t xml:space="preserve">- زنان و مردان با انواع مختلف انواع مو و نگرانی ها </w:t>
      </w:r>
      <w:r xmlns:w="http://schemas.openxmlformats.org/wordprocessingml/2006/main">
        <w:br xmlns:w="http://schemas.openxmlformats.org/wordprocessingml/2006/main"/>
      </w:r>
      <w:r xmlns:w="http://schemas.openxmlformats.org/wordprocessingml/2006/main">
        <w:t xml:space="preserve">- افرادی که به دنبال خدمات عمومی مراقبت از مو هستند. </w:t>
      </w:r>
      <w:r xmlns:w="http://schemas.openxmlformats.org/wordprocessingml/2006/main">
        <w:br xmlns:w="http://schemas.openxmlformats.org/wordprocessingml/2006/main"/>
      </w:r>
      <w:r xmlns:w="http://schemas.openxmlformats.org/wordprocessingml/2006/main">
        <w:t xml:space="preserve">- حرفه ای هایی که برای رویدادها یا عکاسی به خدمات موی ویژه نیاز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ارزش پیشنهادی: </w:t>
      </w:r>
      <w:r xmlns:w="http://schemas.openxmlformats.org/wordprocessingml/2006/main">
        <w:t xml:space="preserve">کلینیک فخرایی خدمات مراقبت از مو با کیفیت بالا را ارائه می دهد که نیازها و ترجیحات مشتریان را برآورده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فعالیت های کلیدی: </w:t>
      </w:r>
      <w:r xmlns:w="http://schemas.openxmlformats.org/wordprocessingml/2006/main">
        <w:t xml:space="preserve">فعالیت های اولیه کلینیک عبارتند از: </w:t>
      </w:r>
      <w:r xmlns:w="http://schemas.openxmlformats.org/wordprocessingml/2006/main">
        <w:br xmlns:w="http://schemas.openxmlformats.org/wordprocessingml/2006/main"/>
      </w:r>
      <w:r xmlns:w="http://schemas.openxmlformats.org/wordprocessingml/2006/main">
        <w:t xml:space="preserve">- ارائه خدمات مراقبت از مو از طریق مشاوره و درمان های تخصصی. </w:t>
      </w:r>
      <w:r xmlns:w="http://schemas.openxmlformats.org/wordprocessingml/2006/main">
        <w:br xmlns:w="http://schemas.openxmlformats.org/wordprocessingml/2006/main"/>
      </w:r>
      <w:r xmlns:w="http://schemas.openxmlformats.org/wordprocessingml/2006/main">
        <w:t xml:space="preserve">- بازاریابی و تبلیغات برای جذب مشتریان جدید و حفظ مشتریان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منابع کلیدی: </w:t>
      </w:r>
      <w:r xmlns:w="http://schemas.openxmlformats.org/wordprocessingml/2006/main">
        <w:t xml:space="preserve">کلینیک متکی بر موارد زیر است: </w:t>
      </w:r>
      <w:r xmlns:w="http://schemas.openxmlformats.org/wordprocessingml/2006/main">
        <w:br xmlns:w="http://schemas.openxmlformats.org/wordprocessingml/2006/main"/>
      </w:r>
      <w:r xmlns:w="http://schemas.openxmlformats.org/wordprocessingml/2006/main">
        <w:t xml:space="preserve">- یک تیم مجرب از متخصصان مراقبت از مو. </w:t>
      </w:r>
      <w:r xmlns:w="http://schemas.openxmlformats.org/wordprocessingml/2006/main">
        <w:br xmlns:w="http://schemas.openxmlformats.org/wordprocessingml/2006/main"/>
      </w:r>
      <w:r xmlns:w="http://schemas.openxmlformats.org/wordprocessingml/2006/main">
        <w:t xml:space="preserve">- تجهیزات و لوازم پیشرفته برای خدمات کارآمد و موثر.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شرکای کلیدی: </w:t>
      </w:r>
      <w:r xmlns:w="http://schemas.openxmlformats.org/wordprocessingml/2006/main">
        <w:t xml:space="preserve">کلینیک فخرایی با: </w:t>
      </w:r>
      <w:r xmlns:w="http://schemas.openxmlformats.org/wordprocessingml/2006/main">
        <w:br xmlns:w="http://schemas.openxmlformats.org/wordprocessingml/2006/main"/>
      </w:r>
      <w:r xmlns:w="http://schemas.openxmlformats.org/wordprocessingml/2006/main">
        <w:t xml:space="preserve">- تامین کنندگان مراقبت از مو برای تهیه محصولات با کیفیت بالا همکاری می کند. </w:t>
      </w:r>
      <w:r xmlns:w="http://schemas.openxmlformats.org/wordprocessingml/2006/main">
        <w:br xmlns:w="http://schemas.openxmlformats.org/wordprocessingml/2006/main"/>
      </w:r>
      <w:r xmlns:w="http://schemas.openxmlformats.org/wordprocessingml/2006/main">
        <w:t xml:space="preserve">- مشاغل محلی برای ارائه خدمات یا تبلیغات همراه.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جریان درآمد: </w:t>
      </w:r>
      <w:r xmlns:w="http://schemas.openxmlformats.org/wordprocessingml/2006/main">
        <w:br xmlns:w="http://schemas.openxmlformats.org/wordprocessingml/2006/main"/>
      </w:r>
      <w:r xmlns:w="http://schemas.openxmlformats.org/wordprocessingml/2006/main">
        <w:t xml:space="preserve">- خدمات مستقیم مراقبت از مو. </w:t>
      </w:r>
      <w:r xmlns:w="http://schemas.openxmlformats.org/wordprocessingml/2006/main">
        <w:br xmlns:w="http://schemas.openxmlformats.org/wordprocessingml/2006/main"/>
      </w:r>
      <w:r xmlns:w="http://schemas.openxmlformats.org/wordprocessingml/2006/main">
        <w:t xml:space="preserve">- محصولات خرده فروشی که در فروشگاه یا آنلاین فروخته می شوند. </w:t>
      </w:r>
      <w:r xmlns:w="http://schemas.openxmlformats.org/wordprocessingml/2006/main">
        <w:br xmlns:w="http://schemas.openxmlformats.org/wordprocessingml/2006/main"/>
      </w:r>
      <w:r xmlns:w="http://schemas.openxmlformats.org/wordprocessingml/2006/main">
        <w:t xml:space="preserve">- عملیات فروشگاه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ساختار هزینه: </w:t>
      </w:r>
      <w:r xmlns:w="http://schemas.openxmlformats.org/wordprocessingml/2006/main">
        <w:br xmlns:w="http://schemas.openxmlformats.org/wordprocessingml/2006/main"/>
      </w:r>
      <w:r xmlns:w="http://schemas.openxmlformats.org/wordprocessingml/2006/main">
        <w:t xml:space="preserve">- حقوق و مزایای کارکنان. </w:t>
      </w:r>
      <w:r xmlns:w="http://schemas.openxmlformats.org/wordprocessingml/2006/main">
        <w:br xmlns:w="http://schemas.openxmlformats.org/wordprocessingml/2006/main"/>
      </w:r>
      <w:r xmlns:w="http://schemas.openxmlformats.org/wordprocessingml/2006/main">
        <w:t xml:space="preserve">- هزینه های بازاریابی و تبلیغات. </w:t>
      </w:r>
      <w:r xmlns:w="http://schemas.openxmlformats.org/wordprocessingml/2006/main">
        <w:br xmlns:w="http://schemas.openxmlformats.org/wordprocessingml/2006/main"/>
      </w:r>
      <w:r xmlns:w="http://schemas.openxmlformats.org/wordprocessingml/2006/main">
        <w:t xml:space="preserve">- هزینه های تجهیزات و لوازم.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متعهد به ارائه تجارب استثنایی از مراقبت از مو است که زیبایی طبیعی مشتریان خود را افزایش داده و جایگاه خود را به عنوان یک موسسه مراقبت از مو در تهران تقویت می کند. با تمرکز بر ارزش پیشنهادی، توسعه استراتژی های بازاریابی موثر و همکاری با شرکای کلیدی، هدف کلینیک ایجاد شهرت قوی، وفاداری مشتری و ایجاد جریان های درآمد پایدار است.</w:t>
      </w:r>
    </w:p>
    <w:p>
      <w:pPr xmlns:w="http://schemas.openxmlformats.org/wordprocessingml/2006/main">
        <w:pStyle w:val="Subtitle"/>
      </w:pPr>
      <w:r xmlns:w="http://schemas.openxmlformats.org/wordprocessingml/2006/main">
        <w:t xml:space="preserve">14-5. </w:t>
      </w:r>
      <w:r xmlns:w="http://schemas.openxmlformats.org/wordprocessingml/2006/main">
        <w:rPr>
          <w:b/>
        </w:rPr>
        <w:t xml:space="preserve">ماتریس آنسوف </w:t>
      </w:r>
      <w:r xmlns:w="http://schemas.openxmlformats.org/wordprocessingml/2006/main">
        <w:t xml:space="preserve">: استراتژی‌های رشد را برای نفوذ به بازار تعیین کنید.</w:t>
      </w:r>
    </w:p>
    <w:p>
      <w:pPr xmlns:w="http://schemas.openxmlformats.org/wordprocessingml/2006/main"/>
      <w:r xmlns:w="http://schemas.openxmlformats.org/wordprocessingml/2006/main">
        <w:t xml:space="preserve">بر اساس ماتریس آنسوف، من استراتژی‌های رشد متناسب با کلینیک فخرایی: راه‌حل‌های پیشرو مراقبت از مو در تهران را ارائه خواهم داد. ماتریس Ansoff استراتژی های رشد را به چهار ربع طبقه بندی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نفوذ در بازار (رشد افزایشی) </w:t>
      </w:r>
      <w:r xmlns:w="http://schemas.openxmlformats.org/wordprocessingml/2006/main">
        <w:t xml:space="preserve">: استراتژی هایی برای افزایش فروش و سهم بازار در ترکیب محصول و بازار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بازار (افزودن محصول </w:t>
      </w:r>
      <w:r xmlns:w="http://schemas.openxmlformats.org/wordprocessingml/2006/main">
        <w:t xml:space="preserve">: استراتژی هایی برای افزایش فروش با معرفی محصولات یا خدمات جدید به بازارهای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محصول (تنوع) </w:t>
      </w:r>
      <w:r xmlns:w="http://schemas.openxmlformats.org/wordprocessingml/2006/main">
        <w:t xml:space="preserve">: استراتژی هایی برای افزایش فروش با معرفی محصولات یا خدمات جدید به بازارهای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تنوع (شروع با بازار جدید) </w:t>
      </w:r>
      <w:r xmlns:w="http://schemas.openxmlformats.org/wordprocessingml/2006/main">
        <w:t xml:space="preserve">: استراتژی هایی برای افزایش فروش با ورود به بازارهای جدید با محصولات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بهبود کیفیت </w:t>
      </w:r>
      <w:r xmlns:w="http://schemas.openxmlformats.org/wordprocessingml/2006/main">
        <w:t xml:space="preserve">: ارزیابی و بهبود مستمر کیفیت خدمات برای افزایش شهرت و رضایت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بازاریابی هدفمند </w:t>
      </w:r>
      <w:r xmlns:w="http://schemas.openxmlformats.org/wordprocessingml/2006/main">
        <w:t xml:space="preserve">: نظارت و تطبیق تاکتیک های بازاریابی برای پاسخگویی به ترجیحات مشتریان موجود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مشارکت با اینفلوئنسرها </w:t>
      </w:r>
      <w:r xmlns:w="http://schemas.openxmlformats.org/wordprocessingml/2006/main">
        <w:t xml:space="preserve">: همکاری با اینفلوئنسرهای محلی در صنعت زیبایی.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آموزش کارکنان </w:t>
      </w:r>
      <w:r xmlns:w="http://schemas.openxmlformats.org/wordprocessingml/2006/main">
        <w:t xml:space="preserve">: سرمایه گذاری در آموزش مداوم کارکنان برای بهبود تخصص و کارایی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جدید </w:t>
      </w:r>
      <w:r xmlns:w="http://schemas.openxmlformats.org/wordprocessingml/2006/main">
        <w:t xml:space="preserve">: ارائه خدمات اضافی فراتر از مراقبت از مو، مانند مشاوره شخصی مراقبت از پوست یا برنامه های آرایشی.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فن آوری های جدید </w:t>
      </w:r>
      <w:r xmlns:w="http://schemas.openxmlformats.org/wordprocessingml/2006/main">
        <w:t xml:space="preserve">: برای متمایز کردن کلینیک از رقبا، از فناوری های پیشرفته، مانند خدمات مبتنی بر هوش مصنوعی استفاده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سطح بالا </w:t>
      </w:r>
      <w:r xmlns:w="http://schemas.openxmlformats.org/wordprocessingml/2006/main">
        <w:t xml:space="preserve">: خدمات ممتاز را برای مشتریان رده بالا ارائه می دهد که نیازهای خاص آنها را برآورده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متحد </w:t>
      </w:r>
      <w:r xmlns:w="http://schemas.openxmlformats.org/wordprocessingml/2006/main">
        <w:t xml:space="preserve">: با سایر مشاغل (به عنوان مثال، هنرمندان آرایش، زیبایی شناسان) شریک شوید تا خدمات کلینیک را گسترش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توسعه محصول: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شخصی‌سازی‌شده </w:t>
      </w:r>
      <w:r xmlns:w="http://schemas.openxmlformats.org/wordprocessingml/2006/main">
        <w:t xml:space="preserve">: خدمات سفارشی‌سازی شده را متناسب با نگرانی‌های خاص مو (به عنوان مثال، کاشت مو، اصلاح رنگ) ایجاد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محصولات افزودنی </w:t>
      </w:r>
      <w:r xmlns:w="http://schemas.openxmlformats.org/wordprocessingml/2006/main">
        <w:t xml:space="preserve">: محصولات مرتبط مانند محصولات مراقبت از مو، محلول های ریزش مو، یا ابزارهای میکرونیدلینگ پوست سر را توسعه دهید و بفروشید.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درمان‌های تکمیلی </w:t>
      </w:r>
      <w:r xmlns:w="http://schemas.openxmlformats.org/wordprocessingml/2006/main">
        <w:t xml:space="preserve">: درمان‌های مختلفی مانند ضخیم‌کردن مو، خدمات مژه‌ها یا خدمات سشوار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متنوع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گسترش به مکان های دیگر </w:t>
      </w:r>
      <w:r xmlns:w="http://schemas.openxmlformats.org/wordprocessingml/2006/main">
        <w:t xml:space="preserve">: باز کردن مکان های اضافی در تهران یا سایر شهرهای بزرگ.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جمعیت شناسی جدید را هدف قرار دهید </w:t>
      </w:r>
      <w:r xmlns:w="http://schemas.openxmlformats.org/wordprocessingml/2006/main">
        <w:t xml:space="preserve">: مشتریان را از گروه های درآمدی مختلف، سنین یا پیشینه های قومی مورد هدف قرار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مشارکت های رقیب </w:t>
      </w:r>
      <w:r xmlns:w="http://schemas.openxmlformats.org/wordprocessingml/2006/main">
        <w:t xml:space="preserve">: با سالن های رقیب برای گسترش سبد خدمات و جذب مشتریان جدید شریک شوید.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حضور آنلاین </w:t>
      </w:r>
      <w:r xmlns:w="http://schemas.openxmlformats.org/wordprocessingml/2006/main">
        <w:t xml:space="preserve">: یک پلت فرم تجارت الکترونیک، حضور در رسانه های اجتماعی، یا سیستم های رزرو آنلاین برای دستیابی به مخاطبان گسترده تر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 چند جانبه: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همچنین می تواند رویکردی چند جانبه را در نظر بگیرد که استراتژی ها را در سراسر ماتریس آنسوف ترکیب می کند. به عنوان مثال، معرفی خدمات جدید برای جذب مشتریان فعلی (توسعه بازار) همچنین می تواند منجر به افزایش ترافیک و فرصت های بازاریابی شود.</w:t>
      </w:r>
    </w:p>
    <w:p>
      <w:pPr xmlns:w="http://schemas.openxmlformats.org/wordprocessingml/2006/main">
        <w:pStyle w:val="Subtitle"/>
      </w:pPr>
      <w:r xmlns:w="http://schemas.openxmlformats.org/wordprocessingml/2006/main">
        <w:t xml:space="preserve">14-6. </w:t>
      </w:r>
      <w:r xmlns:w="http://schemas.openxmlformats.org/wordprocessingml/2006/main">
        <w:rPr>
          <w:b/>
        </w:rPr>
        <w:t xml:space="preserve">تجزیه و تحلیل PESTEL </w:t>
      </w:r>
      <w:r xmlns:w="http://schemas.openxmlformats.org/wordprocessingml/2006/main">
        <w:t xml:space="preserve">: عوامل سیاسی، اقتصادی، اجتماعی موثر را ارزیابی کنید.</w:t>
      </w:r>
    </w:p>
    <w:p>
      <w:pPr xmlns:w="http://schemas.openxmlformats.org/wordprocessingml/2006/main"/>
      <w:r xmlns:w="http://schemas.openxmlformats.org/wordprocessingml/2006/main">
        <w:t xml:space="preserve">چه موضوع خوبی! بر اساس تجارت کلینیک فخرایی، در اینجا تحلیلی جامع از عوامل خارجی مؤثر بر سازمان با استفاده از چارچوب PESTEL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سیاسی: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انتخابات ریاست جمهوری جمهوری اسلامی </w:t>
      </w:r>
      <w:r xmlns:w="http://schemas.openxmlformats.org/wordprocessingml/2006/main">
        <w:t xml:space="preserve">: این درمانگاه ممکن است در نتیجه تغییر دولت با رقابت کلینیک های تازه تاسیس یا رقیب مواجه شود. سیاست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چارچوب نظارتی </w:t>
      </w:r>
      <w:r xmlns:w="http://schemas.openxmlformats.org/wordprocessingml/2006/main">
        <w:t xml:space="preserve">: سیاست های مراقبت های بهداشتی ایران ممکن است بر برنامه های توسعه کلینیک، ارائه یارانه ها یا محدودیت ها تأثیر بگذارد.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نگرانی های امنیتی </w:t>
      </w:r>
      <w:r xmlns:w="http://schemas.openxmlformats.org/wordprocessingml/2006/main">
        <w:t xml:space="preserve">: تنش های امنیتی جهانی مداوم ممکن است منجر به افزایش اضطراب شود و بر اعتماد مصرف کننده و هزینه ها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تورم </w:t>
      </w:r>
      <w:r xmlns:w="http://schemas.openxmlformats.org/wordprocessingml/2006/main">
        <w:t xml:space="preserve">: افزایش هزینه های مواد خام، نیروی کار و تجهیزات می تواند بر سودآوری کلینیک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نوسانات نرخ ارز ریال </w:t>
      </w:r>
      <w:r xmlns:w="http://schemas.openxmlformats.org/wordprocessingml/2006/main">
        <w:t xml:space="preserve">: تغییرات در نرخ ارز ممکن است بر قیمت دلار آمریکا و ارزش کالاها تأثیر بگذارد و بر هزینه مصرف کننده تأثیر بگذارد.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محدودیت های بودجه </w:t>
      </w:r>
      <w:r xmlns:w="http://schemas.openxmlformats.org/wordprocessingml/2006/main">
        <w:t xml:space="preserve">: کاهش در هزینه های دولت ممکن است منجر به کاهش بودجه تبلیغاتی شود و بر دید کلینیک تأثیر بگذارد.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هزینه های رقابتی </w:t>
      </w:r>
      <w:r xmlns:w="http://schemas.openxmlformats.org/wordprocessingml/2006/main">
        <w:t xml:space="preserve">: با افزایش سالن ها و مراکز زیبایی جدید، رقابت افزایش می یابد و کلینیک فخرایی را ملزم به سرمایه گذاری در بازاریابی و تبلیغات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تغییر نگرش نسبت به زیبایی و تندرستی </w:t>
      </w:r>
      <w:r xmlns:w="http://schemas.openxmlformats.org/wordprocessingml/2006/main">
        <w:t xml:space="preserve">: تغییر در ارزش های اجتماعی ممکن است بر تقاضا برای خدمات مختلف مراقبت از مو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آگاهی از روندهای زیبایی بین المللی </w:t>
      </w:r>
      <w:r xmlns:w="http://schemas.openxmlformats.org/wordprocessingml/2006/main">
        <w:t xml:space="preserve">: مصرف کنندگان ایرانی ممکن است علاقه بیشتری به روندهای به روز زیبایی بین المللی پیدا کنند که بر رقابت پذیری کلینیک تأثیر می 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جمعیت شناسی بازار هدف </w:t>
      </w:r>
      <w:r xmlns:w="http://schemas.openxmlformats.org/wordprocessingml/2006/main">
        <w:t xml:space="preserve">: تغییرات در سبک زندگی، شغل و سطح تحصیلات ممکن است پایگاه مشتریان کلینیک را شکل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سلامت و تندرستی </w:t>
      </w:r>
      <w:r xmlns:w="http://schemas.openxmlformats.org/wordprocessingml/2006/main">
        <w:t xml:space="preserve">: نگرانی در مورد سلامت جسمی و عاطفی مصرف کنندگان ممکن است تقاضا برای خدمات با کیفیت بالا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تکنولوژیکی: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نفوذ رسانه های اجتماعی </w:t>
      </w:r>
      <w:r xmlns:w="http://schemas.openxmlformats.org/wordprocessingml/2006/main">
        <w:t xml:space="preserve">: برای ترویج و حفظ تصویر برند قوی، کلینیک فخرایی باید از حضور خود در رسانه های اجتماعی، نظرات مشتریان و مشارکت تأثیرگذاران خود به روز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یکپارچه‌سازی فناوری مراقبت‌های بهداشتی </w:t>
      </w:r>
      <w:r xmlns:w="http://schemas.openxmlformats.org/wordprocessingml/2006/main">
        <w:t xml:space="preserve">: پذیرش مزایایی مانند یادآوری‌های قرار ملاقات، مدیریت موجودی محصول، و افزایش خدمات مشتری ممکن است نیاز به سرمایه‌گذاری در تجهیزات مدرن و سیستم‌های اطلاعاتی داشته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بازاریابی دیجیتال </w:t>
      </w:r>
      <w:r xmlns:w="http://schemas.openxmlformats.org/wordprocessingml/2006/main">
        <w:t xml:space="preserve">: استفاده از بهینه سازی موتورهای جستجو، بازاریابی ایمیلی و سایر ابزارهای بازاریابی آنلاین برای دستیابی به مخاطبان هدف گسترده تری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تغییر آب و هوا </w:t>
      </w:r>
      <w:r xmlns:w="http://schemas.openxmlformats.org/wordprocessingml/2006/main">
        <w:t xml:space="preserve">: تغییرات دما و الگوهای بارندگی ممکن است بر تولید محصول، منابع آب و هزینه های حمل و نقل تأثیر بگذارد که در نهایت می تواند بر خدمات سالن و پایگاه مشتریان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آلودگی هوا </w:t>
      </w:r>
      <w:r xmlns:w="http://schemas.openxmlformats.org/wordprocessingml/2006/main">
        <w:t xml:space="preserve">: بهبود محیط خارجی می تواند به کاهش چالش های بهداشتی و زیست محیطی طولانی مدت برای ساکنان مجاور کمک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بازیافت و مدیریت زباله </w:t>
      </w:r>
      <w:r xmlns:w="http://schemas.openxmlformats.org/wordprocessingml/2006/main">
        <w:t xml:space="preserve">: شیوه های مدیریت ضایعات موثر برای حفظ یک تجارت پاک و کارآمد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عوامل حقوقی: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مقررات ایران در مورد صنعت سالن ها </w:t>
      </w:r>
      <w:r xmlns:w="http://schemas.openxmlformats.org/wordprocessingml/2006/main">
        <w:t xml:space="preserve">: رعایت مقررات موجود و در حال تحول در مورد اقداماتی مانند بهداشت، امنیت بهداشتی و قیمت گذاری سالن برای موفقیت کلینیک ضروری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بیمه و مسئولیت </w:t>
      </w:r>
      <w:r xmlns:w="http://schemas.openxmlformats.org/wordprocessingml/2006/main">
        <w:t xml:space="preserve">: کلینیک فخرایی باید برای کارکنان و مراجعین پوشش داده و از داده ها و امکانات عملیاتی آنها محافظت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تجزیه و تحلیل PESTEL چشم انداز دقیقی را در مورد تغییرات کلان و خرد مختلف ارائه می دهد که می تواند بر سودآوری و برنامه ریزی استراتژیک کلینیک فخرایی تأثیر بگذارد و بینش های ارزشمندی را برای افزایش ارزش خدمات و موقعیت برای رشد و سازگاری ارائه می دهد.</w:t>
      </w:r>
    </w:p>
    <w:p>
      <w:pPr xmlns:w="http://schemas.openxmlformats.org/wordprocessingml/2006/main">
        <w:pStyle w:val="Subtitle"/>
      </w:pPr>
      <w:r xmlns:w="http://schemas.openxmlformats.org/wordprocessingml/2006/main">
        <w:t xml:space="preserve">14-7. </w:t>
      </w:r>
      <w:r xmlns:w="http://schemas.openxmlformats.org/wordprocessingml/2006/main">
        <w:rPr>
          <w:b/>
        </w:rPr>
        <w:t xml:space="preserve">کارت امتیازی متوازن </w:t>
      </w:r>
      <w:r xmlns:w="http://schemas.openxmlformats.org/wordprocessingml/2006/main">
        <w:t xml:space="preserve">: عملکرد را نظارت کنید، استراتژی ها را با اهداف هماهنگ کنید.</w:t>
      </w:r>
    </w:p>
    <w:p>
      <w:pPr xmlns:w="http://schemas.openxmlformats.org/wordprocessingml/2006/main"/>
      <w:r xmlns:w="http://schemas.openxmlformats.org/wordprocessingml/2006/main">
        <w:rPr>
          <w:b/>
        </w:rPr>
        <w:t xml:space="preserve">کلینیک فخرایی: راهکارهای پیشرو مراقبت از مو در تهران با کارت امتیازی متوازن نظارت بر عملکرد و تنظیم پیشنهاد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طرحی را برای نظارت بر عملکرد کلینیک فخرایی: راه حل های پیشرو مراقبت از مو در تهران در برابر اهداف استراتژیک آن و تنظیم طرح کسب و کار بر اساس آن تشریح می کند. ما از چارچوب کارت امتیازی متوازن (BSC) برای ارزیابی عملکرد کلینیک، شناسایی زمینه‌های بهبود و تصمیم‌گیری مبتنی بر داده‌ها استفاده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نظارت بر شاخص های کلیدی عملکرد (KPI) برای ارزیابی پیشرفت به سمت اهداف استراتژیک. </w:t>
      </w:r>
      <w:r xmlns:w="http://schemas.openxmlformats.org/wordprocessingml/2006/main">
        <w:br xmlns:w="http://schemas.openxmlformats.org/wordprocessingml/2006/main"/>
      </w:r>
      <w:r xmlns:w="http://schemas.openxmlformats.org/wordprocessingml/2006/main">
        <w:t xml:space="preserve">2. تجزیه و تحلیل BSC منظم را برای اطمینان از همسویی با اهداف کلی شرکت کلینیک انجام دهید. </w:t>
      </w:r>
      <w:r xmlns:w="http://schemas.openxmlformats.org/wordprocessingml/2006/main">
        <w:br xmlns:w="http://schemas.openxmlformats.org/wordprocessingml/2006/main"/>
      </w:r>
      <w:r xmlns:w="http://schemas.openxmlformats.org/wordprocessingml/2006/main">
        <w:t xml:space="preserve">3. شناسایی فرصت ها برای بهبود و پیشنهاد اصلاحات برای طرح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عملکرد (BSC):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چشم انداز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رشد درآمد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حاشیه ناخالص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سود عملیاتی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دیدگاه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رضایت مشتری (نظرسنجی ها و بررسی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نرخ حفظ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امتیاز خالص تبلیغ کننده (NPS)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فرآیندهای داخلی: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کیفیت خدمات (اندازه گیری استانداردهای خدمات، کارایی و اثربخشی)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آموزش و توسعه کارکنان (ردیابی رشد کارکنان، گواهینامه ها و بازخوردها)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کارایی عملیاتی (اندازه گیری زمان انتظار، مدیریت موجودی و غیره)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دیدگاه یادگیری و رشد: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و روحیه کارکنان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سرمایه گذاری های نوآوری و تحقیق و توسعه * توسعه خدمات جدید 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برنامه اقدام </w:t>
      </w:r>
      <w:r xmlns:w="http://schemas.openxmlformats.org/wordprocessingml/2006/main">
        <w:t xml:space="preserve">توسعه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نظارت و تجزیه و تحلیل منظم KPI و معیارهای BSC. </w:t>
      </w:r>
      <w:r xmlns:w="http://schemas.openxmlformats.org/wordprocessingml/2006/main">
        <w:br xmlns:w="http://schemas.openxmlformats.org/wordprocessingml/2006/main"/>
      </w:r>
      <w:r xmlns:w="http://schemas.openxmlformats.org/wordprocessingml/2006/main">
        <w:t xml:space="preserve">2. بررسی و بحث سه ماهه نتایج BSC با تیم رهبری و سهامداران کلیدی. </w:t>
      </w:r>
      <w:r xmlns:w="http://schemas.openxmlformats.org/wordprocessingml/2006/main">
        <w:br xmlns:w="http://schemas.openxmlformats.org/wordprocessingml/2006/main"/>
      </w:r>
      <w:r xmlns:w="http://schemas.openxmlformats.org/wordprocessingml/2006/main">
        <w:t xml:space="preserve">3. شناسایی مناطقی که نیاز به بهبود دارند و اصلاحات پیشنهادی در طرح تجاری. </w:t>
      </w:r>
      <w:r xmlns:w="http://schemas.openxmlformats.org/wordprocessingml/2006/main">
        <w:br xmlns:w="http://schemas.openxmlformats.org/wordprocessingml/2006/main"/>
      </w:r>
      <w:r xmlns:w="http://schemas.openxmlformats.org/wordprocessingml/2006/main">
        <w:t xml:space="preserve">4. بررسی و ارزیابی ارائه خدمات جدید و فرصت های گسترش بازار. </w:t>
      </w:r>
      <w:r xmlns:w="http://schemas.openxmlformats.org/wordprocessingml/2006/main">
        <w:br xmlns:w="http://schemas.openxmlformats.org/wordprocessingml/2006/main"/>
      </w:r>
      <w:r xmlns:w="http://schemas.openxmlformats.org/wordprocessingml/2006/main">
        <w:t xml:space="preserve">5. اجرای اقدامات کارآمدی و برنامه های آموزشی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سه ماهه اول: بررسی شاخص های KPI و معیارهای BSC فعلی، ایجاد داده های پایه. </w:t>
      </w:r>
      <w:r xmlns:w="http://schemas.openxmlformats.org/wordprocessingml/2006/main">
        <w:br xmlns:w="http://schemas.openxmlformats.org/wordprocessingml/2006/main"/>
      </w:r>
      <w:r xmlns:w="http://schemas.openxmlformats.org/wordprocessingml/2006/main">
        <w:t xml:space="preserve">فصل 2-3: تجزیه و تحلیل منظم و بحث در مورد نتایج BSC، شناسایی مناطق برای بهبود. </w:t>
      </w:r>
      <w:r xmlns:w="http://schemas.openxmlformats.org/wordprocessingml/2006/main">
        <w:br xmlns:w="http://schemas.openxmlformats.org/wordprocessingml/2006/main"/>
      </w:r>
      <w:r xmlns:w="http://schemas.openxmlformats.org/wordprocessingml/2006/main">
        <w:t xml:space="preserve">فصل چهارم: اجرای تعدیل‌های پیشنهادی، بررسی پیشرفت و به‌روزرسانی شاخص‌های KPI و معیارهای BSC.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حمایت از اجرای تجزیه و تحلیل و تعدیل BSC، بودجه ای را برای موارد زیر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های آموزشی و توسعه کارکنان (20%) </w:t>
      </w:r>
      <w:r xmlns:w="http://schemas.openxmlformats.org/wordprocessingml/2006/main">
        <w:br xmlns:w="http://schemas.openxmlformats.org/wordprocessingml/2006/main"/>
      </w:r>
      <w:r xmlns:w="http://schemas.openxmlformats.org/wordprocessingml/2006/main">
        <w:t xml:space="preserve">* اقدامات بهره وری عملیاتی و بهبود فرآیند (30%) </w:t>
      </w:r>
      <w:r xmlns:w="http://schemas.openxmlformats.org/wordprocessingml/2006/main">
        <w:br xmlns:w="http://schemas.openxmlformats.org/wordprocessingml/2006/main"/>
      </w:r>
      <w:r xmlns:w="http://schemas.openxmlformats.org/wordprocessingml/2006/main">
        <w:t xml:space="preserve">* بازاریابی و تبلیغات برای خدمات جدید پیشنهادات (20%) </w:t>
      </w:r>
      <w:r xmlns:w="http://schemas.openxmlformats.org/wordprocessingml/2006/main">
        <w:br xmlns:w="http://schemas.openxmlformats.org/wordprocessingml/2006/main"/>
      </w:r>
      <w:r xmlns:w="http://schemas.openxmlformats.org/wordprocessingml/2006/main">
        <w:t xml:space="preserve">* حفظ و جذب پرسنل (30%)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چارچوب کارت امتیازی متوازن یک رویکرد جامع برای نظارت بر درمانگاه فخرایی ارائه می کند. عملکرد در برابر اهداف استراتژیک خود تجزیه و تحلیل منظم شاخص‌های KPI و معیارهای BSC، کلینیک را قادر می‌سازد تا زمینه‌های بهبود را شناسایی کند و تصمیمات مبتنی بر داده را برای تنظیم طرح کسب‌وکار اتخاذ کند. این پیشنهاد از تلاش های کلینیک برای حفظ مزیت رقابتی و افزایش عملکرد کلی حمایت می کند.</w:t>
      </w:r>
    </w:p>
    <w:p>
      <w:pPr xmlns:w="http://schemas.openxmlformats.org/wordprocessingml/2006/main">
        <w:pStyle w:val="Subtitle"/>
      </w:pPr>
      <w:r xmlns:w="http://schemas.openxmlformats.org/wordprocessingml/2006/main">
        <w:t xml:space="preserve">15. نیازمندی ها: تحلیل نیازمندی ها</w:t>
      </w:r>
    </w:p>
    <w:p>
      <w:pPr xmlns:w="http://schemas.openxmlformats.org/wordprocessingml/2006/main"/>
      <w:r xmlns:w="http://schemas.openxmlformats.org/wordprocessingml/2006/main">
        <w:rPr>
          <w:b/>
        </w:rPr>
        <w:t xml:space="preserve">تجزیه و تحلیل نیازمندی های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حامی بیمار، بیان جزئیات الزامات لازم برای اجرای موفقیت آمیز طرح تجاری برای کلینیک فخرایی بسیار مهم است. موارد زیر الزامات لازم برای اجرای موفقیت آمیز شامل منابع، فناوری و نیروی کار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موقعیت مکانی: </w:t>
      </w:r>
      <w:r xmlns:w="http://schemas.openxmlformats.org/wordprocessingml/2006/main">
        <w:t xml:space="preserve">مکانی مناسب و به راحتی در مرکز شهر تهران، با پارکینگ کافی و اتصال Wi-Fi.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تجهیزات: </w:t>
      </w:r>
      <w:r xmlns:w="http://schemas.openxmlformats.org/wordprocessingml/2006/main">
        <w:t xml:space="preserve">ابزارهای پیشرفته مراقبت از مو، مانند سشوار با کیفیت بالا، اتوهای صاف و تجهیزات رنگ کردن مو.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لوازم: </w:t>
      </w:r>
      <w:r xmlns:w="http://schemas.openxmlformats.org/wordprocessingml/2006/main">
        <w:t xml:space="preserve">محصولات مراقبت از مو با کیفیت، از جمله شامپو، نرم کننده، ماسک مو، و محصولات حالت دهنده.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مبلمان و وسایل پرسنل: </w:t>
      </w:r>
      <w:r xmlns:w="http://schemas.openxmlformats.org/wordprocessingml/2006/main">
        <w:t xml:space="preserve">محل انتظار راحت، میزهای کارکنان و میزهای پذیرش.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نقطه فروش (POS): </w:t>
      </w:r>
      <w:r xmlns:w="http://schemas.openxmlformats.org/wordprocessingml/2006/main">
        <w:t xml:space="preserve">یک سیستم POS بصری برای مدیریت تراکنش ها، پیگیری فروش و نگهداری موجودی.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نرم افزار مدیریت ارتباط با مشتری (CRM): </w:t>
      </w:r>
      <w:r xmlns:w="http://schemas.openxmlformats.org/wordprocessingml/2006/main">
        <w:t xml:space="preserve">یک نرم افزار CRM برای مدیریت روابط با مشتری، برنامه ریزی قرار ملاقات، و کمپین های بازاریابی.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سیستم رزرو دیجیتال: </w:t>
      </w:r>
      <w:r xmlns:w="http://schemas.openxmlformats.org/wordprocessingml/2006/main">
        <w:t xml:space="preserve">یک سیستم رزرو دیجیتال که به مشتریان اجازه می دهد تا به صورت آنلاین قرار ملاقات داشته باشند.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یکپارچه سازی رسانه های اجتماعی: </w:t>
      </w:r>
      <w:r xmlns:w="http://schemas.openxmlformats.org/wordprocessingml/2006/main">
        <w:t xml:space="preserve">ادغام با پلتفرم های رسانه های اجتماعی برای ارتقای خدمات، تعامل با مشتریان و پیگیری بررسی های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نیروی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متخصصان مراقبت از مو: </w:t>
      </w:r>
      <w:r xmlns:w="http://schemas.openxmlformats.org/wordprocessingml/2006/main">
        <w:t xml:space="preserve">متخصصان مجرب مراقبت از مو با مهارت های تخصصی در خدمات مختلف مراقبت از مو، مانند کوتاه کردن، رنگ کردن، حالت دادن و درمان مو.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کارکنان میز پذیرش: </w:t>
      </w:r>
      <w:r xmlns:w="http://schemas.openxmlformats.org/wordprocessingml/2006/main">
        <w:t xml:space="preserve">کارکنان میز پذیرش دوستانه و کارآمد برای رسیدگی به سؤالات مشتری، برنامه ریزی و پرداخت 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نماینده خدمات مشتری آموزش دیده: </w:t>
      </w:r>
      <w:r xmlns:w="http://schemas.openxmlformats.org/wordprocessingml/2006/main">
        <w:t xml:space="preserve">نماینده خدمات مشتری آموزش دیده برای رسیدگی به شکایات، نگرانی ها و بازخورد مشتری.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کارکنان بازاریابی و تبلیغات: </w:t>
      </w:r>
      <w:r xmlns:w="http://schemas.openxmlformats.org/wordprocessingml/2006/main">
        <w:t xml:space="preserve">بازاریابان و تبلیغ کنندگان برای ترویج خدمات، ایجاد محتوای جذاب و مدیریت حضور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آموزش و پشتیبانی: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کارکنان: </w:t>
      </w:r>
      <w:r xmlns:w="http://schemas.openxmlformats.org/wordprocessingml/2006/main">
        <w:t xml:space="preserve">آموزش جامع برای کارکنان برای اطمینان از آگاهی آنها در مورد خدمات، تکنیک ها و محصولات مراقبت از مو.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مداوم: </w:t>
      </w:r>
      <w:r xmlns:w="http://schemas.openxmlformats.org/wordprocessingml/2006/main">
        <w:t xml:space="preserve">جلسات آموزش مداوم منظم برای به روز ماندن در مورد آخرین روندها، تکنیک ها و محصولات مراقبت از مو.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سیستم بازخورد مشتری: </w:t>
      </w:r>
      <w:r xmlns:w="http://schemas.openxmlformats.org/wordprocessingml/2006/main">
        <w:t xml:space="preserve">سیستمی برای جمع آوری و تجزیه و تحلیل بازخورد مشتری برای بهبود خدمات و رضایت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و نقاط عطف: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اجاره و نوسازی مکان: </w:t>
      </w:r>
      <w:r xmlns:w="http://schemas.openxmlformats.org/wordprocessingml/2006/main">
        <w:t xml:space="preserve">مکان مناسب را ایمن کنید و در 30 روز آینده بازسازی کامل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تجهيزات و تداركات: </w:t>
      </w:r>
      <w:r xmlns:w="http://schemas.openxmlformats.org/wordprocessingml/2006/main">
        <w:t xml:space="preserve">تجهيزات و لوازم مورد نياز را ظرف 60 روز خريداري و نصب كنيد.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استخدام و آموزش کارکنان: </w:t>
      </w:r>
      <w:r xmlns:w="http://schemas.openxmlformats.org/wordprocessingml/2006/main">
        <w:t xml:space="preserve">ظرف 90 روز کارمندان را جذب و آموزش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پیاده سازی فناوری: </w:t>
      </w:r>
      <w:r xmlns:w="http://schemas.openxmlformats.org/wordprocessingml/2006/main">
        <w:t xml:space="preserve">سیستم POS، نرم افزار CRM، سیستم رزرو دیجیتال، و یکپارچه سازی رسانه های اجتماعی را ظرف 120 روز پیاده 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تفکیک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مکان و نوسازی: </w:t>
      </w:r>
      <w:r xmlns:w="http://schemas.openxmlformats.org/wordprocessingml/2006/main">
        <w:t xml:space="preserve">200,000 دلار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تجهیزات و لوازم: </w:t>
      </w:r>
      <w:r xmlns:w="http://schemas.openxmlformats.org/wordprocessingml/2006/main">
        <w:t xml:space="preserve">150,000 دلار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استخدام و آموزش کارکنان: </w:t>
      </w:r>
      <w:r xmlns:w="http://schemas.openxmlformats.org/wordprocessingml/2006/main">
        <w:t xml:space="preserve">100,000 </w:t>
      </w:r>
      <w:r xmlns:w="http://schemas.openxmlformats.org/wordprocessingml/2006/main">
        <w:t xml:space="preserve">دلار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پیاده سازی فناوری: </w:t>
      </w:r>
      <w:r xmlns:w="http://schemas.openxmlformats.org/wordprocessingml/2006/main">
        <w:t xml:space="preserve">50,000 دلار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بازاریابی و تبلیغات: </w:t>
      </w:r>
      <w:r xmlns:w="http://schemas.openxmlformats.org/wordprocessingml/2006/main">
        <w:t xml:space="preserve">50,000 دلار </w:t>
      </w:r>
      <w:r xmlns:w="http://schemas.openxmlformats.org/wordprocessingml/2006/main">
        <w:br xmlns:w="http://schemas.openxmlformats.org/wordprocessingml/2006/main"/>
      </w:r>
      <w:r xmlns:w="http://schemas.openxmlformats.org/wordprocessingml/2006/main">
        <w:rPr>
          <w:b/>
        </w:rPr>
        <w:t xml:space="preserve">سرمایه گذاری: </w:t>
      </w:r>
      <w:r xmlns:w="http://schemas.openxmlformats.org/wordprocessingml/2006/main">
        <w:t xml:space="preserve">50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کلینیک فخرایی با درک و رسیدگی به این الزامات می تواند از اجرای موفقیت آمیز طرح تجاری خود اطمینان حاصل کند و به هدف خود مبنی بر تبدیل شدن به ارائه دهنده راه حل های مراقبت از مو در تهران دست یابد.</w:t>
      </w:r>
    </w:p>
    <w:p>
      <w:pPr xmlns:w="http://schemas.openxmlformats.org/wordprocessingml/2006/main">
        <w:pStyle w:val="Subtitle"/>
      </w:pPr>
      <w:r xmlns:w="http://schemas.openxmlformats.org/wordprocessingml/2006/main">
        <w:t xml:space="preserve">16. درآمد: درآمد اضافی</w:t>
      </w:r>
    </w:p>
    <w:p>
      <w:pPr xmlns:w="http://schemas.openxmlformats.org/wordprocessingml/2006/main"/>
      <w:r xmlns:w="http://schemas.openxmlformats.org/wordprocessingml/2006/main">
        <w:rPr>
          <w:b/>
        </w:rPr>
        <w:t xml:space="preserve">جریان های درآمد اضافی برای کلینیک فخرایی: راه حل های پیشرو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کاوش جریان های درآمد اضافی برای تنوع بخشیدن به کسب و کار و سرمایه گذاری در فرصت های نوظهور ضروری است. در اینجا برخی از جریان های درآمد بالقوه یا فرصت های متنوع سازی کسب و کار برای کلینیک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خدمات و دوره های آنلاین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مشاوره مجازی و خدمات مربیگری برای مشتریان از راه دور.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دوره های آنلاین یا فیلم های آموزشی در مورد تکنیک های مراقبت و حالت دادن به مو ایجاد و بفروشید.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ارتقای تخصص کلینیک با اینفلوئنسرها یا وبلاگ نویسان شریک شوید.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خط تولید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تولید و فروش طیف وسیعی از محصولات مراقبت از مو، مانند شامپو، نرم کننده، و محصولات حالت دهنده.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برندهای پایدار و سازگار با محیط زیست برای ارائه گزینه های مراقبت از موی ارگانیک و طبیعی شریک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رویدادها و کارگاه های تجربی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میزبان کلاس های مسترکلاس، کارگاه ها، و سمینارهای مراقبت از مو و تکنیک های یک ظاهر طراحی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رویدادهایی مانند نمایش های مو، مسابقات، یا جمع آوری کمک های خیریه را سازماندهی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بسته‌های سفارشی مراقبت از مو را برای مناسبت‌های خاص، مانند مراسم عروسی یا مراسم جشن،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بازاریابی وابسته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تبلیغ محصولات و خدمات مراقبت از مو با برندها شریک شوید.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فروش هایی که از طریق ارجاعات و تبلیغات ایجاد می شود، کمیسیون دریافت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مدل عضویت یا اشتراک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عضویت یا خدمات اشتراکی را ارائه دهید که دسترسی انحصاری به خدمات، محصولات یا مشاوره تخصصی کلینیک را فراهم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وفاداری ایجاد کنید که به مشتریان برای بازدیدهای مکرر یا ارجاعات پاداش می دهد.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خدمات شرکتی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سفارشی مراقبت از مو را برای مشتریان شرکتی، مانند سالن های در محل یا رفع موهای زائد سیار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ایجاد برنامه ها یا رویدادهای سلامت کارکنان با شرکت ها شریک شوید.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رسانه های اجتماعی و ایجاد محتوا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پلتفرم های رسانه های اجتماعی برای ایجاد یک جامعه و ارتقای خدمات کلینیک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و فروش محتوا، مانند پست های وبلاگ، ویدئوها، یا پادکست ها، در مورد مراقبت از مو و موضوعات زیبایی.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توزیع کتاب و مجله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مجله یا کتابی برای مراقبت از مو منتشر کنید که توصیه ها و نکات تخصصی در مورد مراقبت و حالت دادن به مو را ارائه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نشریه را در سالن ها، چشمه های معدنی، و سایر موسسات مراقبت از مو توزیع کنید.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بازاریابی دیجیتال و تحقیقات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بازاریابی دیجیتال را برای کمک به مشاغل و افراد برای بهبود حضور آنلاین خود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انجام تحقیقات و ارائه گزارش در مورد روند بازار مراقبت از مو و رفتار مصرف کننده.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مشارکت ها و همکاری ها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با هتل ها، استراحتگاه ها و سایر موسسات شریک شوید تا خدمات منحصر به فرد مراقبت از مو را به مشتریان خود ارائه دهید. </w:t>
      </w:r>
      <w:r xmlns:w="http://schemas.openxmlformats.org/wordprocessingml/2006/main">
        <w:br xmlns:w="http://schemas.openxmlformats.org/wordprocessingml/2006/main"/>
      </w:r>
      <w:r xmlns:w="http://schemas.openxmlformats.org/wordprocessingml/2006/main">
        <w:t xml:space="preserve">* برای ایجاد تجربیات منحصر به فرد و خلاقانه در مراقبت از مو، با سایر مشاغل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کاوش در این جریان‌های درآمدی و ایجاد تنوع در کسب‌وکار، می‌تواند درآمد خود را افزایش دهد، رقابت‌پذیری خود را بهبود بخشد و جایگاه خود را به عنوان یک کلینیک مراقبت از مو در تهران مستحکم کند.</w:t>
      </w:r>
    </w:p>
    <w:p>
      <w:pPr xmlns:w="http://schemas.openxmlformats.org/wordprocessingml/2006/main">
        <w:pStyle w:val="Subtitle"/>
      </w:pPr>
      <w:r xmlns:w="http://schemas.openxmlformats.org/wordprocessingml/2006/main">
        <w:t xml:space="preserve">17. بازاریابی: بازاریابی و برندسازی</w:t>
      </w:r>
    </w:p>
    <w:p>
      <w:pPr xmlns:w="http://schemas.openxmlformats.org/wordprocessingml/2006/main"/>
      <w:r xmlns:w="http://schemas.openxmlformats.org/wordprocessingml/2006/main">
        <w:rPr>
          <w:b/>
        </w:rPr>
        <w:t xml:space="preserve">استراتژی بازاریابی جامع کلینیک فخرایی: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بازاریابی ما برای کلینیک فخرایی با هدف تثبیت برند به عنوان ارائه دهنده راه حل های مراقبت از مو در تهران، افزایش آگاهی از برند و جذب مشتری است. با استفاده از بازاریابی دیجیتال، رسانه های اجتماعی و مشارکت جامعه، ما این کلینیک را به عنوان یک مرجع قابل اعتماد و نوآور در صنعت مراقبت از مو قرار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آگاهی از برند تا 30 درصد در بین مخاطبان هدف در 6 ماه آینده. </w:t>
      </w:r>
      <w:r xmlns:w="http://schemas.openxmlformats.org/wordprocessingml/2006/main">
        <w:br xmlns:w="http://schemas.openxmlformats.org/wordprocessingml/2006/main"/>
      </w:r>
      <w:r xmlns:w="http://schemas.openxmlformats.org/wordprocessingml/2006/main">
        <w:t xml:space="preserve">2. 500 سرنخ جدید در ماه از طریق کانال های آنلاین ایجاد کنید. </w:t>
      </w:r>
      <w:r xmlns:w="http://schemas.openxmlformats.org/wordprocessingml/2006/main">
        <w:br xmlns:w="http://schemas.openxmlformats.org/wordprocessingml/2006/main"/>
      </w:r>
      <w:r xmlns:w="http://schemas.openxmlformats.org/wordprocessingml/2006/main">
        <w:t xml:space="preserve">3. 200 مشتری جدید را در هر سه ماهه به کلینیک هدایت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جمعیت شناسی: زنان و مردان 25 تا 50 ساله از طبقه متوسط به بالا ساکن تهران. </w:t>
      </w:r>
      <w:r xmlns:w="http://schemas.openxmlformats.org/wordprocessingml/2006/main">
        <w:br xmlns:w="http://schemas.openxmlformats.org/wordprocessingml/2006/main"/>
      </w:r>
      <w:r xmlns:w="http://schemas.openxmlformats.org/wordprocessingml/2006/main">
        <w:t xml:space="preserve">* روانشناسی: افرادی که به دنبال خدمات مراقبت از مو با کیفیت بالا هستند و علاقه مند به به روز ماندن با آخرین روندها و تکنیک های مو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بازاریابی دیجیتال: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وب سایت واکنش گرا با نام تجاری، خدمات و اطلاعات تماس واضح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تکنیک های بهینه سازی موتور جستجو (SEO) برای بهبود رتبه بندی موتورهای جستجو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تبلیغات پرداخت به ازای کلیک (PPC) را برای هدف قرار دادن کلمات کلیدی خاص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اخبار کلینیک، تبلیغات و نکات را در سیستم عامل های رسانه های اجتماعی به اشتراک بگذارید.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رسانه های اجتماعی: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حضور قوی در اینستاگرام، فیس بوک و توییتر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محتوای باکیفیت را به اشتراک بگذارید که خدمات کلینیک را به نمایش می گذارد، تحولات قبل و بعد، و توصیفات مشتری را به نمایش می گذارد.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طریق پست‌ها، نظرسنجی‌ها و مسابقات منظم با دنبال‌کنندگان درگیر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در جامعه: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تبلیغ کلینیک با تأثیرگذاران مو، وبلاگ نویسان و استایلیست های محلی همکاری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میزبان کارگاه ها، سمینارها و رویدادهای مراقبت از مو برای آموزش مشتریان و ایجاد علاقه.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ارجاعات و برنامه های وفاداری را برای تشویق بازاریابی دهان به دهان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روابط عمومی: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روابط با رسانه های محلی و نشریات صنعت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داستان و خدمات و تخصص کلینیک فخرایی.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میزبان رویدادهای مطبوعاتی و راه اندازی محصول برای ایجاد وزوز.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بازاریابی محتوا: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پست‌های وبلاگ، ویدیوها و اینفوگرافیک‌های آموزنده ایجاد کنید که نکات و توصیه‌های مربوط به مراقبت از مو را ارائه می‌کنند.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بازاریابی ایمیلی برای ارسال خبرنامه و مواد تبلیغاتی برای مشترکین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رسانه و طرح تبلیغاتی: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مواد چاپی: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و چاپ کارت ویزیت، بروشور، و بروشور برای توزیع در سالن ها، چشمه های معدنی، و کلینیک های زیبایی محلی.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تبلیغات دیجیتال: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تبلیغات را در سیستم عامل های آنلاین محبوب، از جمله رسانه های اجتماعی، تبلیغات گوگل، و مجلات آنلاین قرار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روابط عمومی: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داستان ها و مصاحبه ها با رسانه های محلی، نشریات صنعت مو، و مجلات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بازاریابی دیجیتال: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رسانه های اجتماعی: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جامعه: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روابط عمومی: </w:t>
      </w:r>
      <w:r xmlns:w="http://schemas.openxmlformats.org/wordprocessingml/2006/main">
        <w:t xml:space="preserve">15%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بازاریابی محتوا: </w:t>
      </w:r>
      <w:r xmlns:w="http://schemas.openxmlformats.org/wordprocessingml/2006/main">
        <w:t xml:space="preserve">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ماه 1-3: </w:t>
      </w:r>
      <w:r xmlns:w="http://schemas.openxmlformats.org/wordprocessingml/2006/main">
        <w:t xml:space="preserve">توسعه وب سایت، حضور در رسانه های اجتماعی و راه اندازی کمپین های بازاریابی دیجیتال.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ماه 4-6: </w:t>
      </w:r>
      <w:r xmlns:w="http://schemas.openxmlformats.org/wordprocessingml/2006/main">
        <w:t xml:space="preserve">استراتژی های تعامل جامعه را اجرا کنید، رویدادها را میزبانی کنید، و برنامه های بازاریابی محتوا را توسعه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ماه 7-12: </w:t>
      </w:r>
      <w:r xmlns:w="http://schemas.openxmlformats.org/wordprocessingml/2006/main">
        <w:t xml:space="preserve">نتایج را تجزیه و تحلیل کنید، استراتژی ها را تنظیم کنید و برای رشد و توسعه آینده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بازاریابی جامع، کلینیک فخرایی حضور آنلاین قدرتمندی ایجاد می کند، آگاهی از برند را افزایش می دهد و باعث جذب مشتری می شود و در نهایت خود را به عنوان یک ارائه دهنده راه حل های مراقبت از مو در تهران معرفی می کند.</w:t>
      </w:r>
    </w:p>
    <w:p>
      <w:pPr xmlns:w="http://schemas.openxmlformats.org/wordprocessingml/2006/main">
        <w:pStyle w:val="Subtitle"/>
      </w:pPr>
      <w:r xmlns:w="http://schemas.openxmlformats.org/wordprocessingml/2006/main">
        <w:t xml:space="preserve">18. برندسازی: پیشنهادات برندسازی</w:t>
      </w:r>
    </w:p>
    <w:p>
      <w:pPr xmlns:w="http://schemas.openxmlformats.org/wordprocessingml/2006/main"/>
      <w:r xmlns:w="http://schemas.openxmlformats.org/wordprocessingml/2006/main">
        <w:rPr>
          <w:b/>
        </w:rPr>
        <w:t xml:space="preserve">پیشنهادات برندسازی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زمینه ارائه شده، استراتژی برندسازی جامعی را برای کلینیک فخرایی ایجاد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جایگاه برند: </w:t>
      </w:r>
      <w:r xmlns:w="http://schemas.openxmlformats.org/wordprocessingml/2006/main">
        <w:br xmlns:w="http://schemas.openxmlformats.org/wordprocessingml/2006/main"/>
      </w:r>
      <w:r xmlns:w="http://schemas.openxmlformats.org/wordprocessingml/2006/main">
        <w:t xml:space="preserve">کلینیک فخرایی قصد دارد خود را به عنوان مقصدی برای راه حل های مراقبت از موی ممتاز در تهران معرفی کند که به دلیل تخصص و نوآوری خود شناخته شده است. و تعهد به رضایت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عناصر بصری: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لوگو: </w:t>
      </w:r>
      <w:r xmlns:w="http://schemas.openxmlformats.org/wordprocessingml/2006/main">
        <w:br xmlns:w="http://schemas.openxmlformats.org/wordprocessingml/2006/main"/>
      </w:r>
      <w:r xmlns:w="http://schemas.openxmlformats.org/wordprocessingml/2006/main">
        <w:t xml:space="preserve">- حرف تلطیف شده "F" که از رشته های مو مانند پیچیده تشکیل شده است که نمادی از تخصص و ظرافت است. </w:t>
      </w:r>
      <w:r xmlns:w="http://schemas.openxmlformats.org/wordprocessingml/2006/main">
        <w:br xmlns:w="http://schemas.openxmlformats.org/wordprocessingml/2006/main"/>
      </w:r>
      <w:r xmlns:w="http://schemas.openxmlformats.org/wordprocessingml/2006/main">
        <w:t xml:space="preserve">- رنگ اصلی: سایه آرامش‌بخش و آرام‌بخش آبی (#45A0E6) که جوهر آرامش و اعتماد را به تصویر می‌کشد. </w:t>
      </w:r>
      <w:r xmlns:w="http://schemas.openxmlformats.org/wordprocessingml/2006/main">
        <w:br xmlns:w="http://schemas.openxmlformats.org/wordprocessingml/2006/main"/>
      </w:r>
      <w:r xmlns:w="http://schemas.openxmlformats.org/wordprocessingml/2006/main">
        <w:t xml:space="preserve">- رنگ ثانویه: سایه ای لوکس و غنی از طلایی (#FFD700) که پیچیدگی و انحصار را به نمایش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تایپوگرافی: </w:t>
      </w:r>
      <w:r xmlns:w="http://schemas.openxmlformats.org/wordprocessingml/2006/main">
        <w:br xmlns:w="http://schemas.openxmlformats.org/wordprocessingml/2006/main"/>
      </w:r>
      <w:r xmlns:w="http://schemas.openxmlformats.org/wordprocessingml/2006/main">
        <w:t xml:space="preserve">- فونت اصلی: یک فونت sans-serif تمیز و مدرن مانند Open Sans که حرفه ای بودن و قابلیت دسترسی را نشان می دهد. </w:t>
      </w:r>
      <w:r xmlns:w="http://schemas.openxmlformats.org/wordprocessingml/2006/main">
        <w:br xmlns:w="http://schemas.openxmlformats.org/wordprocessingml/2006/main"/>
      </w:r>
      <w:r xmlns:w="http://schemas.openxmlformats.org/wordprocessingml/2006/main">
        <w:t xml:space="preserve">- اندازه و سبک قلم: عنوان ها با حروف پررنگ، بزرگ و متن معمولی با حروف کوچک.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تصویرسازی: </w:t>
      </w:r>
      <w:r xmlns:w="http://schemas.openxmlformats.org/wordprocessingml/2006/main">
        <w:br xmlns:w="http://schemas.openxmlformats.org/wordprocessingml/2006/main"/>
      </w:r>
      <w:r xmlns:w="http://schemas.openxmlformats.org/wordprocessingml/2006/main">
        <w:t xml:space="preserve">- از تصاویر با کیفیت بالا از تغییرات قبل و بعد استفاده کنید، که دگرگونی محصولات مراقبت از مو را نشان می دهد. </w:t>
      </w:r>
      <w:r xmlns:w="http://schemas.openxmlformats.org/wordprocessingml/2006/main">
        <w:br xmlns:w="http://schemas.openxmlformats.org/wordprocessingml/2006/main"/>
      </w:r>
      <w:r xmlns:w="http://schemas.openxmlformats.org/wordprocessingml/2006/main">
        <w:t xml:space="preserve">- از بافت های جذاب بصری و تمرکز کم عمق برای ایجاد حس صمیمیت و تجمل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شعار برند: </w:t>
      </w:r>
      <w:r xmlns:w="http://schemas.openxmlformats.org/wordprocessingml/2006/main">
        <w:br xmlns:w="http://schemas.openxmlformats.org/wordprocessingml/2006/main"/>
      </w:r>
      <w:r xmlns:w="http://schemas.openxmlformats.org/wordprocessingml/2006/main">
        <w:t xml:space="preserve">- "موهای خود را متحول کنید، زندگی خود را متحول کنید" </w:t>
      </w:r>
      <w:r xmlns:w="http://schemas.openxmlformats.org/wordprocessingml/2006/main">
        <w:br xmlns:w="http://schemas.openxmlformats.org/wordprocessingml/2006/main"/>
      </w:r>
      <w:r xmlns:w="http://schemas.openxmlformats.org/wordprocessingml/2006/main">
        <w:t xml:space="preserve">- این شعار بر قدرت دگرگون کننده راه حل های مراقبت از مو تاکید می کند و بر ارتباط عاطفی مشتریان با برند شما تاکید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ستون‌های پیام‌رسانی کلیدی: </w:t>
      </w:r>
      <w:r xmlns:w="http://schemas.openxmlformats.org/wordprocessingml/2006/main">
        <w:br xmlns:w="http://schemas.openxmlformats.org/wordprocessingml/2006/main"/>
      </w:r>
      <w:r xmlns:w="http://schemas.openxmlformats.org/wordprocessingml/2006/main">
        <w:t xml:space="preserve">- تخصص: "تیم متخصصان ماهر ما راه‌حل‌های سفارشی‌سازی شده با نیازهای منحصربه‌فرد موهای شما را تولید می‌کنند." </w:t>
      </w:r>
      <w:r xmlns:w="http://schemas.openxmlformats.org/wordprocessingml/2006/main">
        <w:br xmlns:w="http://schemas.openxmlformats.org/wordprocessingml/2006/main"/>
      </w:r>
      <w:r xmlns:w="http://schemas.openxmlformats.org/wordprocessingml/2006/main">
        <w:t xml:space="preserve">- نوآوری: "آخرین پیشرفت ها را در فناوری مراقبت از مو، که برای ارائه نتایج استثنایی طراحی شده است، تجربه کنید." </w:t>
      </w:r>
      <w:r xmlns:w="http://schemas.openxmlformats.org/wordprocessingml/2006/main">
        <w:br xmlns:w="http://schemas.openxmlformats.org/wordprocessingml/2006/main"/>
      </w:r>
      <w:r xmlns:w="http://schemas.openxmlformats.org/wordprocessingml/2006/main">
        <w:t xml:space="preserve">- بیمار محوری: "در کلینیک فخرایی بیش از هر چیز به فکر آسایش و رضایت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اثبات اجتماعی: </w:t>
      </w:r>
      <w:r xmlns:w="http://schemas.openxmlformats.org/wordprocessingml/2006/main">
        <w:br xmlns:w="http://schemas.openxmlformats.org/wordprocessingml/2006/main"/>
      </w:r>
      <w:r xmlns:w="http://schemas.openxmlformats.org/wordprocessingml/2006/main">
        <w:t xml:space="preserve">- "ارجاعات شفاهی و توصیفات مشتری درخشان" </w:t>
      </w:r>
      <w:r xmlns:w="http://schemas.openxmlformats.org/wordprocessingml/2006/main">
        <w:br xmlns:w="http://schemas.openxmlformats.org/wordprocessingml/2006/main"/>
      </w:r>
      <w:r xmlns:w="http://schemas.openxmlformats.org/wordprocessingml/2006/main">
        <w:t xml:space="preserve">- نمایش عکس های قبل و بعد، برجسته کردن داستان های موفقیت و تشویق مشتریان برای به اشتراک گذاشتن تجربیاتشان.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شخصیت برند: </w:t>
      </w:r>
      <w:r xmlns:w="http://schemas.openxmlformats.org/wordprocessingml/2006/main">
        <w:br xmlns:w="http://schemas.openxmlformats.org/wordprocessingml/2006/main"/>
      </w:r>
      <w:r xmlns:w="http://schemas.openxmlformats.org/wordprocessingml/2006/main">
        <w:t xml:space="preserve">کلینیک فخرایی دارای شخصیتی قوی، حامی و پویا است که اعتماد، همدلی و فداکاری را منتقل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شخصیتی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گرمی </w:t>
      </w:r>
      <w:r xmlns:w="http://schemas.openxmlformats.org/wordprocessingml/2006/main">
        <w:t xml:space="preserve">: اشتیاق و نگرانی واقعی را برای سلامت موهای مشتریان نشان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تخصص </w:t>
      </w:r>
      <w:r xmlns:w="http://schemas.openxmlformats.org/wordprocessingml/2006/main">
        <w:t xml:space="preserve">: نشان دادن اعتماد به نفس و تخصص در دستیابی به نتایج برتر.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تجمل </w:t>
      </w:r>
      <w:r xmlns:w="http://schemas.openxmlformats.org/wordprocessingml/2006/main">
        <w:t xml:space="preserve">: اجازه می دهد هوای پیچیدگی و لذت.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همدلی </w:t>
      </w:r>
      <w:r xmlns:w="http://schemas.openxmlformats.org/wordprocessingml/2006/main">
        <w:t xml:space="preserve">: با دقت به نگرانی های مشتری پاسخ دهید و منحصر به فرد بودن تجربه را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مخاطبین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جمعیت شناسی </w:t>
      </w:r>
      <w:r xmlns:w="http://schemas.openxmlformats.org/wordprocessingml/2006/main">
        <w:t xml:space="preserve">: زنان 25 تا 45 ساله که به دنبال خدمات مراقبت از موی ممتاز در تهران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روانشناسی </w:t>
      </w:r>
      <w:r xmlns:w="http://schemas.openxmlformats.org/wordprocessingml/2006/main">
        <w:t xml:space="preserve">: افرادی که به دنبال یک تجربه شخصی و پیشرفته هستند که برای سلامتی، تندرستی و ظاهر ارزش قائل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کانال های رسانه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رسانه های اجتماعی </w:t>
      </w:r>
      <w:r xmlns:w="http://schemas.openxmlformats.org/wordprocessingml/2006/main">
        <w:t xml:space="preserve">: اینستاگرام، فیس بوک و یوتیوب.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تبلیغات دیجیتال </w:t>
      </w:r>
      <w:r xmlns:w="http://schemas.openxmlformats.org/wordprocessingml/2006/main">
        <w:t xml:space="preserve">: تبلیغات گوگل و بنرهای آنلاین هدفمند.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رسانه چاپی </w:t>
      </w:r>
      <w:r xmlns:w="http://schemas.openxmlformats.org/wordprocessingml/2006/main">
        <w:t xml:space="preserve">: نشریات منتخب که مجلات سبک زندگی پیشرفته و خوانندگان نخبه تهران را هدف قرار می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ارجاعات دهان به دهان </w:t>
      </w:r>
      <w:r xmlns:w="http://schemas.openxmlformats.org/wordprocessingml/2006/main">
        <w:t xml:space="preserve">: ارجاع بیمار و درمانگر به سفیران برند تبدیل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بازاریابی دیجیتال </w:t>
      </w:r>
      <w:r xmlns:w="http://schemas.openxmlformats.org/wordprocessingml/2006/main">
        <w:t xml:space="preserve">: 40%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مدیریت رسانه های اجتماعی </w:t>
      </w:r>
      <w:r xmlns:w="http://schemas.openxmlformats.org/wordprocessingml/2006/main">
        <w:t xml:space="preserve">: 25%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تبلیغات چاپی </w:t>
      </w:r>
      <w:r xmlns:w="http://schemas.openxmlformats.org/wordprocessingml/2006/main">
        <w:t xml:space="preserve">: 15%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شبکه و روابط عمومی </w:t>
      </w:r>
      <w:r xmlns:w="http://schemas.openxmlformats.org/wordprocessingml/2006/main">
        <w:t xml:space="preserve">: 10%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میزبانی رویداد </w:t>
      </w:r>
      <w:r xmlns:w="http://schemas.openxmlformats.org/wordprocessingml/2006/main">
        <w:t xml:space="preserve">: 5%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برنامه های ارجاع مشتری </w:t>
      </w:r>
      <w:r xmlns:w="http://schemas.openxmlformats.org/wordprocessingml/2006/main">
        <w:t xml:space="preserve">: 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کلید شاخص های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رشد مشتریان هدف </w:t>
      </w:r>
      <w:r xmlns:w="http://schemas.openxmlformats.org/wordprocessingml/2006/main">
        <w:br xmlns:w="http://schemas.openxmlformats.org/wordprocessingml/2006/main"/>
      </w:r>
      <w:r xmlns:w="http://schemas.openxmlformats.org/wordprocessingml/2006/main">
        <w:t xml:space="preserve">2. ترافیک وب سایت و معیارهای تعامل (زمان در سایت، نرخ پرش، عمق اسکرول) </w:t>
      </w:r>
      <w:r xmlns:w="http://schemas.openxmlformats.org/wordprocessingml/2006/main">
        <w:br xmlns:w="http://schemas.openxmlformats.org/wordprocessingml/2006/main"/>
      </w:r>
      <w:r xmlns:w="http://schemas.openxmlformats.org/wordprocessingml/2006/main">
        <w:t xml:space="preserve">3. دنبال کردن و مشارکت در رسانه های اجتماعی </w:t>
      </w:r>
      <w:r xmlns:w="http://schemas.openxmlformats.org/wordprocessingml/2006/main">
        <w:br xmlns:w="http://schemas.openxmlformats.org/wordprocessingml/2006/main"/>
      </w:r>
      <w:r xmlns:w="http://schemas.openxmlformats.org/wordprocessingml/2006/main">
        <w:t xml:space="preserve">4. نظرات و نظرات مشتریان </w:t>
      </w:r>
      <w:r xmlns:w="http://schemas.openxmlformats.org/wordprocessingml/2006/main">
        <w:br xmlns:w="http://schemas.openxmlformats.org/wordprocessingml/2006/main"/>
      </w:r>
      <w:r xmlns:w="http://schemas.openxmlformats.org/wordprocessingml/2006/main">
        <w:t xml:space="preserve">5. نرخ تبدیل سرنخ ها به قرار ملاقات های رزرو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استراتژی برندسازی جدید را طی 6 تا 9 ماه آینده اجرا کنید. با تمرکز هر ماه بر ایجاد آگاهی از برند، تعامل با رسانه های اجتماعی، برنامه های ارجاع، روابط عمومی و تلاش های بازاریابی هدفمند.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استراتژی جامع برندسازی، کلینیک فخرایی را به عنوان مقصدی برای راه حل های پیشرو در مراقبت از مو، ارتقاء شهرت کلینیک و تثبیت جایگاه اعتماد آن در بین بیماران در تهران، معرفی می کند.</w:t>
      </w:r>
    </w:p>
    <w:p>
      <w:pPr xmlns:w="http://schemas.openxmlformats.org/wordprocessingml/2006/main">
        <w:pStyle w:val="Subtitle"/>
      </w:pPr>
      <w:r xmlns:w="http://schemas.openxmlformats.org/wordprocessingml/2006/main">
        <w:t xml:space="preserve">19. بسترهای بازاریابی: پلتفرم های بازاریابی توصیه شده</w:t>
      </w:r>
    </w:p>
    <w:p>
      <w:pPr xmlns:w="http://schemas.openxmlformats.org/wordprocessingml/2006/main"/>
      <w:r xmlns:w="http://schemas.openxmlformats.org/wordprocessingml/2006/main">
        <w:t xml:space="preserve">بر اساس زمینه ارائه شده، به عنوان حامی بیمار، پلتفرم‌ها و کانال‌های بازاریابی زیر را برای کلینیک فخرایی، ارائه‌دهنده راه‌حل‌های مراقبت از مو در تهران، توصیه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پلتفرم‌های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فیس‌بوک </w:t>
      </w:r>
      <w:r xmlns:w="http://schemas.openxmlformats.org/wordprocessingml/2006/main">
        <w:t xml:space="preserve">: فیسبوک به‌عنوان یک پلتفرم رسانه اجتماعی پرکاربرد است. ایده آل برای هدف قرار دادن مخاطبان محلی در تهران. یک صفحه کسب و کار ایجاد کنید و محتوای باکیفیت ارسال کنید که خدمات شما، عکس‌های قبل و بعد و توصیفات مشتری را به نمایش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اینستاگرام </w:t>
      </w:r>
      <w:r xmlns:w="http://schemas.openxmlformats.org/wordprocessingml/2006/main">
        <w:t xml:space="preserve">: محیط بصری اینستاگرام برای یک کلینیک مراقبت از مو مناسب است. تصاویر و ویدیوهای خیره کننده خدمات خود را به اشتراک بگذارید، با مشتریان بالقوه از طریق نظرات و هشتگ ها تعامل داشته باشید و از استوری های اینستاگرام برای ایجاد حس اجتماعی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«Google برای کسب‌وکار من» </w:t>
      </w:r>
      <w:r xmlns:w="http://schemas.openxmlformats.org/wordprocessingml/2006/main">
        <w:t xml:space="preserve">: فهرست «Google برای کسب‌وکار من» را برای بهبود نمایان بودن جستجوی محلی و ارائه ساعات، خدمات و اطلاعات تماس دقیق، ادعا و بهینه‌سازی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کانال های اینفلوئنسر و شراکت: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اینفلوئنسر مارکتینگ </w:t>
      </w:r>
      <w:r xmlns:w="http://schemas.openxmlformats.org/wordprocessingml/2006/main">
        <w:t xml:space="preserve">: با اینفلوئنسرهای محلی در حوزه های زیبایی و سلامت تهران شریک شوید تا خدمات خود را به دنبال کنندگان آنها تبلیغ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 سالن‌های محلی همکاری کنید </w:t>
      </w:r>
      <w:r xmlns:w="http://schemas.openxmlformats.org/wordprocessingml/2006/main">
        <w:t xml:space="preserve">: با سالن‌ها و چشمه‌های معدنی اطراف برای ارائه خدمات منحصر به فرد، ایجاد تبلیغات مشترک و گسترش شبکه خود شریک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رویدادهای بهداشت و زیبایی </w:t>
      </w:r>
      <w:r xmlns:w="http://schemas.openxmlformats.org/wordprocessingml/2006/main">
        <w:t xml:space="preserve">: در رویدادها و نمایشگاه های تجاری مرتبط با صنعت مراقبت از مو شرکت کنید تا با مشتریان بالقوه، متخصصان مراقبت های بهداشتی و سایر شرکای صنعت ارتباط برقرار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کانال های بازاریابی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وبلاگ </w:t>
      </w:r>
      <w:r xmlns:w="http://schemas.openxmlformats.org/wordprocessingml/2006/main">
        <w:t xml:space="preserve">: یک وبلاگ در وب سایت خود ایجاد کنید تا محتوای ارزشمندی در مورد مراقبت، سلامت و زیبایی مو به اشتراک بگذارید و کلینیک فخرایی را به عنوان یک رهبر فکری در صنعت معرفی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ایمیلی </w:t>
      </w:r>
      <w:r xmlns:w="http://schemas.openxmlformats.org/wordprocessingml/2006/main">
        <w:t xml:space="preserve">: یک لیست ایمیل بسازید و خبرنامه های منظم را برای مشترکین ارسال کنید، اخبار، تبلیغات و نکاتی در مورد مراقبت و سلامت مو را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گذاری جغرافیایی: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تبلیغات گوگل </w:t>
      </w:r>
      <w:r xmlns:w="http://schemas.openxmlformats.org/wordprocessingml/2006/main">
        <w:t xml:space="preserve">: جستجوهای محلی را با گوگل ادز برای دستیابی به مشتریان در تهران و مناطق اطراف هدف قرار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سئوی محلی مبتنی بر تهران </w:t>
      </w:r>
      <w:r xmlns:w="http://schemas.openxmlformats.org/wordprocessingml/2006/main">
        <w:t xml:space="preserve">: وب سایت و حضور آنلاین خود را برای جستجوهای مبتنی بر تهران برای بهبود دید و جذب مشتریان محلی بهینه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این پلتفرم ها و کانال های بازاریابی، کلینیک فخرایی می تواند به طور موثر مخاطبان محلی خود را در تهران هدف قرار دهد، دید برند را افزایش دهد و ترافیک و فروش بیشتری را به همراه داشته باشد.</w:t>
      </w:r>
    </w:p>
    <w:p>
      <w:pPr xmlns:w="http://schemas.openxmlformats.org/wordprocessingml/2006/main">
        <w:pStyle w:val="Subtitle"/>
      </w:pPr>
      <w:r xmlns:w="http://schemas.openxmlformats.org/wordprocessingml/2006/main">
        <w:t xml:space="preserve">20. ایده: ایده بازی</w:t>
      </w:r>
    </w:p>
    <w:p>
      <w:pPr xmlns:w="http://schemas.openxmlformats.org/wordprocessingml/2006/main"/>
      <w:r xmlns:w="http://schemas.openxmlformats.org/wordprocessingml/2006/main">
        <w:rPr>
          <w:b/>
        </w:rPr>
        <w:t xml:space="preserve">ایده تغییر بازی: "مشاوره مجازی مو کلینیک فخرایی و سیستم نمونه کارها الکترونیکی"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در کلینیک فخرایی، ایده نوآورانه ای را پیشنهاد می کنم که می تواند صنعت را متحول کند و به طور قابل توجهی بر رشد شرکت تأثیر بگذارد. کلینیک ما به طور مداوم برای خدمات مراقبت از مو ممتاز خود مورد تحسین قرار گرفته است. با این حال، با افزایش تقاضا برای مشاوره های شخصی و مراقبت های پس از آن، من پیشنهاد می کنم یک سیستم مشاوره مجازی مو و نمونه کارها را معرفی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روشی راحت و قابل دسترس به مشتریان برای مشاوره از راه دور با متخصصین تریکولوژیست مجرب </w:t>
      </w:r>
      <w:r xmlns:w="http://schemas.openxmlformats.org/wordprocessingml/2006/main">
        <w:br xmlns:w="http://schemas.openxmlformats.org/wordprocessingml/2006/main"/>
      </w:r>
      <w:r xmlns:w="http://schemas.openxmlformats.org/wordprocessingml/2006/main">
        <w:t xml:space="preserve">* برای افزایش تجربه شخصی و ساده کردن فرآیند رزرو </w:t>
      </w:r>
      <w:r xmlns:w="http://schemas.openxmlformats.org/wordprocessingml/2006/main">
        <w:br xmlns:w="http://schemas.openxmlformats.org/wordprocessingml/2006/main"/>
      </w:r>
      <w:r xmlns:w="http://schemas.openxmlformats.org/wordprocessingml/2006/main">
        <w:t xml:space="preserve">* برای نمایش نظرات مشتریان و نتایج قبل و بعد، ایجاد اعتماد و اعتبار با مشتریان بالقوه </w:t>
      </w:r>
      <w:r xmlns:w="http://schemas.openxmlformats.org/wordprocessingml/2006/main">
        <w:br xmlns:w="http://schemas.openxmlformats.org/wordprocessingml/2006/main"/>
      </w:r>
      <w:r xmlns:w="http://schemas.openxmlformats.org/wordprocessingml/2006/main">
        <w:t xml:space="preserve">* برای ارائه خدمات پیشرفته مانند توصیه های درمانی شخصی، مربیگری سبک زندگی، و نظارت مداوم بر سلامت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مشاوره مجازی: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مشتریان می توانند یک مشاوره مجازی با تیم متخصصین تریکولوژیست ما از طریق کنفرانس ویدئویی برنامه ریزی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این سیستم امکان به اشتراک گذاری امن فایل و دسترسی به اطلاعات مشتری را فراهم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تیم ما نگرانی های مراقبت از موی مشتری را ارزیابی می کند، توصیه های شخصی ارائه می دهد و قرار ملاقات بعدی را تعیین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سیستم E-Portfolio: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نمونه کار دیجیتالی از نتایج مشتری ایجاد کنید، عکس ها و نظرات قبل و بعد را به نمایش بگذارید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پیشرفت مشتری را نظارت و تجزیه و تحلیل کنید، برنامه های درمانی را اصلاح کنید. در صورت نیاز * دسترسی آسان به مجموعه خود را به مشتریان ارائه دهید 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به آنها اجازه دهید </w:t>
      </w:r>
      <w:r xmlns:w="http://schemas.openxmlformats.org/wordprocessingml/2006/main">
        <w:t xml:space="preserve">تجربیات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خود را با دوستان و خانواده به اشتراک </w:t>
      </w:r>
      <w:r xmlns:w="http://schemas.openxmlformats.org/wordprocessingml/2006/main">
        <w:br xmlns:w="http://schemas.openxmlformats.org/wordprocessingml/2006/main"/>
      </w:r>
      <w:r xmlns:w="http://schemas.openxmlformats.org/wordprocessingml/2006/main">
        <w:rPr>
          <w:b/>
        </w:rPr>
        <w:t xml:space="preserve">بگذارند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 xml:space="preserve">بهبود رضایت مشتری و افزایش درآمد از طریق </w:t>
      </w:r>
      <w:r xmlns:w="http://schemas.openxmlformats.org/wordprocessingml/2006/main">
        <w:br xmlns:w="http://schemas.openxmlformats.org/wordprocessingml/2006/main"/>
      </w:r>
      <w:r xmlns:w="http://schemas.openxmlformats.org/wordprocessingml/2006/main">
        <w:rPr>
          <w:b/>
        </w:rPr>
        <w:t xml:space="preserve">بازاریابی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هدفمند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 xml:space="preserve">* اطمینان از ذخیره سازی و انتقال داده ایمن و مطابق با HIPAA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دسترسی: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مشاوره مجازی راحت برای مشتریان با برنامه های شلوغ یا کسانی که خارج از تهران زندگی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دسترسی گسترده تر به مشتریان محلی و بین المللی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تجربه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توجه شخصی و مراقبت از طریق مشاوره مجازی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دسترسی آسان به نمونه کارها و نتایج درمان مشتریان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کارایی: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زمان انتظار و افزایش ظرفیت رزرو قرار ملاقات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جریان کار ساده و تجزیه و تحلیل داده ها برای تیم ما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متمایز شدن از رقبا از طریق فناوری نوآورانه و پیشرفته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فرصت های درآمد از طریق بازاریابی هدفمند و افزایش فروش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انجام تحقیقات بازار و جمع آوری بازخورد از مشتریان و ذینفعان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نمونه اولیه کاربردی از موهای مجازی ایجاد کنید مشاوره و سیستم نمونه کار الکترونیکی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یکپارچه سازی سیستم: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یکپارچه سازی سیستم با نرم افزارهای کلینیک موجود و سیستم های مدیریت بیمار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اطمینان از جریان یکپارچه داده ها و قابلیت همکاری بین سیستم 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پذیرش کاربر: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آموزش های جامع به تیم ما در مورد سیستم جدید * نشان دادن استفاده مؤثر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و عیب‌یابی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برای </w:t>
      </w:r>
      <w:r xmlns:w="http://schemas.openxmlformats.org/wordprocessingml/2006/main">
        <w:t xml:space="preserve">اطمینان از انتقال روان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معیارهای اثربخشی سیستم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اصلاح سیستم بر اساس نیاز مشتری و بهترین شیوه‌های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همواره به ارائه خدمات استثنایی مراقبت از مو مفتخر بوده است. با معرفی سیستم مشاوره مجازی مو و نمونه کارها، می‌توانیم خدمات خود را به سطح بالاتری برسانیم، تجربه مشتری را بهبود ببخشیم، کارایی را افزایش دهیم و رشد را پیش ببریم. من قویاً معتقدم که این ایده نوآورانه صنعت را متحول خواهد کرد و کلینیک فخرایی را به عنوان پیشرو در بازار راه حل های مراقبت از مو ممتاز خواهد کرد.</w:t>
      </w:r>
    </w:p>
    <w:p>
      <w:pPr xmlns:w="http://schemas.openxmlformats.org/wordprocessingml/2006/main">
        <w:pStyle w:val="Subtitle"/>
      </w:pPr>
      <w:r xmlns:w="http://schemas.openxmlformats.org/wordprocessingml/2006/main">
        <w:t xml:space="preserve">21. پنج نیروی پورتر: تجزیه و تحلیل پنج نیروی پورتر</w:t>
      </w:r>
    </w:p>
    <w:p>
      <w:pPr xmlns:w="http://schemas.openxmlformats.org/wordprocessingml/2006/main"/>
      <w:r xmlns:w="http://schemas.openxmlformats.org/wordprocessingml/2006/main">
        <w:t xml:space="preserve">به عنوان یک حامی بیمار، تجزیه و تحلیل پنج نیروی پورتر را برای ارزیابی نیروهای رقابتی در صنعت مراقبت از مو در تهران، به ویژه با تمرکز بر کلینیک فخرایی انجام خواهم داد. در اینجا تجزیه و تحلیل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پنج نیروی پورتر: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تهدید تازه واردان (TN): </w:t>
      </w:r>
      <w:r xmlns:w="http://schemas.openxmlformats.org/wordprocessingml/2006/main">
        <w:br xmlns:w="http://schemas.openxmlformats.org/wordprocessingml/2006/main"/>
      </w:r>
      <w:r xmlns:w="http://schemas.openxmlformats.org/wordprocessingml/2006/main">
        <w:t xml:space="preserve">TN در این صنعت متوسط است. در حالی که کلینیک‌ها و سالن‌های جدید مراقبت از مو در تهران افتتاح می‌شوند، موانع ورود بازیکنان جدید به دلیل حضور تعداد زیادی از کارگران ماهر و در دسترس بودن زمین و تجهیزات مقرون‌به‌صرفه نسبتاً کم است. با این حال، وجود برندهای معتبر مانند کلینیک فخرایی، کسب مزیت رقابتی را برای تازه واردان چالش برانگیز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امتیاز TN: 5/10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قدرت چانه زنی تامین کنندگان (BBPS): </w:t>
      </w:r>
      <w:r xmlns:w="http://schemas.openxmlformats.org/wordprocessingml/2006/main">
        <w:br xmlns:w="http://schemas.openxmlformats.org/wordprocessingml/2006/main"/>
      </w:r>
      <w:r xmlns:w="http://schemas.openxmlformats.org/wordprocessingml/2006/main">
        <w:t xml:space="preserve">BBPS در این صنعت متوسط تا پایین است. تامین کنندگان مواد اولیه و تجهیزات عمدتا اپراتورهای کوچک در ایران هستند و قدرت چانه زنی آنها محدود است. علاوه بر این، کلینیک فخرایی با تامین کنندگان داخلی مذاکره کرده و به آنها مزیت رقابتی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امتیاز BBPS: 4/10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قدرت چانه زنی خریداران (BBB): </w:t>
      </w:r>
      <w:r xmlns:w="http://schemas.openxmlformats.org/wordprocessingml/2006/main">
        <w:br xmlns:w="http://schemas.openxmlformats.org/wordprocessingml/2006/main"/>
      </w:r>
      <w:r xmlns:w="http://schemas.openxmlformats.org/wordprocessingml/2006/main">
        <w:t xml:space="preserve">BBB در این صنعت متوسط است. مشتریان مراقبت از مو در تهران دارای قدرت چانه زنی متوسطی هستند. آن‌ها می‌توانند به کلینیک‌ها یا سالن‌های دیگری که قیمت‌های رقابتی‌تری ارائه می‌دهند، روی آورند و بازار رقابتی را برای کلینیک فخرایی ایجاد کنند. با این حال، شهرت و کیفیت خدمات کلینیک می تواند آن را از رقبا متمایز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امتیاز BBB: 6/10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تهدید محصولات یا خدمات جایگزین (TSS): </w:t>
      </w:r>
      <w:r xmlns:w="http://schemas.openxmlformats.org/wordprocessingml/2006/main">
        <w:br xmlns:w="http://schemas.openxmlformats.org/wordprocessingml/2006/main"/>
      </w:r>
      <w:r xmlns:w="http://schemas.openxmlformats.org/wordprocessingml/2006/main">
        <w:t xml:space="preserve">TSS در این صنعت پایین است. در حالی که خدمات زیبایی و تندرستی دیگری مانند درمان های اسپا و جراحی پلاستیک وجود دارد، آنها جایگزین مستقیمی برای خدمات مراقبت از مو نیستند. کلینیک فخرایی تمرکز زیادی روی مراقبت از مو دارد و باعث می‌شود که برای مشتریانی که به دنبال سایر خدمات زیبایی هستند، جذابیت کمتری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امتیاز TSS: 3/10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رقابت رقابتی در میان رقبای موجود (CR): </w:t>
      </w:r>
      <w:r xmlns:w="http://schemas.openxmlformats.org/wordprocessingml/2006/main">
        <w:br xmlns:w="http://schemas.openxmlformats.org/wordprocessingml/2006/main"/>
      </w:r>
      <w:r xmlns:w="http://schemas.openxmlformats.org/wordprocessingml/2006/main">
        <w:t xml:space="preserve">CR در این صنعت بالا است. بسیاری از کلینیک ها و سالن های مراقبت از مو در تهران خدمات مشابهی را ارائه می دهند و بازاری بسیار رقابتی ایجاد می کنند. برندهای تاسیس شده مانند کلینیک فخرایی با رقابت شدیدی از سوی تازه واردها، بازیکنان موجود و مدارس زیبایی محلی روبرو هستند که خدمات با تخفیف را برای ایجاد شهرت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امتیاز CR: 8/10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سودآوری: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نیروهای پنجگانه پورتر، به نظر می رسد صنعت مراقبت از مو در تهران نسبتاً رقابتی باشد. کلینیک فخرایی از شهرت بالایی برخوردار است و توانایی آن در حفظ این شهرت و متمایز شدن از رقبا برای موفقیت آن بسیار مهم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برای افزایش سودآوری، کلینیک فخرایی می‌تواند استراتژی‌های زیر را در نظر بگیرد: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سرمایه‌گذاری در بازاریابی دیجیتال برای دستیابی به مخاطبان گسترده‌تر و افزایش آگاهی از برند </w:t>
      </w:r>
      <w:r xmlns:w="http://schemas.openxmlformats.org/wordprocessingml/2006/main">
        <w:br xmlns:w="http://schemas.openxmlformats.org/wordprocessingml/2006/main"/>
      </w:r>
      <w:r xmlns:w="http://schemas.openxmlformats.org/wordprocessingml/2006/main">
        <w:t xml:space="preserve">- توسعه مشارکت‌های استراتژیک با مشاغل مرتبط، مانند خدمات مراقبت از پوست و آرایش، برای گسترش پیشنهادات و خدمات </w:t>
      </w:r>
      <w:r xmlns:w="http://schemas.openxmlformats.org/wordprocessingml/2006/main">
        <w:br xmlns:w="http://schemas.openxmlformats.org/wordprocessingml/2006/main"/>
      </w:r>
      <w:r xmlns:w="http://schemas.openxmlformats.org/wordprocessingml/2006/main">
        <w:t xml:space="preserve">- سرمایه‌گذاری در آموزش و توسعه کارکنان برای حفظ سطوح بالای کیفیت خدمات و بهره 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جذابیت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تحلیل نیروهای پنج گانه پورتر، صنعت مراقبت از مو در تهران در حد متوسط است. جذاب کلینیک فخرایی از شهرت بالایی برخوردار است و انتظار می رود با توجه به افزایش تقاضا برای خدمات زیبایی و سلامتی، تقاضا برای خدمات مراقبت از مو در تهران همچنان رو به رشد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برای حفظ جذابیت بازار، کلینیک فخرایی باید بر نوآوری مستمر، بهبود خدمات و بازاریابی استراتژیک و برندسازی تمرکز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نظارت بر رقبا و حفظ رهبری بازار. </w:t>
      </w:r>
      <w:r xmlns:w="http://schemas.openxmlformats.org/wordprocessingml/2006/main">
        <w:br xmlns:w="http://schemas.openxmlformats.org/wordprocessingml/2006/main"/>
      </w:r>
      <w:r xmlns:w="http://schemas.openxmlformats.org/wordprocessingml/2006/main">
        <w:t xml:space="preserve">2. مشارکت ها و همکاری های استراتژیک را تقویت کنید. </w:t>
      </w:r>
      <w:r xmlns:w="http://schemas.openxmlformats.org/wordprocessingml/2006/main">
        <w:br xmlns:w="http://schemas.openxmlformats.org/wordprocessingml/2006/main"/>
      </w:r>
      <w:r xmlns:w="http://schemas.openxmlformats.org/wordprocessingml/2006/main">
        <w:t xml:space="preserve">3. در آموزش و توسعه کارکنان سرمایه گذاری کنید. </w:t>
      </w:r>
      <w:r xmlns:w="http://schemas.openxmlformats.org/wordprocessingml/2006/main">
        <w:br xmlns:w="http://schemas.openxmlformats.org/wordprocessingml/2006/main"/>
      </w:r>
      <w:r xmlns:w="http://schemas.openxmlformats.org/wordprocessingml/2006/main">
        <w:t xml:space="preserve">4. اجرای استراتژی های دیجیتال مارکتینگ برای افزایش آگاهی از برند و جذب مشتریان جدید. </w:t>
      </w:r>
      <w:r xmlns:w="http://schemas.openxmlformats.org/wordprocessingml/2006/main">
        <w:br xmlns:w="http://schemas.openxmlformats.org/wordprocessingml/2006/main"/>
      </w:r>
      <w:r xmlns:w="http://schemas.openxmlformats.org/wordprocessingml/2006/main">
        <w:t xml:space="preserve">5. تمرکز بر نوآوری و بهبود مستمر خدمات برای حفظ جذابیت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راهکارها، کلینیک فخرایی می تواند جایگاه رقابتی خود را حفظ کرده و همچنان به رشد و رونق خود در بازار مراقبت از موی تهران ادامه دهد.</w:t>
      </w:r>
    </w:p>
    <w:p>
      <w:pPr xmlns:w="http://schemas.openxmlformats.org/wordprocessingml/2006/main">
        <w:pStyle w:val="Subtitle"/>
      </w:pPr>
      <w:r xmlns:w="http://schemas.openxmlformats.org/wordprocessingml/2006/main">
        <w:t xml:space="preserve">22. CTWOE: تجزیه و تحلیل CTWOE</w:t>
      </w:r>
    </w:p>
    <w:p>
      <w:pPr xmlns:w="http://schemas.openxmlformats.org/wordprocessingml/2006/main"/>
      <w:r xmlns:w="http://schemas.openxmlformats.org/wordprocessingml/2006/main">
        <w:rPr>
          <w:b/>
        </w:rPr>
        <w:t xml:space="preserve">تجزیه و تحلیل CATWOE برای کلینیک فخرایی: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C - مشتریان: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جمعیت شناسی: زنان و مردان 18 تا 60 ساله، طبقه متوسط به بالا، ساکن تهران. </w:t>
      </w:r>
      <w:r xmlns:w="http://schemas.openxmlformats.org/wordprocessingml/2006/main">
        <w:br xmlns:w="http://schemas.openxmlformats.org/wordprocessingml/2006/main"/>
      </w:r>
      <w:r xmlns:w="http://schemas.openxmlformats.org/wordprocessingml/2006/main">
        <w:t xml:space="preserve">* روانشناسی: افرادی که نگران ظاهر موهای خود هستند، به دنبال خدمات حرفه ای مراقبت از مو هستند. </w:t>
      </w:r>
      <w:r xmlns:w="http://schemas.openxmlformats.org/wordprocessingml/2006/main">
        <w:br xmlns:w="http://schemas.openxmlformats.org/wordprocessingml/2006/main"/>
      </w:r>
      <w:r xmlns:w="http://schemas.openxmlformats.org/wordprocessingml/2006/main">
        <w:t xml:space="preserve">* نیازها: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رفع نگرانی های مو (به عنوان مثال، موهای خاکستری، ریزش مو، وز)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ظاهری طبیعی و سالم را ارائه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طیف وسیعی از خدمات را متناسب با نیازهای فردی ارائه می دهد </w:t>
      </w:r>
      <w:r xmlns:w="http://schemas.openxmlformats.org/wordprocessingml/2006/main">
        <w:br xmlns:w="http://schemas.openxmlformats.org/wordprocessingml/2006/main"/>
      </w:r>
      <w:r xmlns:w="http://schemas.openxmlformats.org/wordprocessingml/2006/main">
        <w:t xml:space="preserve">* نکات دردناک: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زمان محدود برای نگهداری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دشواری یافتن یک مورد اعتماد حرفه ای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الف - بازیگران: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پرسنل کلینیک فخرایی (آرایشگاه ها، کارکنان سالن ها) </w:t>
      </w:r>
      <w:r xmlns:w="http://schemas.openxmlformats.org/wordprocessingml/2006/main">
        <w:br xmlns:w="http://schemas.openxmlformats.org/wordprocessingml/2006/main"/>
      </w:r>
      <w:r xmlns:w="http://schemas.openxmlformats.org/wordprocessingml/2006/main">
        <w:t xml:space="preserve">* بیماران (افراد متقاضی خدمات مراقبت از مو) </w:t>
      </w:r>
      <w:r xmlns:w="http://schemas.openxmlformats.org/wordprocessingml/2006/main">
        <w:br xmlns:w="http://schemas.openxmlformats.org/wordprocessingml/2006/main"/>
      </w:r>
      <w:r xmlns:w="http://schemas.openxmlformats.org/wordprocessingml/2006/main">
        <w:t xml:space="preserve">* مشارکت با تامین کنندگان (تولید کنندگان محصولات مراقبت از مو) </w:t>
      </w:r>
      <w:r xmlns:w="http://schemas.openxmlformats.org/wordprocessingml/2006/main">
        <w:br xmlns:w="http://schemas.openxmlformats.org/wordprocessingml/2006/main"/>
      </w:r>
      <w:r xmlns:w="http://schemas.openxmlformats.org/wordprocessingml/2006/main">
        <w:t xml:space="preserve">* رقبا (سایر سالن ها و مشاغل مراقبت از مو) </w:t>
      </w:r>
      <w:r xmlns:w="http://schemas.openxmlformats.org/wordprocessingml/2006/main">
        <w:br xmlns:w="http://schemas.openxmlformats.org/wordprocessingml/2006/main"/>
      </w:r>
      <w:r xmlns:w="http://schemas.openxmlformats.org/wordprocessingml/2006/main">
        <w:t xml:space="preserve">* خانواده های بیماران (برای اطمینان از رازداری و وفاداری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T - تحول: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تقاضا برای خدمات مراقبت از موی طبیعی و سالم </w:t>
      </w:r>
      <w:r xmlns:w="http://schemas.openxmlformats.org/wordprocessingml/2006/main">
        <w:br xmlns:w="http://schemas.openxmlformats.org/wordprocessingml/2006/main"/>
      </w:r>
      <w:r xmlns:w="http://schemas.openxmlformats.org/wordprocessingml/2006/main">
        <w:t xml:space="preserve">* افزایش آگاهی از پوست سر و مو نگرانی های سلامتی در بین مشتریان </w:t>
      </w:r>
      <w:r xmlns:w="http://schemas.openxmlformats.org/wordprocessingml/2006/main">
        <w:br xmlns:w="http://schemas.openxmlformats.org/wordprocessingml/2006/main"/>
      </w:r>
      <w:r xmlns:w="http://schemas.openxmlformats.org/wordprocessingml/2006/main">
        <w:t xml:space="preserve">* نیاز به مشاوره شخصی و سفارشی مراقبت از مو </w:t>
      </w:r>
      <w:r xmlns:w="http://schemas.openxmlformats.org/wordprocessingml/2006/main">
        <w:br xmlns:w="http://schemas.openxmlformats.org/wordprocessingml/2006/main"/>
      </w:r>
      <w:r xmlns:w="http://schemas.openxmlformats.org/wordprocessingml/2006/main">
        <w:t xml:space="preserve">* سازگاری با روندهای تغییر و ترجیحات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W - جهان بینی: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فخرایی ماموریت کلینیک: "ارائه خدمات استثنایی و شخصی مراقبت از مو در محیطی دلپذیر." </w:t>
      </w:r>
      <w:r xmlns:w="http://schemas.openxmlformats.org/wordprocessingml/2006/main">
        <w:br xmlns:w="http://schemas.openxmlformats.org/wordprocessingml/2006/main"/>
      </w:r>
      <w:r xmlns:w="http://schemas.openxmlformats.org/wordprocessingml/2006/main">
        <w:t xml:space="preserve">* ارزش های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محصولات با کیفیت بالا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مشاوره تخصصی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حرفه ای بودن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رازداری </w:t>
      </w:r>
      <w:r xmlns:w="http://schemas.openxmlformats.org/wordprocessingml/2006/main">
        <w:br xmlns:w="http://schemas.openxmlformats.org/wordprocessingml/2006/main"/>
      </w:r>
      <w:r xmlns:w="http://schemas.openxmlformats.org/wordprocessingml/2006/main">
        <w:t xml:space="preserve">* حساسیت فرهنگی: درک نکات ظریف استانداردهای مراقبت از مو و زیبایی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O - صاحبان: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تمرکز بر رضایت و وفاداری مشتری </w:t>
      </w:r>
      <w:r xmlns:w="http://schemas.openxmlformats.org/wordprocessingml/2006/main">
        <w:br xmlns:w="http://schemas.openxmlformats.org/wordprocessingml/2006/main"/>
      </w:r>
      <w:r xmlns:w="http://schemas.openxmlformats.org/wordprocessingml/2006/main">
        <w:t xml:space="preserve">* آموزش و آموزش مستمر برای پرسنل </w:t>
      </w:r>
      <w:r xmlns:w="http://schemas.openxmlformats.org/wordprocessingml/2006/main">
        <w:br xmlns:w="http://schemas.openxmlformats.org/wordprocessingml/2006/main"/>
      </w:r>
      <w:r xmlns:w="http://schemas.openxmlformats.org/wordprocessingml/2006/main">
        <w:t xml:space="preserve">* سرمایه گذاری بر روی محصولات و تجهیزات باکیفیت </w:t>
      </w:r>
      <w:r xmlns:w="http://schemas.openxmlformats.org/wordprocessingml/2006/main">
        <w:br xmlns:w="http://schemas.openxmlformats.org/wordprocessingml/2006/main"/>
      </w:r>
      <w:r xmlns:w="http://schemas.openxmlformats.org/wordprocessingml/2006/main">
        <w:t xml:space="preserve">* حفظ محیط تمیز و دلپذیر سالن </w:t>
      </w:r>
      <w:r xmlns:w="http://schemas.openxmlformats.org/wordprocessingml/2006/main">
        <w:br xmlns:w="http://schemas.openxmlformats.org/wordprocessingml/2006/main"/>
      </w:r>
      <w:r xmlns:w="http://schemas.openxmlformats.org/wordprocessingml/2006/main">
        <w:t xml:space="preserve">* تشویق به بررسی آنلاین و مشارکت در 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E - محدودیت های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رقابت محلی از دیگر سالن ها و مشاغل مراقبت از مو </w:t>
      </w:r>
      <w:r xmlns:w="http://schemas.openxmlformats.org/wordprocessingml/2006/main">
        <w:br xmlns:w="http://schemas.openxmlformats.org/wordprocessingml/2006/main"/>
      </w:r>
      <w:r xmlns:w="http://schemas.openxmlformats.org/wordprocessingml/2006/main">
        <w:t xml:space="preserve">* در دسترس بودن محدود پرسنل واجد شرایط در تهران </w:t>
      </w:r>
      <w:r xmlns:w="http://schemas.openxmlformats.org/wordprocessingml/2006/main">
        <w:br xmlns:w="http://schemas.openxmlformats.org/wordprocessingml/2006/main"/>
      </w:r>
      <w:r xmlns:w="http://schemas.openxmlformats.org/wordprocessingml/2006/main">
        <w:t xml:space="preserve">* الزامات نظارتی برای عملکرد سالن ها و استانداردهای بهداشتی </w:t>
      </w:r>
      <w:r xmlns:w="http://schemas.openxmlformats.org/wordprocessingml/2006/main">
        <w:br xmlns:w="http://schemas.openxmlformats.org/wordprocessingml/2006/main"/>
      </w:r>
      <w:r xmlns:w="http://schemas.openxmlformats.org/wordprocessingml/2006/main">
        <w:t xml:space="preserve">* نوسانات بازار و بی ثباتی اقتصادی </w:t>
      </w:r>
      <w:r xmlns:w="http://schemas.openxmlformats.org/wordprocessingml/2006/main">
        <w:br xmlns:w="http://schemas.openxmlformats.org/wordprocessingml/2006/main"/>
      </w:r>
      <w:r xmlns:w="http://schemas.openxmlformats.org/wordprocessingml/2006/main">
        <w:t xml:space="preserve">* نگرانی های زیست محیطی: کاهش ضایعات، بهره وری انرژی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تأثیر بر استراتژی و عملیات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مشتری محور: </w:t>
      </w:r>
      <w:r xmlns:w="http://schemas.openxmlformats.org/wordprocessingml/2006/main">
        <w:t xml:space="preserve">اطمینان از شخصی سازی خدمات با آموزش کارکنان در مورد مشاوره مراقبت از مو و نیازهای مشتری.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محصولات و خدمات ممتاز: </w:t>
      </w:r>
      <w:r xmlns:w="http://schemas.openxmlformats.org/wordprocessingml/2006/main">
        <w:t xml:space="preserve">محصولات با کیفیت بالا را ارائه دهید که انواع و نیازهای مو را برآورده می کند و مشاوره سفارشی را به مشتریان ارائه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بهداشت و بهداشت: </w:t>
      </w:r>
      <w:r xmlns:w="http://schemas.openxmlformats.org/wordprocessingml/2006/main">
        <w:t xml:space="preserve">استانداردهای بهداشتی و بهداشتی دقیق را در اولویت قرار دهید و در عین حال فضایی دلپذیر را حفظ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بازاریابی و برندسازی: </w:t>
      </w:r>
      <w:r xmlns:w="http://schemas.openxmlformats.org/wordprocessingml/2006/main">
        <w:t xml:space="preserve">از رسانه های اجتماعی، بررسی های آنلاین و مشارکت برای ایجاد اعتبار و جذب مشتریان جدید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توسعه پرسنل: </w:t>
      </w:r>
      <w:r xmlns:w="http://schemas.openxmlformats.org/wordprocessingml/2006/main">
        <w:t xml:space="preserve">برای حفظ نیروی کار ماهر و انطباق با روندهای در حال تغییر، روی آموزش و آموزش مستمر سرمایه گذاری کنید.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سازگاری با تغییرات محیطی: </w:t>
      </w:r>
      <w:r xmlns:w="http://schemas.openxmlformats.org/wordprocessingml/2006/main">
        <w:t xml:space="preserve">اجرای شیوه های پایدار و به حداقل رساندن ضایعات برای جلب توجه مشتریان آگاه به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انجام آنالیز CTWOE می تواند استراتژی تجاری خود را اصلاح کند، رضایت مشتری را بهبود بخشد و در بازار مراقبت از موی تهران رقابتی باقی بماند.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به عنوان یک حامی بیمار، خوشحال می شوم به تعریف پیشنهاد فروش منحصر به فرد (USP) کلینیک فخرایی، ارائه دهنده راه حل های مراقبت از مو در تهران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USP: </w:t>
      </w:r>
      <w:r xmlns:w="http://schemas.openxmlformats.org/wordprocessingml/2006/main">
        <w:t xml:space="preserve">"انقلابی کردن مراقبت از مو در تهران: جایی که راه حل های نوآورانه با تخصص تفکر طراحی روبرو می شوند - راه حل های مو شخصی، نتیجه محور و اخلاقی."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حل های نوآورانه: </w:t>
      </w:r>
      <w:r xmlns:w="http://schemas.openxmlformats.org/wordprocessingml/2006/main">
        <w:t xml:space="preserve">کلینیک فخرایی در خط مقدم ترکیب تکنیک های سنتی مراقبت از موی ایرانی با پیشرفت های شناخته شده جهانی در علم مو قرار دارد. تیم ما از فناوری‌های پیشرفته مانند سیستم‌های نورپردازی پیشرفته و لیزر درمانی سطح پایین استفاده می‌کند تا از راه‌حل‌های رشد موی شخصی‌سازی شده متناسب با نیازهای منحصر به فرد هر مشتری اطمینان حاصل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تخصص تفکر طراحی: </w:t>
      </w:r>
      <w:r xmlns:w="http://schemas.openxmlformats.org/wordprocessingml/2006/main">
        <w:t xml:space="preserve">ما تجربه مشتری را با استفاده از اصول تفکر طراحی برای ایجاد یک رویکرد جامع که رفاه فیزیکی، عاطفی و روانی آنها را در بر می گیرد، اولویت بندی می کنیم. تیم متخصص ما متشکل از متخصصان مراقبت از مو، روانشناسان و طراحان داخلی به صورت پشت سر هم کار می کنند تا تجربه ای همه جانبه را ارائه دهند که به دلایل اصلی نگرانی های مو، نه فقط علائم، رسیدگی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نتیجه محور: </w:t>
      </w:r>
      <w:r xmlns:w="http://schemas.openxmlformats.org/wordprocessingml/2006/main">
        <w:t xml:space="preserve">در کلینیک فخرایی، ماموریت ما ارائه نتایج قابل دستیابی و بلندمدت فراتر از انتظارات مشتری است. ما بر راه‌حل‌های نتیجه‌محور، ارائه ارزیابی‌های منظم پیشرفت، راهنمایی در مورد عادات مراقبت از موی سالم، و قرار ملاقات‌های بعدی برای اطمینان از نگهداری و مراقبت بی‌وقفه تمرکز می‌کنیم.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 حل های اخلاقی مو: </w:t>
      </w:r>
      <w:r xmlns:w="http://schemas.openxmlformats.org/wordprocessingml/2006/main">
        <w:t xml:space="preserve">ما بالاترین استانداردهای اخلاقی و صداقت را در خدمات خود رعایت می کنیم و محرمانگی، شفافیت و همدلی را در کل فرآیند تضمین می کنیم. تیم کارشناسان ما متعهد به ارائه راه حل های غیر تهاجمی، بدون خشونت و بدون مواد شیمیایی است که نیازهای حساس مشتریان ما را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مشتریان را وادار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تجربه منحصر به فرد: </w:t>
      </w:r>
      <w:r xmlns:w="http://schemas.openxmlformats.org/wordprocessingml/2006/main">
        <w:t xml:space="preserve">رویکرد نوآورانه کلینیک فخرایی و فلسفه تفکر طراحی، تجربه ای همهجانبه ایجاد می کند که ما را از خدمات سنتی مراقبت از مو متمایز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شخصی‌سازی: </w:t>
      </w:r>
      <w:r xmlns:w="http://schemas.openxmlformats.org/wordprocessingml/2006/main">
        <w:t xml:space="preserve">راه‌حل‌های شخصی‌سازی شده و نتیجه‌محور ما تضمین می‌کند که مشتریان مراقبت‌های مناسبی را دریافت می‌کنند که نیازهای منحصربه‌فرد آنها را برطرف می‌کند و اطمینان و رضایت طولانی‌مدت را فراهم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اعتماد و اعتماد: </w:t>
      </w:r>
      <w:r xmlns:w="http://schemas.openxmlformats.org/wordprocessingml/2006/main">
        <w:t xml:space="preserve">تعهد ما به اخلاق، همدلی و شفافیت، اعتماد به نفس را در مراجعان القا می کند و باعث می شود آنها کلینیک فخرایی را به دیگران توصیه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w:t>
      </w:r>
      <w:r xmlns:w="http://schemas.openxmlformats.org/wordprocessingml/2006/main">
        <w:t xml:space="preserve">زنان و مردان 25 تا 50 ساله در تهران، به دنبال راه حل های شخصی، موثر و جامع مراقبت از مو هستند که سلامت و اعتماد به نفس آنها را در اولویت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t xml:space="preserve">با ترکیب راه حل‌های نوآورانه، تخصص تفکر طراحی، رویکرد نتیجه‌محور و تعهد به اخلاق، پیشنهاد فروش منحصر به فرد کلینیک فخرایی آماده است تا بازار مراقبت از مو در تهران را متحول کند و ما را از رقبا متمایز کند و یک پایگاه مشتریان وفادار ایجاد کند. .</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پیشنهاد تجاری: تاب آوری کلینیک فخرایی در مواجهه با اختلالات اجتماعی و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کلینیک فخرایی، ارائه دهنده راه حل های پیشرو در مراقبت از مو در تهران، با هدف ایجاد دفاعی برای موفقیت بلندمدت در مواجهه با اختلالات جامعه شناختی و تکنولوژیک است. این پیشنهاد، طرح‌های استراتژیک را برای ارتقای خدمات به مشتریان، رسیدگی به مهارت فنی و اطمینان از انعطاف‌پذیری کلینیک در صنعت به سرعت در حال توسعه، تشریح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مهارت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نظارت و سازگاری: </w:t>
      </w:r>
      <w:r xmlns:w="http://schemas.openxmlformats.org/wordprocessingml/2006/main">
        <w:t xml:space="preserve">به طور مداوم پیشرفت های صنعت در هوش مصنوعی (AI)، یادگیری ماشین (ML) و فناوری های مرتبط را زیر نظر داشته باشید. در مورد روندها و پیشرفت هایی که ممکن است بر بخش مراقبت از مو تأثیر بگذارد مطلع باشید.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در ابزارهای مبتنی بر هوش مصنوعی: </w:t>
      </w:r>
      <w:r xmlns:w="http://schemas.openxmlformats.org/wordprocessingml/2006/main">
        <w:t xml:space="preserve">ابزارهای مبتنی بر هوش مصنوعی را کاوش و سرمایه گذاری کنید که می توانند خدمات مشتری را بهبود بخشند، رفتار مشتری را تجزیه و تحلیل کنند و توصیه های شخصی ارائه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امنیت سایبری: </w:t>
      </w:r>
      <w:r xmlns:w="http://schemas.openxmlformats.org/wordprocessingml/2006/main">
        <w:t xml:space="preserve">اقدامات امنیتی سایبری قوی برای محافظت از داده‌های بیمار و حفظ حضور آنلاین امن اجرا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کارکنان: </w:t>
      </w:r>
      <w:r xmlns:w="http://schemas.openxmlformats.org/wordprocessingml/2006/main">
        <w:t xml:space="preserve">آموزش مداوم برای کارکنان ارائه دهید تا اطمینان حاصل شود که با آخرین فن آوری ها آشنا هستند و می توانند با روندهای نوظهور سازگار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تجربیات شخصی: </w:t>
      </w:r>
      <w:r xmlns:w="http://schemas.openxmlformats.org/wordprocessingml/2006/main">
        <w:t xml:space="preserve">با جمع آوری و تجزیه و تحلیل داده ها در مورد ترجیحات، عادات و رفتارهای مشتری، یک رویکرد بیمار محور را توسعه دهید. از این اطلاعات برای ارائه خدمات و توصیه های شخصی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چند کاناله: </w:t>
      </w:r>
      <w:r xmlns:w="http://schemas.openxmlformats.org/wordprocessingml/2006/main">
        <w:t xml:space="preserve">از کانال های ارتباطی متعدد (به عنوان مثال، رسانه های اجتماعی، ایمیل، برنامه های پیام رسانی) برای تعامل با مشتریان و ارائه پشتیبانی به موقع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بازخورد بلادرنگ: </w:t>
      </w:r>
      <w:r xmlns:w="http://schemas.openxmlformats.org/wordprocessingml/2006/main">
        <w:t xml:space="preserve">سیستمی را برای جمع آوری و تجزیه و تحلیل بازخورد مشتریان پیاده سازی کنید که به ما امکان می دهد به طور مداوم خدمات را بهبود بخشیم و به نیازهای بیمار پاسخ دهیم.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شفافیت و اعتماد: </w:t>
      </w:r>
      <w:r xmlns:w="http://schemas.openxmlformats.org/wordprocessingml/2006/main">
        <w:t xml:space="preserve">شفافیت را در همه تعاملات، از برنامه ریزی قرار ملاقات گرفته تا نتایج درمان، برای تقویت اعتماد با مشتریان خود در اولویت قرار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اختلالات جامعه شناختی: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رسانه های اجتماعی: </w:t>
      </w:r>
      <w:r xmlns:w="http://schemas.openxmlformats.org/wordprocessingml/2006/main">
        <w:t xml:space="preserve">به طور مداوم مکالمات و روندهای رسانه های اجتماعی را زیر نظر داشته باشید تا از تغییرات اجتماعی مطلع شوید و استراتژی های خود را بر اساس آن تنظیم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با جامعه: </w:t>
      </w:r>
      <w:r xmlns:w="http://schemas.openxmlformats.org/wordprocessingml/2006/main">
        <w:t xml:space="preserve">ابتکاراتی را برای تعامل با جامعه محلی خود، ایجاد روابط و پرورش یک پایگاه مشتری وفادار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فراگیری و دسترسی: </w:t>
      </w:r>
      <w:r xmlns:w="http://schemas.openxmlformats.org/wordprocessingml/2006/main">
        <w:t xml:space="preserve">اطمینان حاصل کنیم که خدمات ما برای همه قابل دسترس و فراگیر است و نگرانی‌های مربوط به تنوع، برابری و دسترسی را برطرف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با سایر متخصصان: </w:t>
      </w:r>
      <w:r xmlns:w="http://schemas.openxmlformats.org/wordprocessingml/2006/main">
        <w:t xml:space="preserve">مشارکت با سایر متخصصان و سازمان های مراقبت های بهداشتی را تقویت کنید تا از بهترین شیوه ها مطلع شوید و از منحنی ها جلوتر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پیشرفت های تکنولوژیکی: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تحول دیجیتال: </w:t>
      </w:r>
      <w:r xmlns:w="http://schemas.openxmlformats.org/wordprocessingml/2006/main">
        <w:t xml:space="preserve">سرمایه گذاری در تحول دیجیتال، بهینه سازی فرآیندها و استراتژی های داخلی ما برای استفاده از آخرین فناوری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توسعه و استفاده از قابلیت های تجزیه و تحلیل داده ها برای کشف بینش هایی که می تواند تصمیمات تجاری ما را آگاه کند و خدمات را ساده تر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اتوماسیون فرآیند روبات (RPA): </w:t>
      </w:r>
      <w:r xmlns:w="http://schemas.openxmlformats.org/wordprocessingml/2006/main">
        <w:t xml:space="preserve">پیاده سازی ابزارهای RPA را برای ساده کردن وظایف و بهبود کارایی کاوش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 حل های مبتنی بر ابر: </w:t>
      </w:r>
      <w:r xmlns:w="http://schemas.openxmlformats.org/wordprocessingml/2006/main">
        <w:t xml:space="preserve">راه حل های مبتنی بر ابر را برای بازیابی بلایا، امنیت و مقیاس پذیری اتخاذ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یک تیم اختصاصی برای تمرکز بر مهارت فنی، خدمات مشتری و اختلالات جامعه شناختی ایجاد کنید. </w:t>
      </w:r>
      <w:r xmlns:w="http://schemas.openxmlformats.org/wordprocessingml/2006/main">
        <w:br xmlns:w="http://schemas.openxmlformats.org/wordprocessingml/2006/main"/>
      </w:r>
      <w:r xmlns:w="http://schemas.openxmlformats.org/wordprocessingml/2006/main">
        <w:t xml:space="preserve">* ماه 4-6: ابزارهای مبتنی بر هوش مصنوعی را پیاده سازی کنید، در اقدامات امنیت سایبری سرمایه گذاری کنید و آموزش کارکنان را ارائه دهید. </w:t>
      </w:r>
      <w:r xmlns:w="http://schemas.openxmlformats.org/wordprocessingml/2006/main">
        <w:br xmlns:w="http://schemas.openxmlformats.org/wordprocessingml/2006/main"/>
      </w:r>
      <w:r xmlns:w="http://schemas.openxmlformats.org/wordprocessingml/2006/main">
        <w:t xml:space="preserve">* ماه 7 تا 9: تجارب شخصی ایجاد کنید، از طریق کانال‌های چند کانالی با مشتریان درگیر شوید و بازخورد بی‌درنگ جمع‌آوری کنید. </w:t>
      </w:r>
      <w:r xmlns:w="http://schemas.openxmlformats.org/wordprocessingml/2006/main">
        <w:br xmlns:w="http://schemas.openxmlformats.org/wordprocessingml/2006/main"/>
      </w:r>
      <w:r xmlns:w="http://schemas.openxmlformats.org/wordprocessingml/2006/main">
        <w:t xml:space="preserve">* ماه 10 تا 12: مکالمات رسانه های اجتماعی را تجزیه و تحلیل کنید، با جامعه درگیر شوید، از دسترسی و فراگیر بودن اطمینان حاصل کنید و با سایر متخصصان همکاری برقرار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کلینیک فخرایی برای عبور از پیچیدگی‌های صنعت جامعه‌شناسی، بهره‌گیری از پیشرفت‌های فن‌آوری و اولویت‌بندی خدمات به مشتریان برای رسیدن به موفقیت بلندمدت، به خوبی مجهز می‌شود.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لحن برند پالایش شده برای حامی بیمار در بخش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کسب و کار متمرکز بر حمایت از بیمار در بخش جامعه شناسی، لحن برند ما باید منعکس کننده رویکردی مراقب، همدلانه و آگاهانه باشد. صدای برند ما باید حس تخصص، تعهد به عدالت اجتماعی و تعهد به بهبود رفاه افراد و جوامع را منتقل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ارزش‌های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شفقت </w:t>
      </w:r>
      <w:r xmlns:w="http://schemas.openxmlformats.org/wordprocessingml/2006/main">
        <w:t xml:space="preserve">: ما همدلی و درک را در اولویت قرار می‌دهیم و تأثیر انسانی مشکلات اجتماعی را تشخیص می‌دهیم.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تخصص </w:t>
      </w:r>
      <w:r xmlns:w="http://schemas.openxmlformats.org/wordprocessingml/2006/main">
        <w:t xml:space="preserve">: ما از طیف وسیعی از رشته‌های علوم اجتماعی استفاده می‌کنیم تا کار حمایت از بیمار خود را آگاه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شمولیت </w:t>
      </w:r>
      <w:r xmlns:w="http://schemas.openxmlformats.org/wordprocessingml/2006/main">
        <w:t xml:space="preserve">: ما فرهنگ شمول را پرورش می دهیم و به دیدگاه ها و تجربیات متنوع ارزش می دهیم.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پاسخگویی </w:t>
      </w:r>
      <w:r xmlns:w="http://schemas.openxmlformats.org/wordprocessingml/2006/main">
        <w:t xml:space="preserve">: ما برای شفافیت و مسئولیت اجتماعی تلاش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صدا: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صدای ما باید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مختصر </w:t>
      </w:r>
      <w:r xmlns:w="http://schemas.openxmlformats.org/wordprocessingml/2006/main">
        <w:t xml:space="preserve">: واضح، مستقیم و دقیق.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عاطفی </w:t>
      </w:r>
      <w:r xmlns:w="http://schemas.openxmlformats.org/wordprocessingml/2006/main">
        <w:t xml:space="preserve">: همدل و دلسوز، اما پرهیز از احساسات گرایی.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آگاه </w:t>
      </w:r>
      <w:r xmlns:w="http://schemas.openxmlformats.org/wordprocessingml/2006/main">
        <w:t xml:space="preserve">: استفاده از آخرین تحقیقات و بهترین شیوه ها در حمایت از بیمار و جامعه شناسی.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درگیر کردن </w:t>
      </w:r>
      <w:r xmlns:w="http://schemas.openxmlformats.org/wordprocessingml/2006/main">
        <w:t xml:space="preserve">: الهام بخشیدن و برانگیختن افراد برای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ثبات در استخدام: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ثبات در تیم بازاریابی و آژانس‌هایمان، باید به دنبال شرایط و ویژگی‌های زیر باشیم: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جامعه‌شناسی و کاربردهای آن </w:t>
      </w:r>
      <w:r xmlns:w="http://schemas.openxmlformats.org/wordprocessingml/2006/main">
        <w:t xml:space="preserve">: تجربه کار با رشته‌های علوم اجتماعی، به‌ویژه آن‌هایی که به حمایت از بیمار اطلاع می‌دهند (مثلاً سلامت). جامعه شناسی، برابری اجتماعی).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همدلی و هوش هیجانی </w:t>
      </w:r>
      <w:r xmlns:w="http://schemas.openxmlformats.org/wordprocessingml/2006/main">
        <w:t xml:space="preserve">: توانایی برقراری ارتباط با افرادی که نابرابری های سلامتی را تجربه می کنند و از نیازهای آنها دفاع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تخصص در مراقبت بیمار محور </w:t>
      </w:r>
      <w:r xmlns:w="http://schemas.openxmlformats.org/wordprocessingml/2006/main">
        <w:t xml:space="preserve">: درک مدل ها و رویکردهای مراقبت بیمار محور که عوامل اجتماعی تعیین کننده سلامت را در اولویت قرار می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مهارت های ارتباطی قوی </w:t>
      </w:r>
      <w:r xmlns:w="http://schemas.openxmlformats.org/wordprocessingml/2006/main">
        <w:t xml:space="preserve">: توانایی تقطیر اطلاعات پیچیده به پیام های واضح و مختصر.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شایستگی فرهنگی </w:t>
      </w:r>
      <w:r xmlns:w="http://schemas.openxmlformats.org/wordprocessingml/2006/main">
        <w:t xml:space="preserve">: توانایی قدردانی و قدردانی از دیدگاه ها و تجربیات مختلف.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پروژه Capstone، ما باید روی کار تیمی، مشارکت و راه حل سه گانه تمرکز کنیم. هنگام استخدام اعضای تیم بازاریابی یا آژانس‌ها، باید شرایطی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 تیمی بین رشته‌ای </w:t>
      </w:r>
      <w:r xmlns:w="http://schemas.openxmlformats.org/wordprocessingml/2006/main">
        <w:t xml:space="preserve">: تجربه کار در چندین رشته (به عنوان مثال، علوم بهداشت، جامعه‌شناسی، علوم انسانی) را در اولویت قرار 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با متخصصان </w:t>
      </w:r>
      <w:r xmlns:w="http://schemas.openxmlformats.org/wordprocessingml/2006/main">
        <w:t xml:space="preserve">: روابط برقرار شده با سازمان ها یا افراد با پیشینه های مختلف، از جمله مراقبت های بهداشتی، تحقیقات، و حمایت.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اولویت‌بندی این ویژگی‌ها و ویژگی‌ها، می‌توانیم صدای برند ثابت و مؤثری را تضمین کنیم که با مخاطبان هدف ما طنین‌انداز می‌شود و به طور مؤثر به مشکلات اجتماعی موجود رسیدگی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راهنمای سبک نام تجاری دقیق برای اطمینان از ثبات در همه مواد بازاریابی ایجاد کنید. </w:t>
      </w:r>
      <w:r xmlns:w="http://schemas.openxmlformats.org/wordprocessingml/2006/main">
        <w:br xmlns:w="http://schemas.openxmlformats.org/wordprocessingml/2006/main"/>
      </w:r>
      <w:r xmlns:w="http://schemas.openxmlformats.org/wordprocessingml/2006/main">
        <w:t xml:space="preserve">2. شرح شغل ما را به روز کنید تا صلاحیت ها و ویژگی های نامزد ایده آل ذکر شده در بالا را منعکس کند. </w:t>
      </w:r>
      <w:r xmlns:w="http://schemas.openxmlformats.org/wordprocessingml/2006/main">
        <w:br xmlns:w="http://schemas.openxmlformats.org/wordprocessingml/2006/main"/>
      </w:r>
      <w:r xmlns:w="http://schemas.openxmlformats.org/wordprocessingml/2006/main">
        <w:t xml:space="preserve">3. تیم و آژانس های بازاریابی فعلی ما را با توجه به این صلاحیت ها و ویژگی ها ارزیابی کنید و در صورت نیاز تنظیمات را انجام دهید. </w:t>
      </w:r>
      <w:r xmlns:w="http://schemas.openxmlformats.org/wordprocessingml/2006/main">
        <w:br xmlns:w="http://schemas.openxmlformats.org/wordprocessingml/2006/main"/>
      </w:r>
      <w:r xmlns:w="http://schemas.openxmlformats.org/wordprocessingml/2006/main">
        <w:t xml:space="preserve">4. یک برنامه آموزشی جامع برای آموزش اعضای تیم در مورد لحن، زبان و ارزش های برند ما طراحی کنید. </w:t>
      </w:r>
      <w:r xmlns:w="http://schemas.openxmlformats.org/wordprocessingml/2006/main">
        <w:br xmlns:w="http://schemas.openxmlformats.org/wordprocessingml/2006/main"/>
      </w:r>
      <w:r xmlns:w="http://schemas.openxmlformats.org/wordprocessingml/2006/main">
        <w:t xml:space="preserve">5. مکانیسم‌های بررسی و بازخورد منظم را ایجاد کنید تا مطمئن شوید که صدای برند ثابت و مؤثر باقی می‌ماند.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گزارش بررسی: نرخ تبدیل کلینیک فخرایی در حوزه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حامی بیمار، تحلیل عمیقی از نرخ تبدیل کلینیک فخرایی در حوزه جامعه شناسی انجام داده ام. دغدغه اصلی شناسایی دلایل کلیدی است که مانع از تبدیل شدن مشتریان بالقوه به مشتریان واقعی در زمینه «راه حل های پیشرو مراقبت از مو در تهران» می شود. هدف این گزارش تجزیه و تحلیل فرصت‌های از دست رفته و پیشنهاد استراتژی‌های عملی برای افزایش جذب مشتری با تمرکز بر مزایای جامعه‌شناسی «بهبود سلامت مو» و «ظاهر زیبایی‌شناختی پیشرفته»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دلایل عدم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اثبات اجتماعی </w:t>
      </w:r>
      <w:r xmlns:w="http://schemas.openxmlformats.org/wordprocessingml/2006/main">
        <w:t xml:space="preserve">: بیماران اغلب توصیه هایی را از دوستان، خانواده یا تأثیرگذاران رسانه های اجتماعی می خواهند. حضور کلینیک فخرایی در شبکه های اجتماعی محدود است و محتوای تولید شده توسط کاربران کم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قیمت رقابتی </w:t>
      </w:r>
      <w:r xmlns:w="http://schemas.openxmlformats.org/wordprocessingml/2006/main">
        <w:t xml:space="preserve">: قیمت گذاری کلینیک فخرایی با سایر کلینیک های مراقبت از مو در تهران قابل مقایسه است و فضایی را برای بهبود در تمایز آن از طریق خدمات منحصر به فرد یا مزایای ممتاز باقی می 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داستان سرایی برند محدود </w:t>
      </w:r>
      <w:r xmlns:w="http://schemas.openxmlformats.org/wordprocessingml/2006/main">
        <w:t xml:space="preserve">: کلینیک فخرایی در انتقال ماموریت منحصر به فرد، ارزش‌ها و توصیه‌های مشتری شکست خورده است و ایجاد یک ارتباط عاطفی را برای بیماران چالش برانگیز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تجربه آنلاین ناکارآمد </w:t>
      </w:r>
      <w:r xmlns:w="http://schemas.openxmlformats.org/wordprocessingml/2006/main">
        <w:t xml:space="preserve">: وب سایت قدیمی است، و سیستم رزرو آنلاین کاربر پسند نیست، که منجر به تجربه کاربری ضعیف و کاهش احتمال تبدیل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سلامت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سفیر </w:t>
      </w:r>
      <w:r xmlns:w="http://schemas.openxmlformats.org/wordprocessingml/2006/main">
        <w:t xml:space="preserve">: یک برنامه سفیر ایجاد کنید که داستان های موفقیت بیمار، افزایش آگاهی از برند و ایجاد محتوای متخصص را به نمایش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آزمایش یا مشاوره رایگان </w:t>
      </w:r>
      <w:r xmlns:w="http://schemas.openxmlformats.org/wordprocessingml/2006/main">
        <w:t xml:space="preserve">: برای تشویق بیماران به تجربه تخصص کلینیک فخرایی، یک مدل مو یا مشاوره رایگان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بسته بندی و مواد بازاریابی با مضمون مو </w:t>
      </w:r>
      <w:r xmlns:w="http://schemas.openxmlformats.org/wordprocessingml/2006/main">
        <w:t xml:space="preserve">: نام تجاری را به روز کنید تا بسته بندی و مواد بازاریابی با مضمون مو با کیفیت بالا را در بر بگیرد که مزایای بهبود سلامت مو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ظاهر زیبایی‌شناختی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کمپین‌های رسانه‌های اجتماعی </w:t>
      </w:r>
      <w:r xmlns:w="http://schemas.openxmlformats.org/wordprocessingml/2006/main">
        <w:t xml:space="preserve">: مشوق‌هایی را برای بیماران ارائه می‌دهد تا عکس‌های قبل و بعد خود را در رسانه‌های اجتماعی به اشتراک بگذارند و تعامل و دیده شدن برند را ارتقا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تخصص در تکنیک‌های کوتاه کردن موی مد روز </w:t>
      </w:r>
      <w:r xmlns:w="http://schemas.openxmlformats.org/wordprocessingml/2006/main">
        <w:t xml:space="preserve">: روی آموزش و گواهی‌هایی سرمایه‌گذاری کنید که تخصص را در تکنیک‌های مد روز کوتاه کردن مو نشان می‌دهد و کلینیک فخرایی را به مقصدی مناسب برای راه‌حل‌های مراقبت از مو تبدیل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معاملات انحصاری و پیشنهادات با مدت زمان محدود </w:t>
      </w:r>
      <w:r xmlns:w="http://schemas.openxmlformats.org/wordprocessingml/2006/main">
        <w:t xml:space="preserve">: پیشنهادات با زمان محدود، مانند بسته "آرایش مو" را برای ایجاد احساس فوریت و تشویق بیماران به خرید خدمات معرفی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شهرت آنلاین </w:t>
      </w:r>
      <w:r xmlns:w="http://schemas.openxmlformats.org/wordprocessingml/2006/main">
        <w:t xml:space="preserve">: یک سیستم مدیریت بازبینی قوی را پیاده‌سازی کنید و بیماران را تشویق کنید تا نظرات خود را ترک کنند، به زمان‌های پاسخ پرداخته و شهرت کلی آنلاین را بهبود بخشید.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ایمیلی رفتاری </w:t>
      </w:r>
      <w:r xmlns:w="http://schemas.openxmlformats.org/wordprocessingml/2006/main">
        <w:t xml:space="preserve">: یک دنباله ایمیل خودکار طراحی کنید که سرنخ های جدید را هدف قرار دهد و آنها را در سراسر قیف فروش با محتوا و پیشنهادات شخصی سازی شده پرورش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شراکت با اینفلوئنسرهای محلی </w:t>
      </w:r>
      <w:r xmlns:w="http://schemas.openxmlformats.org/wordprocessingml/2006/main">
        <w:t xml:space="preserve">: با اینفلوئنسرهای محلی در زمینه های زیبایی و مراقبت از مو همکاری کنید تا خدمات کلینیک فخرایی را تبلیغ کنید و به مخاطبان بیشتری دسترسی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نرخ تبدیل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10 درصدی نرخ تبدیل وب سایت در 3 ماه اول. </w:t>
      </w:r>
      <w:r xmlns:w="http://schemas.openxmlformats.org/wordprocessingml/2006/main">
        <w:br xmlns:w="http://schemas.openxmlformats.org/wordprocessingml/2006/main"/>
      </w:r>
      <w:r xmlns:w="http://schemas.openxmlformats.org/wordprocessingml/2006/main">
        <w:t xml:space="preserve">* افزایش 20 درصدی فالوور و تعامل در رسانه های اجتماعی در 6 ماه اول. </w:t>
      </w:r>
      <w:r xmlns:w="http://schemas.openxmlformats.org/wordprocessingml/2006/main">
        <w:br xmlns:w="http://schemas.openxmlformats.org/wordprocessingml/2006/main"/>
      </w:r>
      <w:r xmlns:w="http://schemas.openxmlformats.org/wordprocessingml/2006/main">
        <w:t xml:space="preserve">* افزایش 25 درصدی خدمات پیش رزرو و آرایش مو در سال اول.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توسعه و راه اندازی کمپین های رسانه های اجتماعی، برنامه سفیر، و استراتژی های بازاریابی ایمیلی. </w:t>
      </w:r>
      <w:r xmlns:w="http://schemas.openxmlformats.org/wordprocessingml/2006/main">
        <w:br xmlns:w="http://schemas.openxmlformats.org/wordprocessingml/2006/main"/>
      </w:r>
      <w:r xmlns:w="http://schemas.openxmlformats.org/wordprocessingml/2006/main">
        <w:t xml:space="preserve">* ماه 4-6: وب سایت و سیستم رزرو آنلاین را بهینه کنید و مواد برندینگ با مضمون مو با کیفیت بالا ایجاد کنید. </w:t>
      </w:r>
      <w:r xmlns:w="http://schemas.openxmlformats.org/wordprocessingml/2006/main">
        <w:br xmlns:w="http://schemas.openxmlformats.org/wordprocessingml/2006/main"/>
      </w:r>
      <w:r xmlns:w="http://schemas.openxmlformats.org/wordprocessingml/2006/main">
        <w:t xml:space="preserve">* ماه 7 تا 12: نتایج را تجزیه و تحلیل کنید، استراتژی ها را اصلاح کنید و ابتکارات جدید را برای افزایش بیشتر تبدیل مشتری به کار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کمپین های رسانه های اجتماعی: 5000 دلار. </w:t>
      </w:r>
      <w:r xmlns:w="http://schemas.openxmlformats.org/wordprocessingml/2006/main">
        <w:br xmlns:w="http://schemas.openxmlformats.org/wordprocessingml/2006/main"/>
      </w:r>
      <w:r xmlns:w="http://schemas.openxmlformats.org/wordprocessingml/2006/main">
        <w:t xml:space="preserve">* برنامه سفیر: 3000 دلار. </w:t>
      </w:r>
      <w:r xmlns:w="http://schemas.openxmlformats.org/wordprocessingml/2006/main">
        <w:br xmlns:w="http://schemas.openxmlformats.org/wordprocessingml/2006/main"/>
      </w:r>
      <w:r xmlns:w="http://schemas.openxmlformats.org/wordprocessingml/2006/main">
        <w:t xml:space="preserve">* بازاریابی ایمیلی: 2000 دلار. </w:t>
      </w:r>
      <w:r xmlns:w="http://schemas.openxmlformats.org/wordprocessingml/2006/main">
        <w:br xmlns:w="http://schemas.openxmlformats.org/wordprocessingml/2006/main"/>
      </w:r>
      <w:r xmlns:w="http://schemas.openxmlformats.org/wordprocessingml/2006/main">
        <w:t xml:space="preserve">* وب سایت و سیستم رزرو آنلاین: 4000 دلار. </w:t>
      </w:r>
      <w:r xmlns:w="http://schemas.openxmlformats.org/wordprocessingml/2006/main">
        <w:br xmlns:w="http://schemas.openxmlformats.org/wordprocessingml/2006/main"/>
      </w:r>
      <w:r xmlns:w="http://schemas.openxmlformats.org/wordprocessingml/2006/main">
        <w:t xml:space="preserve">* مواد برندسازی با تم مو: 1500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کل: 15500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ابتکارات استراتژیک و سرمایه‌گذاری در تلاش‌های بازاریابی هدفمند، کلینیک فیاکرای می‌تواند به طور موثر به دلایل عدم تبدیل در حوزه جامعه‌شناسی، افزایش تبدیل مشتری و افزایش وفاداری بیماران بپردازد.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 عنوان یک حامی بیمار، خوشحال می شوم که کمپین های ایمیل را برای افزایش اثربخشی در بازار جامعه شناسی، به ویژه برای پروژه Capstone بهینه کنم. در اینجا یک طرح، از جمله بهبود کپی ایمیل و همسویی با صدای برند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کمپین: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آگاهی در مورد پروژه Capstone </w:t>
      </w:r>
      <w:r xmlns:w="http://schemas.openxmlformats.org/wordprocessingml/2006/main">
        <w:br xmlns:w="http://schemas.openxmlformats.org/wordprocessingml/2006/main"/>
      </w:r>
      <w:r xmlns:w="http://schemas.openxmlformats.org/wordprocessingml/2006/main">
        <w:t xml:space="preserve">* تشویق دانش آموزان برای مشارکت و به کارگیری دانش خود برای کمک به سازمان های واقعی در حل مشکلات اجتماعی </w:t>
      </w:r>
      <w:r xmlns:w="http://schemas.openxmlformats.org/wordprocessingml/2006/main">
        <w:br xmlns:w="http://schemas.openxmlformats.org/wordprocessingml/2006/main"/>
      </w:r>
      <w:r xmlns:w="http://schemas.openxmlformats.org/wordprocessingml/2006/main">
        <w:t xml:space="preserve">* ایجاد مشارکت با سازمان های علاقه مند به راه حل های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های صوتی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دوستانه و قابل دسترس </w:t>
      </w:r>
      <w:r xmlns:w="http://schemas.openxmlformats.org/wordprocessingml/2006/main">
        <w:br xmlns:w="http://schemas.openxmlformats.org/wordprocessingml/2006/main"/>
      </w:r>
      <w:r xmlns:w="http://schemas.openxmlformats.org/wordprocessingml/2006/main">
        <w:t xml:space="preserve">* همدلانه و انگیزشی </w:t>
      </w:r>
      <w:r xmlns:w="http://schemas.openxmlformats.org/wordprocessingml/2006/main">
        <w:br xmlns:w="http://schemas.openxmlformats.org/wordprocessingml/2006/main"/>
      </w:r>
      <w:r xmlns:w="http://schemas.openxmlformats.org/wordprocessingml/2006/main">
        <w:t xml:space="preserve">* واضح و مختصر </w:t>
      </w:r>
      <w:r xmlns:w="http://schemas.openxmlformats.org/wordprocessingml/2006/main">
        <w:br xmlns:w="http://schemas.openxmlformats.org/wordprocessingml/2006/main"/>
      </w:r>
      <w:r xmlns:w="http://schemas.openxmlformats.org/wordprocessingml/2006/main">
        <w:t xml:space="preserve">* تمرکز بر داستان گویی و نمونه‌های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بهینه‌سازی خط موضوع: </w:t>
      </w:r>
      <w:r xmlns:w="http://schemas.openxmlformats.org/wordprocessingml/2006/main">
        <w:br xmlns:w="http://schemas.openxmlformats.org/wordprocessingml/2006/main"/>
      </w:r>
      <w:r xmlns:w="http://schemas.openxmlformats.org/wordprocessingml/2006/main">
        <w:t xml:space="preserve">* خط موضوع اصلی: "به پروژه Capstone ما بپیوندید و تفاوت ایجاد کنید" </w:t>
      </w:r>
      <w:r xmlns:w="http://schemas.openxmlformats.org/wordprocessingml/2006/main">
        <w:br xmlns:w="http://schemas.openxmlformats.org/wordprocessingml/2006/main"/>
      </w:r>
      <w:r xmlns:w="http://schemas.openxmlformats.org/wordprocessingml/2006/main">
        <w:t xml:space="preserve">* خط موضوع بهبودیافته: "مشکلات دنیای واقعی را با پروژه ما Capstone حل کنید - با 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پیش‌هدر و بهبودهای کپی رایتینگ: </w:t>
      </w:r>
      <w:r xmlns:w="http://schemas.openxmlformats.org/wordprocessingml/2006/main">
        <w:br xmlns:w="http://schemas.openxmlformats.org/wordprocessingml/2006/main"/>
      </w:r>
      <w:r xmlns:w="http://schemas.openxmlformats.org/wordprocessingml/2006/main">
        <w:t xml:space="preserve">* نسخه اصلی: "پروژه اصلی ما برای کمک به سازمان های واقعی برای حل بزرگترین آنها اختصاص داده شده است. اگر به ایجاد تغییرات مثبت علاقه دارید، به ما بپیوندید." </w:t>
      </w:r>
      <w:r xmlns:w="http://schemas.openxmlformats.org/wordprocessingml/2006/main">
        <w:br xmlns:w="http://schemas.openxmlformats.org/wordprocessingml/2006/main"/>
      </w:r>
      <w:r xmlns:w="http://schemas.openxmlformats.org/wordprocessingml/2006/main">
        <w:t xml:space="preserve">* نسخه بهبودیافته: "دنیایی را تصور کنید که در آن آموزش، مراقبت های بهداشتی، و فرصت های اقتصادی برای همه برابر است. در [نام سازمان]، ما در کنار دانش آموزان برای تحقق بخشیدن به این چشم انداز کار می کنیم. آیا مایلید در این پروژه جاه طلبانه مشارکت داشته باشید و به ماموریت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CTA (Call-to-Action) و بهینه سازی دکمه: </w:t>
      </w:r>
      <w:r xmlns:w="http://schemas.openxmlformats.org/wordprocessingml/2006/main">
        <w:br xmlns:w="http://schemas.openxmlformats.org/wordprocessingml/2006/main"/>
      </w:r>
      <w:r xmlns:w="http://schemas.openxmlformats.org/wordprocessingml/2006/main">
        <w:t xml:space="preserve">* CTA اصلی: "اکنون اعمال کنید" </w:t>
      </w:r>
      <w:r xmlns:w="http://schemas.openxmlformats.org/wordprocessingml/2006/main">
        <w:br xmlns:w="http://schemas.openxmlformats.org/wordprocessingml/2006/main"/>
      </w:r>
      <w:r xmlns:w="http://schemas.openxmlformats.org/wordprocessingml/2006/main">
        <w:t xml:space="preserve">* CTA بهبودیافته: "شروع کنید" "اکنون اعمال کنید" با نمایشگر برجسته در رنگ های متضاد و برجسته برای جلب توجه به این عمل.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محتوای بصری و برندسازی: </w:t>
      </w:r>
      <w:r xmlns:w="http://schemas.openxmlformats.org/wordprocessingml/2006/main">
        <w:br xmlns:w="http://schemas.openxmlformats.org/wordprocessingml/2006/main"/>
      </w:r>
      <w:r xmlns:w="http://schemas.openxmlformats.org/wordprocessingml/2006/main">
        <w:t xml:space="preserve">* از ترکیبی از تصاویر، ویدئوها و اینفوگرافیک های جذاب استفاده کنید که تاثیر پروژه capstone را نشان می دهد. </w:t>
      </w:r>
      <w:r xmlns:w="http://schemas.openxmlformats.org/wordprocessingml/2006/main">
        <w:br xmlns:w="http://schemas.openxmlformats.org/wordprocessingml/2006/main"/>
      </w:r>
      <w:r xmlns:w="http://schemas.openxmlformats.org/wordprocessingml/2006/main">
        <w:t xml:space="preserve">* برای ایجاد اعتبار، لوگوی سازمان را به صورت برجسته نمایش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بخش بندی و استراتژی بازاریابی مجدد: </w:t>
      </w:r>
      <w:r xmlns:w="http://schemas.openxmlformats.org/wordprocessingml/2006/main">
        <w:br xmlns:w="http://schemas.openxmlformats.org/wordprocessingml/2006/main"/>
      </w:r>
      <w:r xmlns:w="http://schemas.openxmlformats.org/wordprocessingml/2006/main">
        <w:t xml:space="preserve">* فهرستی از دانش آموزان و سازمان هایی که به پروژه علاقه مند شده اند ایجاد کنید تا کمپین های بعدی را هدف قرار دهید. </w:t>
      </w:r>
      <w:r xmlns:w="http://schemas.openxmlformats.org/wordprocessingml/2006/main">
        <w:br xmlns:w="http://schemas.openxmlformats.org/wordprocessingml/2006/main"/>
      </w:r>
      <w:r xmlns:w="http://schemas.openxmlformats.org/wordprocessingml/2006/main">
        <w:t xml:space="preserve">* کمپین های بازاریابی مجدد را برای تعامل با کسانی که قبلاً با سازمان تعامل داشته اند راه اندازی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مهارت‌های تحلیلی برای بهینه‌سازی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ردیابی نرخ باز: </w:t>
      </w:r>
      <w:r xmlns:w="http://schemas.openxmlformats.org/wordprocessingml/2006/main">
        <w:t xml:space="preserve">بر نرخ باز شدن همه کمپین‌ها نظارت کنید تا زمینه‌های بهبود در موضوعات و محتوا را شناسایی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نرخ کلیک (CTR): </w:t>
      </w:r>
      <w:r xmlns:w="http://schemas.openxmlformats.org/wordprocessingml/2006/main">
        <w:t xml:space="preserve">CTR هر کمپین را ارزیابی کنید تا مخاطبان و محتواهای هدف را اصلاح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نرخ تبدیل و تولید سرنخ: </w:t>
      </w:r>
      <w:r xmlns:w="http://schemas.openxmlformats.org/wordprocessingml/2006/main">
        <w:t xml:space="preserve">تجزیه و تحلیل نرخ تبدیل و ردیابی اثربخشی CTA.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ریزی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کمپین: </w:t>
      </w:r>
      <w:r xmlns:w="http://schemas.openxmlformats.org/wordprocessingml/2006/main">
        <w:t xml:space="preserve">مجموعه ای از کمپین ها را برنامه ریزی کنید تا به طور همزمان در کانال های مختلف (ایمیل، رسانه های اجتماعی و غیره) اجرا شوند تا دسترسی و تعامل را به حداکثر برسانید.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و همکاری: </w:t>
      </w:r>
      <w:r xmlns:w="http://schemas.openxmlformats.org/wordprocessingml/2006/main">
        <w:t xml:space="preserve">مشارکت با سازمان ها را تقویت کنید و شرکای بالقوه پروژه را شناسایی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جذب و پشتیبانی دانشجو: </w:t>
      </w:r>
      <w:r xmlns:w="http://schemas.openxmlformats.org/wordprocessingml/2006/main">
        <w:t xml:space="preserve">ارائه منابع و پشتیبانی برای تشویق مشارکت دانش آموزان در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بهینه‌سازی کمپین‌های ایمیل، می‌توانیم به طور مؤثر پروژه اصلی را تبلیغ کنیم، با دانش‌آموزان و سازمان‌ها تعامل داشته باشیم و نتایج معناداری را به دست آوریم که به نفع هر دو طرف باشد.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راه حل مراقبت از مو برای فردای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می‌خواهم لحظه‌ای در مورد اینکه چگونه سازمان ما می‌تواند بخشی از یک حرکت بزرگتر به سمت پایداری باشد صحبت کنم. رویکرد سه گانه ما بر اهمیت تعادل بین مسئولیت های مالی، اجتماعی و زیست محیطی تاکید دارد. در این زمینه، من می‌خواهم راه‌حلی نوآورانه را پیشنهاد کنم که نیازهای مراقبت از موی شما را با رفاه سیاره ما ترکیب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معرفی پروژه Capstone ما: "موهای ریشه دار، جامعه ریشه 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همکاری با مشتریان خود، یک مسئله مهم اجتماعی را شناسایی کرده ایم: ضایعات مراقبت از مو و تأثیر آن بر محیط ما. یک آمریکایی به طور متوسط حدود 4.57 پوند مو در سال تولید می کند که بیشتر آن در دفن زباله ها ختم می شود. با استفاده از تخصص خود در راه حل های مراقبت از مو، هدف ما کاهش این ضایعات و ترویج شیوه های پایدار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حل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بسته بندی مراقبت از مو بدون ضایعات </w:t>
      </w:r>
      <w:r xmlns:w="http://schemas.openxmlformats.org/wordprocessingml/2006/main">
        <w:t xml:space="preserve">: ما مواد بسته بندی زیست تخریب پذیر را طراحی و اجرا خواهیم کرد که ضایعات را به حداقل می رساند و قابلیت بازیافت را افزایش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مجموعه موی جامعه </w:t>
      </w:r>
      <w:r xmlns:w="http://schemas.openxmlformats.org/wordprocessingml/2006/main">
        <w:t xml:space="preserve">: ما بستری را برای مشتریان ایجاد خواهیم کرد تا موهای استفاده شده خود را اهدا کنند، که به طور مسئولانه جمع آوری، پردازش و به محصولات جدید تغییر کاربری داده یا بازیافت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کارگاه‌ها </w:t>
      </w:r>
      <w:r xmlns:w="http://schemas.openxmlformats.org/wordprocessingml/2006/main">
        <w:t xml:space="preserve">: ما کارگاه‌های آموزشی، کمپین‌های رسانه‌های اجتماعی و منابع آنلاین را برای افزایش آگاهی در مورد اثرات زیست‌محیطی مواد زائد مراقبت از مو و ترویج عادات پایدار ایجاد و میزبانی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اتخاذ این رویکرد سه گانه پایین، می توانیم یک موقعیت برد-برد برای مشتریان، محیط زیست و سازمان خود ایجاد کنیم. راه حل مقیاس پذیر ما این پتانسیل را دارد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کاهش ضایعات مراقبت از مو تا 50٪ </w:t>
      </w:r>
      <w:r xmlns:w="http://schemas.openxmlformats.org/wordprocessingml/2006/main">
        <w:br xmlns:w="http://schemas.openxmlformats.org/wordprocessingml/2006/main"/>
      </w:r>
      <w:r xmlns:w="http://schemas.openxmlformats.org/wordprocessingml/2006/main">
        <w:t xml:space="preserve">* ایجاد یک جریان درآمد جدید از طریق فروش محصولات پایدار </w:t>
      </w:r>
      <w:r xmlns:w="http://schemas.openxmlformats.org/wordprocessingml/2006/main">
        <w:br xmlns:w="http://schemas.openxmlformats.org/wordprocessingml/2006/main"/>
      </w:r>
      <w:r xmlns:w="http://schemas.openxmlformats.org/wordprocessingml/2006/main">
        <w:t xml:space="preserve">* افزایش شهرت برند خود و متمایز کردن خود در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با هم کار کنیم تا آینده ای بهتر برای سیاره و خود ایجاد کنیم. مشتریان خوشحال می شوم جلسه ای را برای بحث در مورد این پیشنهاد با جزئیات بیشتر و پاسخ به هر سؤالی که ممکن است داشته باشید تعیین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حامی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به عنوان یک مدافع بیمار، هدف اصلی من کمک به سازمان در تجزیه و تحلیل تأثیر اجتماعی راه حل های مراقبت از مو و شناسایی فرصت ها برای پایداری بود. این پیشنهاد بر اهمیت همکاری، تفکر نوآورانه و رویکرد سه گانه برای ایجاد تغییرات مثبت تاکید می کند.</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کلینیک فخرایی: راه حل های پیشرو در مراقبت از مو در تهران - خلاصه اجرایی پیش نویس طرح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کلینیک پیشنهادی پزشکی و بهداشتی در تهران، ایران است که متخصص در راه حل های مراقبت از مو است. ماموریت ما ارائه خدمات و محصولات استثنایی و با کیفیت به مشتریان خود با استفاده از آخرین فناوری و تکنیک ها و در عین حال حفظ محیطی راحت و دلپذیر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شرکت: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شرکت با مسئولیت محدود (با مسئولیت محدود) و ثبت شده در تهران، ایران خواهد بود. این کلینیک تحت مالکیت و اداره [نام شما] با تیمی از متخصصان با تجربه در صنعت مراقبت از مو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کلینیک معتبر و مورد اعتماد مراقبت از مو در تهران. </w:t>
      </w:r>
      <w:r xmlns:w="http://schemas.openxmlformats.org/wordprocessingml/2006/main">
        <w:br xmlns:w="http://schemas.openxmlformats.org/wordprocessingml/2006/main"/>
      </w:r>
      <w:r xmlns:w="http://schemas.openxmlformats.org/wordprocessingml/2006/main">
        <w:t xml:space="preserve">2. ارائه طیف گسترده ای از خدمات مراقبت از مو، از جمله کوتاه کردن مو، رنگ کردن، خشک کردن، و درمان. </w:t>
      </w:r>
      <w:r xmlns:w="http://schemas.openxmlformats.org/wordprocessingml/2006/main">
        <w:br xmlns:w="http://schemas.openxmlformats.org/wordprocessingml/2006/main"/>
      </w:r>
      <w:r xmlns:w="http://schemas.openxmlformats.org/wordprocessingml/2006/main">
        <w:t xml:space="preserve">3. محصولات مو با کیفیت بالا و خدمات برتر ارائه دهید. </w:t>
      </w:r>
      <w:r xmlns:w="http://schemas.openxmlformats.org/wordprocessingml/2006/main">
        <w:br xmlns:w="http://schemas.openxmlformats.org/wordprocessingml/2006/main"/>
      </w:r>
      <w:r xmlns:w="http://schemas.openxmlformats.org/wordprocessingml/2006/main">
        <w:t xml:space="preserve">4. محیطی راحت و دلپذیر برای مشتریان ایجاد کنید. </w:t>
      </w:r>
      <w:r xmlns:w="http://schemas.openxmlformats.org/wordprocessingml/2006/main">
        <w:br xmlns:w="http://schemas.openxmlformats.org/wordprocessingml/2006/main"/>
      </w:r>
      <w:r xmlns:w="http://schemas.openxmlformats.org/wordprocessingml/2006/main">
        <w:t xml:space="preserve">5. دستیابی به نرخ قابل توجه حفظ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ویژگی های بازار: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تقاضای رو به رشد برای خدمات مراقبت از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روند رو به افزایش جستجوی خدمات مراقبت از مو ممتاز.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گزینه های محدود برای خدمات مراقبت از مو با کیفیت بالا در تهران.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متخصصان جوان و افراد دارای سبک زندگی مرفه.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افرادی که به دنبال خدمات مراقبت از مو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و محصولات: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کوتاه کردن مو و یک ظاهر طراحی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رنگ کردن و درمان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درمان های تقویت بافت و رشد مو.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محصولات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محصولات مراقبت از مو طبیعی و ارگانیک.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محصولات مراقبت از مو ممتاز.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حضور آنلاین: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وب سایت برای نمایش خدمات و محصولات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پلتفرم های رسانه های اجتماعی برای بازاریابی و تعامل با مشتری استفاده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شبکه سازی: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مشارکت با سالن های محلی و مشاغل زیبایی.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تبلیغات: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استراتژی های تبلیغاتی هدفمند برای رسیدن به بازار هدف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جریان درآمد: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خدمات.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فروش محصولات مو.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هزینه های راه اندازی: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سرمایه گذاری اولیه برای اجاره و مبلمان.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هزینه های تجهیزات و فناوری.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درآمد سالانه پیش بینی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+ 250000 دلار در سال اول.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+ 500000 دلار در سال دوم.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تیم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[نام شما] </w:t>
      </w:r>
      <w:r xmlns:w="http://schemas.openxmlformats.org/wordprocessingml/2006/main">
        <w:t xml:space="preserve">: مالک و مدیر کل.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[نام] </w:t>
      </w:r>
      <w:r xmlns:w="http://schemas.openxmlformats.org/wordprocessingml/2006/main">
        <w:t xml:space="preserve">: مدیر کلینیک.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[نام] </w:t>
      </w:r>
      <w:r xmlns:w="http://schemas.openxmlformats.org/wordprocessingml/2006/main">
        <w:t xml:space="preserve">: درمانگر زیبایی.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ارائه خدمات و محصولات استثنایی به مراجعین آماده است تا به یک راه حل پیشرو در مراقبت از مو در تهران تبدیل شود. با داشتن یک طرح کسب و کار قوی، ما مطمئن هستیم که چشم انداز ما قابل دستیابی خواهد بود و کلینیک ما به یک مقصد قابل اعتماد و معتبر برای خدمات مراقبت از مو تبدیل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این پیش نویس طرح کسب و کار به عنوان نقطه شروع عمل می کند. این طرح باید برای اطمینان از صحت و امکان سنجی اصلاح و بازنگری شود.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اخبار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انقلاب سلامت و زیبایی تهران را با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ایران] فرا می گیرد - برای تجربه انقلاب نهایی مراقبت از مو در تهران آماده شوید! کلینیک فخرایی، مقصد برتر شهر برای راه حل های مراقبت از مو، طیف گسترده ای از خدمات خود را که برای تغییر شکل موهای شما و افزایش اعتماد به نفس شما طراحی شده است، رونمایی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انقلابی در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واقع در قلب تهران، متعهد به ارائه خدمات بی نظیر مراقبت از مو است که دغدغه ها و نیازهای مختلف مو را برطرف می کند. از ترمیم موهای سالم گرفته تا تغییرات شیک، تیم متخصص این کلینیک متشکل از متخصصان مراقبت از مو به ارائه نتایج استثنایی فراتر از انتظارات اختصاص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تخصص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می دانیم که هر نوع و شرایط مو منحصر به فرد است. تکنسین های ماهر ما فقط از جدیدترین تکنیک ها و محصولات پیشرفته استفاده می کنند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رفع ریزش و نازک شدن مو </w:t>
      </w:r>
      <w:r xmlns:w="http://schemas.openxmlformats.org/wordprocessingml/2006/main">
        <w:br xmlns:w="http://schemas.openxmlformats.org/wordprocessingml/2006/main"/>
      </w:r>
      <w:r xmlns:w="http://schemas.openxmlformats.org/wordprocessingml/2006/main">
        <w:t xml:space="preserve">- تقویت رشد مو و تقویت فولیکول های مو </w:t>
      </w:r>
      <w:r xmlns:w="http://schemas.openxmlformats.org/wordprocessingml/2006/main">
        <w:br xmlns:w="http://schemas.openxmlformats.org/wordprocessingml/2006/main"/>
      </w:r>
      <w:r xmlns:w="http://schemas.openxmlformats.org/wordprocessingml/2006/main">
        <w:t xml:space="preserve">- درمان آسیب، شکستگی و وز مو </w:t>
      </w:r>
      <w:r xmlns:w="http://schemas.openxmlformats.org/wordprocessingml/2006/main">
        <w:br xmlns:w="http://schemas.openxmlformats.org/wordprocessingml/2006/main"/>
      </w:r>
      <w:r xmlns:w="http://schemas.openxmlformats.org/wordprocessingml/2006/main">
        <w:t xml:space="preserve">- ارائه اصلاح رنگ، هایلایت و کم نور </w:t>
      </w:r>
      <w:r xmlns:w="http://schemas.openxmlformats.org/wordprocessingml/2006/main">
        <w:br xmlns:w="http://schemas.openxmlformats.org/wordprocessingml/2006/main"/>
      </w:r>
      <w:r xmlns:w="http://schemas.openxmlformats.org/wordprocessingml/2006/main">
        <w:t xml:space="preserve">- تقویت و تقویت مو </w:t>
      </w:r>
      <w:r xmlns:w="http://schemas.openxmlformats.org/wordprocessingml/2006/main">
        <w:t xml:space="preserve">شکل و سبک طبیعی را تعریف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انحصاری: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مجموعه خدمات انحصاری کلینیک فخرایی بپیوندید که مطابق با شماست. نیازهای خاص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ترمیم موی لوکس: </w:t>
      </w:r>
      <w:r xmlns:w="http://schemas.openxmlformats.org/wordprocessingml/2006/main">
        <w:t xml:space="preserve">از بسته های ترمیم موی ممتاز ما که برای کسانی که به دنبال ضخیم شدن مو، رشد و افزایش تراکم مو هستند، لذت ببرید.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Style and Trim: </w:t>
      </w:r>
      <w:r xmlns:w="http://schemas.openxmlformats.org/wordprocessingml/2006/main">
        <w:t xml:space="preserve">برای جلسات استایل سفارشی ما، از جمله اصلاح رنگ و درمان های برش به رشد، مشاوره رزرو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آماده ساحل: </w:t>
      </w:r>
      <w:r xmlns:w="http://schemas.openxmlformats.org/wordprocessingml/2006/main">
        <w:t xml:space="preserve">از پکیج های تخصصی آماده سازی مو و حالت دهی ما که برای ساحل طراحی شده است، استفاده کنید و راه حل های حالت دهنده موقت برای ماه های تابستان ارائه می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کانتورینگ مو با کیفیت بالا: </w:t>
      </w:r>
      <w:r xmlns:w="http://schemas.openxmlformats.org/wordprocessingml/2006/main">
        <w:t xml:space="preserve">خدمات کانتورینگ موی انقلابی را تجربه کنید که بیشترین حجم و شکل را به شما می‌دهد تا موهایی باشکوه را به شما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از مزایای تخصص مراقبت از موی کلینیک فخرایی لذت ببرید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ماموریت ما این است که شما را با اعتماد به نفس توانمند کنیم و بهترین ظاهر و احساس را در شما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تعیین وقت، با ما تماس بگیرید: </w:t>
      </w:r>
      <w:r xmlns:w="http://schemas.openxmlformats.org/wordprocessingml/2006/main">
        <w:br xmlns:w="http://schemas.openxmlformats.org/wordprocessingml/2006/main"/>
      </w:r>
      <w:r xmlns:w="http://schemas.openxmlformats.org/wordprocessingml/2006/main">
        <w:t xml:space="preserve">[شماره تلفن کلینیک فخرایی] </w:t>
      </w:r>
      <w:r xmlns:w="http://schemas.openxmlformats.org/wordprocessingml/2006/main">
        <w:br xmlns:w="http://schemas.openxmlformats.org/wordprocessingml/2006/main"/>
      </w:r>
      <w:r xmlns:w="http://schemas.openxmlformats.org/wordprocessingml/2006/main">
        <w:t xml:space="preserve">[ایمیل کلینیک فخرایی] </w:t>
      </w:r>
      <w:r xmlns:w="http://schemas.openxmlformats.org/wordprocessingml/2006/main">
        <w:br xmlns:w="http://schemas.openxmlformats.org/wordprocessingml/2006/main"/>
      </w:r>
      <w:r xmlns:w="http://schemas.openxmlformats.org/wordprocessingml/2006/main">
        <w:t xml:space="preserve">[سایت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اطلاع از آخرین به روز رسانی ها، قبل و بعد از تحولات و مشاوره تخصصی، ما را در شبکه های اجتماعی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[پیوندهای رسانه های اجتماعی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امروز مشتری کلینیک فخرایی شوید و کلید باز کردن زندگی شگفت انگیز موهای خود را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انقلاب درمانگاه فخرایی بپیوندید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پیشنهاد وکیل بیمار: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به عنوان یک موسسه بهداشتی پیشرو در تهران، شهرت زیادی برای ارائه خدمات استثنایی مراقبت از مو ایجاد کرده است. مجموعه جامع راه حل های ما نه تنها به مشکلات مختلف مو می پردازد، بلکه به افراد قدرت می دهد تا زیبایی طبیعی خود را افزایش دهند. در این پیشنهاد تجاری، مزایای کلیدی سرمایه گذاری در خدمات مراقبت از موی کلینیک فخرایی را بیان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مراقبت از مو یک بازار به سرعت در حال رشد است که با افزایش تقاضای مصرف کنندگان برای خدمات ممتاز و راه حل های شخصی هدایت می شود. در تهران، مصرف کنندگان به دنبال خدمات مراقبت از مو با کیفیت بالا هستند که نیازهای منحصر به فرد آنها را برآورده می کند. طیف گسترده خدمات کلینیک فخرایی، از جمله کوتاه کردن مو، رنگ کردن، حالت دادن و درمان، ما را به سرمایه گذاری در این بازار رو به رشد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و مزایا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های مراقبت از موی شخصی: </w:t>
      </w:r>
      <w:r xmlns:w="http://schemas.openxmlformats.org/wordprocessingml/2006/main">
        <w:t xml:space="preserve">تیم ما متشکل از استایلیست های متخصص و متخصصان پوست با یکدیگر همکاری می کنند تا برنامه های مراقبت از موی سفارشی ایجاد کنند که به نگرانی های فردی مو، مانند خشکی، شکستگی، و شوره سر رسیدگی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درمان های پیشرفته مراقبت از مو: </w:t>
      </w:r>
      <w:r xmlns:w="http://schemas.openxmlformats.org/wordprocessingml/2006/main">
        <w:t xml:space="preserve">کلینیک ما طیف وسیعی از درمان های پیشرفته، از جمله صاف کردن مو، ضخیم کردن مو، و تحریک رشد مو را با استفاده از آخرین فناوری و تجهیزات ارائه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تجربه سالن مجلل: </w:t>
      </w:r>
      <w:r xmlns:w="http://schemas.openxmlformats.org/wordprocessingml/2006/main">
        <w:t xml:space="preserve">سالن مدرن ما به گونه ای طراحی شده است که فضایی آرامش بخش و جوان کننده را فراهم کند، مناسب برای افرادی که به دنبال آرامش و نوازش خود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سازگار با محیط زیست و پایدار: </w:t>
      </w:r>
      <w:r xmlns:w="http://schemas.openxmlformats.org/wordprocessingml/2006/main">
        <w:t xml:space="preserve">ما پایداری زیست محیطی، استفاده از محصولات سازگار با محیط زیست و به حداقل رساندن ضایعات را برای تضمین آینده ای سبزتر برای مشتریان خود در اولویت قرار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و 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تخصص و تجربه: </w:t>
      </w:r>
      <w:r xmlns:w="http://schemas.openxmlformats.org/wordprocessingml/2006/main">
        <w:t xml:space="preserve">تیم ما متشکل از استایلیست ها و متخصصان پوست ماهر دارای تجربه گسترده ای در مراقبت از مو هستند و تضمین می کند که مشتریان بالاترین سطح مراقبت را دریافت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تجهیزات پیشرفته: </w:t>
      </w:r>
      <w:r xmlns:w="http://schemas.openxmlformats.org/wordprocessingml/2006/main">
        <w:t xml:space="preserve">ما از آخرین فناوری و تجهیزات برای اطمینان از نتایج بهینه و افزایش تجربه کلی مراقبت از مو استفاده می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مشتری شخصی: </w:t>
      </w:r>
      <w:r xmlns:w="http://schemas.openxmlformats.org/wordprocessingml/2006/main">
        <w:t xml:space="preserve">تیم اختصاصی ما خدمات استثنایی به مشتریان ارائه می دهد و اطمینان حاصل می کند که مشتریان در طول تجربه خود احساس ارزشمندی و مراقبت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ارتقای خدمات مراقبت از موی کلینیک فخرایی، استراتژی های بازاریابی زیر را اجرا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 های رسانه های اجتماعی: </w:t>
      </w:r>
      <w:r xmlns:w="http://schemas.openxmlformats.org/wordprocessingml/2006/main">
        <w:t xml:space="preserve">از پلتفرم های رسانه های اجتماعی برای نمایش خدمات خود، به اشتراک گذاری نظرات مشتریان و تعامل با مشتریان بالقوه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اینفلوئنسرها: </w:t>
      </w:r>
      <w:r xmlns:w="http://schemas.openxmlformats.org/wordprocessingml/2006/main">
        <w:t xml:space="preserve">با اینفلوئنسرها و وبلاگ نویسان محلی همکاری کنید تا خدمات خود را ارتقا دهید و به مخاطبان بیشتری دسترسی پیدا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ارجاع: </w:t>
      </w:r>
      <w:r xmlns:w="http://schemas.openxmlformats.org/wordprocessingml/2006/main">
        <w:t xml:space="preserve">اجرای یک برنامه ارجاع برای تشویق مشتریان فعلی برای معرفی دوستان و خانواده.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 بینی های مالی ما حاکی از آن است که خدمات مراقبت از موی کلینیک فخرایی در سه سال آینده رشد قابل توجهی در درآمد ایجاد خواهد کرد. با درآمد پیش بینی شده 500,000 یورو در سال 1، 700,000 یورو در سال 2 و 1,000,000 یورو در سال 3، ما مطمئن هستیم که خدمات ما به جذب مشتریان جدید و گسترش سهم بازار خود ادامه خواهد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بهترین مقصد برای مراقبت از مو در تهران است که طیف بی‌نظیری از خدمات را ارائه می‌دهد که دغدغه‌های فردی مو را برطرف کرده و زیبایی طبیعی را افزایش می‌دهد. با تخصص، تجهیزات پیشرفته و تعهد به سازگاری با محیط زیست، ما مطمئن هستیم که خدمات ما به جذب مشتریان جدید و افزایش درآمد ادامه خواهد داد. ما از سرمایه گذاران دعوت می کنیم تا در ماموریت ما برای ایجاد انقلاب در صنعت مراقبت از مو در تهران به ما بپیوندند.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به عنوان یک دسته توییتر برای کلینیک فخرایی، من 3 گزینه پست را به عنوان حامی بیمار ایجاد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مقدمه </w:t>
      </w:r>
      <w:r xmlns:w="http://schemas.openxmlformats.org/wordprocessingml/2006/main">
        <w:br xmlns:w="http://schemas.openxmlformats.org/wordprocessingml/2006/main"/>
      </w:r>
      <w:r xmlns:w="http://schemas.openxmlformats.org/wordprocessingml/2006/main">
        <w:t xml:space="preserve">اخبار هیجان انگیز! من به عنوان یک حامی پرشور بیمار، از معرفی کلینیک فخرایی، راه حل های پیشرو مراقبت از مو در تهران، هیجان زده هستم! با خدمات گسترده آنها، روال مراقبت از موی عالی </w:t>
      </w:r>
      <w:r xmlns:w="http://schemas.openxmlformats.org/wordprocessingml/2006/main">
        <w:t xml:space="preserve">را </w:t>
      </w:r>
      <w:r xmlns:w="http://schemas.openxmlformats.org/wordprocessingml/2006/main">
        <w:t xml:space="preserve">برای افزایش اعتماد به نفس خود پیدا خواهید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t xml:space="preserve">"تیم متخصصان کلینیک فخرایی به من کمک کردند تا موهایم را با درمان های سفارشی خود تغییر دهم. اکنون، احساس اعتماد به نفس و زیبایی بیشتری دارم! اگر به دنبال یک شریک مورد اعتماد برای مراقبت از مو هستید، بیشتر از این نگاه نکنید!" - [نام شما] #موفقیت #موفقیت #کلینیک فخرایی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3: آموزش </w:t>
      </w:r>
      <w:r xmlns:w="http://schemas.openxmlformats.org/wordprocessingml/2006/main">
        <w:br xmlns:w="http://schemas.openxmlformats.org/wordprocessingml/2006/main"/>
      </w:r>
      <w:r xmlns:w="http://schemas.openxmlformats.org/wordprocessingml/2006/main">
        <w:t xml:space="preserve">آیا می دانستید مراقبت از مو یک هنر است؟ در کلینیک فخرایی، کارشناسان ما از جدیدترین تکنیک ها و محصولات برای رفع مشکلات مختلف مو، از خشکی تا شوره سر استفاده می کنند. درباره خدمات مراقبت از موی ما بیشتر بیاموزید و همین امروز برای مشاوره برنامه ریزی کنید! #نکات مراقبت از مو #کلینیک فخرایی #تهران</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3 ایده پست اینستاگرام به عنوان حامی بیمار برای کلینیک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حمایت از قفل های شما، حمایت از سلامتی شما </w:t>
      </w:r>
      <w:r xmlns:w="http://schemas.openxmlformats.org/wordprocessingml/2006/main">
        <w:br xmlns:w="http://schemas.openxmlformats.org/wordprocessingml/2006/main"/>
      </w:r>
      <w:r xmlns:w="http://schemas.openxmlformats.org/wordprocessingml/2006/main">
        <w:t xml:space="preserve">به عنوان حامی بیمار شما، ما به کل تجربه سر تا پا شما در کلینیک فخرایی اهمیت می دهیم! تیم متخصص مراقبت از مو در تهران به شما کمک می کند تا راه حل مناسبی برای رفع نگرانی های موهای خود پیدا کنید. از ریزش مو گرفته تا رنگ کردن، ما شما را تحت پوشش قرار داده ایم. بیایید و بیایید یک داستان زیبایی ببافیم که شما طبیعی شما را تقویت کند! #کلینیک فخرایی #مراقبت از مودرتهران #حامی بیمار #حمایت از زیبایی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رویکردی شخصی برای مراقبت از مو </w:t>
      </w:r>
      <w:r xmlns:w="http://schemas.openxmlformats.org/wordprocessingml/2006/main">
        <w:br xmlns:w="http://schemas.openxmlformats.org/wordprocessingml/2006/main"/>
      </w:r>
      <w:r xmlns:w="http://schemas.openxmlformats.org/wordprocessingml/2006/main">
        <w:t xml:space="preserve">آیا می دانستید که هر نوع مو منحصر به فرد است؟ در کلینیک فخرایی، حامیان بیمار ما از نزدیک با شما همکاری می کنند تا نیازها و ترجیحات موهای شما را درک کنند. ما فقط در مورد درمان مشکلات مو نیستیم، بلکه در مورد بهبود سلامت کلی شما هستیم. امروز قرار ملاقات خود را رزرو کنید و مراقبت شخصی را که شایسته آن هستید تجربه کنید! #کلینیک فخرایی #راه حل مراقبت از مو #درمان های شخصی شده #بیمارمحور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سوالات شما، </w:t>
      </w:r>
      <w:r xmlns:w="http://schemas.openxmlformats.org/wordprocessingml/2006/main">
        <w:br xmlns:w="http://schemas.openxmlformats.org/wordprocessingml/2006/main"/>
      </w:r>
      <w:r xmlns:w="http://schemas.openxmlformats.org/wordprocessingml/2006/main">
        <w:t xml:space="preserve">به آنها پاسخ داده شده است. از "بهترین روال مراقبت از مو برای نوع موهای من چیست؟" به "آیا رنگ کردن مو به موهای من آسیب می رساند؟"، ما پاسخ ها را داریم! برای ما پیام ارسال کنید یا در نظرات زیر از ما بپرسید، تا ما شخصاً شما را در سفر موهایتان راهنمایی کنیم. #کلینیک فخرایی #مشاوره مراقبت از مو #حمایت از بیمار #راهنمایی متخصص</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راهنمای جامع کلینیک فخرایی: مقصد برتر شما برای راه حل های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ضروری است که از آخرین پیشرفت ها در صنعت مراقبت از مو مطلع شوید. در این مقاله، ما به دنیای کلینیک فخرایی می پردازیم، یک مقصد پیشرو برای مراقبت از مو در تهران که طیف گسترده ای از خدمات را ارائه می دهد که برای رفع مشکلات مختلف مو و افزایش زیبایی طبیعی شما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گفتگوهای قبلی ما: دیدگاهی در مورد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گفتگوهای قبلی خود، در مورد اهمیت مراقبت صحیح از مو و عوامل مختلفی که می توانند بر سلامت و ظاهر موهای ما تأثیر بگذارند، صحبت کردیم. کلینیک فخرایی به لطف تیم متخصصان مجرب و ماهر خود در ارائه راهکارهای نوآورانه و موثر مراقبت از مو پیشرو بوده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مراجعه به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چرا باید برای مراقبت از موی خود به کلینیک فخرایی مراجعه کنید؟ در اینجا فقط چند مزیت وجود دارد که آنها را از سایر مقاصد مراقبت از مو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طیف گسترده خدمات </w:t>
      </w:r>
      <w:r xmlns:w="http://schemas.openxmlformats.org/wordprocessingml/2006/main">
        <w:t xml:space="preserve">: کلینیک فخرایی طیف گسترده ای از خدمات مراقبت از مو، از جمله کوتاه کردن مو، درمان رنگ، اکستنشن مو و غیره را ارائه می دهد. چه به دنبال رفع مشکل خاصی از مو باشید و چه صرفاً می خواهید زیبایی طبیعی خود را افزایش دهید، آنها راه حلی برای شما 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توجه شخصی </w:t>
      </w:r>
      <w:r xmlns:w="http://schemas.openxmlformats.org/wordprocessingml/2006/main">
        <w:t xml:space="preserve">: تیم کلینیک فخرایی به ارائه توجه شخصی به هر مراجعه کننده افتخار می کند. آنها وقت می گذارند تا نگرانی های موهای شما را درک کنند و خدمات خود را متناسب با نیازهای فردی شما انجام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امکانات مدرن </w:t>
      </w:r>
      <w:r xmlns:w="http://schemas.openxmlformats.org/wordprocessingml/2006/main">
        <w:t xml:space="preserve">: کلینیک فخرایی مجهز به مدرن ترین امکانات است که این اطمینان را می دهد که شما بالاترین سطح مراقبت و توجه را دریافت می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قیمت های مقرون به صرفه </w:t>
      </w:r>
      <w:r xmlns:w="http://schemas.openxmlformats.org/wordprocessingml/2006/main">
        <w:t xml:space="preserve">: کلینیک فخرایی علی رغم ارائه خدمات ممتاز، متعهد به ارائه قیمت های مقرون به صرفه است که خدمات خود را در دسترس همگان قرار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 کلینیک فخرایی چه انتظاری باید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هنگام مراجعه به کلینیک فخرایی چه انتظاری می توانید داشته باشید؟ در اینجا چند چیز وجود دارد که آنها را از سایر مقاصد مراقبت از مو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فضایی گرم و دلپذیر </w:t>
      </w:r>
      <w:r xmlns:w="http://schemas.openxmlformats.org/wordprocessingml/2006/main">
        <w:t xml:space="preserve">: کلینیک فخرایی به ایجاد فضایی گرم و دلپذیر که به شما احساس آرامش می دهد افتخار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مشاوره تخصصی </w:t>
      </w:r>
      <w:r xmlns:w="http://schemas.openxmlformats.org/wordprocessingml/2006/main">
        <w:t xml:space="preserve">: تیم کلینیک فخرایی برای درک نگرانی های موهای شما و ارائه خدمات مشاوره تخصصی به شما کمک می کند تا در مورد مراقبت از موهای خود تصمیم گیری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محصولات با کیفیت بالا </w:t>
      </w:r>
      <w:r xmlns:w="http://schemas.openxmlformats.org/wordprocessingml/2006/main">
        <w:t xml:space="preserve">: کلینیک فخرایی تنها از محصولات با کیفیت بالا استفاده می کند که مطابق با بالاترین استانداردهای مراقبت از مو طراحی شده 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استثنایی به مشتریان </w:t>
      </w:r>
      <w:r xmlns:w="http://schemas.openxmlformats.org/wordprocessingml/2006/main">
        <w:t xml:space="preserve">: تیم کلینیک فخرایی به ارائه خدمات استثنایی به مشتریان اختصاص دارد تا اطمینان حاصل شود که شما در طول بازدید خود احساس ارزشمندی و قدردانی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مقصد پیشرو در مراقبت از مو در تهران است که طیف گسترده ای از خدمات را ارائه می دهد که برای رفع مشکلات مختلف مو و افزایش زیبایی طبیعی شما طراحی شده است. با طیف گسترده خدمات، توجه شخصی، امکانات پیشرفته، قیمت های مقرون به صرفه، فضای گرم و صمیمانه، خدمات مشاوره ای متخصص، محصولات با کیفیت بالا، و خدمات استثنایی به مشتریان، جای تعجب نیست که آنها به یک مشتری تبدیل شده اند. -به مقصد برای مراقبت از مو در تهران. چه به دنبال رفع مشکل خاصی از مو باشید و چه صرفاً می خواهید زیبایی طبیعی خود را افزایش دهید، کلینیک فخرایی گزینه مناسبی برای شما است.</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بالقوه لینکدین به عنوان حامی بیمار در زمینه تبلیغات و رده نوشتن پست تجاری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های مراقبت از مو برای شما زیبا"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خوشحالم که آخرین گزارش در مورد کلینیک فخرایی را با شما به اشتراک می گذارم. مرکز مراقبت از مو در تهران،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تیم متخصص ما متعهد به ارائه با کیفیت ترین خدمات مراقبت از مو است که برای رفع نگرانی های مختلف مو طراحی شده است. از ریزش مو گرفته تا مشکلات پوست سر، گزینه های درمانی جامع ما برای رفع نیازهای منحصر به فرد شما و افزایش زیبایی طبیعی شما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کلینیک فخرایی را انتخاب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تخصص </w:t>
      </w:r>
      <w:r xmlns:w="http://schemas.openxmlformats.org/wordprocessingml/2006/main">
        <w:t xml:space="preserve">: تیم متخصصان مراقبت از مو ما سال ها تجربه در ارائه راه حل های موثر برای رشد مو، اصلاح اسکار و کاشت مو دارند.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امکانات پیشرفته </w:t>
      </w:r>
      <w:r xmlns:w="http://schemas.openxmlformats.org/wordprocessingml/2006/main">
        <w:t xml:space="preserve">: کلینیک ما مجهز به آخرین تکنولوژی و تجهیزات است تا از یک تجربه درمانی ایمن و راحت اطمینان حاصل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مراقبت شخصی </w:t>
      </w:r>
      <w:r xmlns:w="http://schemas.openxmlformats.org/wordprocessingml/2006/main">
        <w:t xml:space="preserve">: ما برای گوش دادن به نگرانی های شما و ایجاد یک برنامه درمانی سفارشی برای رفع نیازهای خاص شما وقت صرف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انجمن کلینیک فخرایی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دنبال کردن ما در شبکه های اجتماعی از آخرین روندهای مراقبت از مو و نکات کارشناسان ما مطلع شوید. سفر مراقبت از مو خود را با ما به اشتراک بگذارید و مشاوره و پشتیبانی شخصی دریافت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فراموش نکنید که برای کسب اطلاعات بیشتر در مورد خدمات مراقبت از مو و تیم متخصص ما به وب سایت ما مراجعه کنید! [لینک به سایت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یکدیگر می توانیم به زیبایی و اعتماد به نفس مورد نظر شما دست یابیم. قرار ملاقات خود را همین امروز رزرو کنید و اولین قدم را به سوی سلامتی و شادی بیشتر بردارید!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#راهکارهای مراقبت از مو #تهران #پاکستان #پاکستانکسب و کار #گزارش تجاری پاکستان #طرح تجاری پاکستان #وبلاگ تجاری پاکستان #توسعه تجارت پاکستان #پاکستان وکیل مدافع #تجاری نکات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برجسته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تخصص کلینیک و امکانات روز دنیا. </w:t>
      </w:r>
      <w:r xmlns:w="http://schemas.openxmlformats.org/wordprocessingml/2006/main">
        <w:br xmlns:w="http://schemas.openxmlformats.org/wordprocessingml/2006/main"/>
      </w:r>
      <w:r xmlns:w="http://schemas.openxmlformats.org/wordprocessingml/2006/main">
        <w:t xml:space="preserve">2. بر اهمیت مراقبت شخصی و گوش دادن به نگرانی های بیماران تاکید کرد. </w:t>
      </w:r>
      <w:r xmlns:w="http://schemas.openxmlformats.org/wordprocessingml/2006/main">
        <w:br xmlns:w="http://schemas.openxmlformats.org/wordprocessingml/2006/main"/>
      </w:r>
      <w:r xmlns:w="http://schemas.openxmlformats.org/wordprocessingml/2006/main">
        <w:t xml:space="preserve">3. شامل یک تماس برای اقدام برای رزرو نوبت و بازدید از وب سایت کلینیک. </w:t>
      </w:r>
      <w:r xmlns:w="http://schemas.openxmlformats.org/wordprocessingml/2006/main">
        <w:br xmlns:w="http://schemas.openxmlformats.org/wordprocessingml/2006/main"/>
      </w:r>
      <w:r xmlns:w="http://schemas.openxmlformats.org/wordprocessingml/2006/main">
        <w:t xml:space="preserve">4. از هشتگ های مرتبط برای افزایش دید و تعامل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پست های لینکدین بر اساس داده های موجود ایجاد می شوند. اگر تغییرات یا سفارشی سازی بیشتری می خواهید، لطفاً به من اطلاع دهید!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موضوع: فرصت همکاری بین کلینیک فخرایی و [نام سازمان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مدیریتی کلینیک فخرایی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برای شما خوب باشد. نام من [نام شما] است و من یک مدافع بیمار با [نام سازمان شما] هستم. ما یک تیم اختصاصی و مشتاق به خدمات مراقبت های بهداشتی و زیبایی هستیم و با کلینیک نمادین فخرایی شما در تهران مواجه شدیم که به دلیل ارائه راه حل های استثنایی مراقبت از مو شهرت زیادی به دست آورده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بررسی نمایه کلینیک شما در لینکدین، توییتر، اینستاگرام، مدیوم و گزارش جامع شما در مورد راهکارهای پیشرو مراقبت از مو در تهران، تحت تأثیر فداکاری و تخصص تیم شما قرار گرفتیم. از آنجایی که قصد داریم همکاری خود را با ارائه دهندگان خدمات بهداشتی و زیبایی معتبر گسترش دهیم، مایلیم فرصتی هیجان انگیز را برای همکاری بین کلینیک فخرایی و سازمان ما به شما معرفی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ماموریت ما این است که بیماران را با خدمات مراقبت های بهداشتی قابل اعتماد وصل کنیم و اطمینان حاصل کنیم که آنها بهترین مراقبت ممکن را به شیوه ای یکپارچه و کارآمد دریافت می کنند. با همکاری با ما، کلینیک فخرایی می تواند دامنه خود را گسترش دهد، مشارکت بیماران را افزایش دهد و خدمات استثنایی را به مخاطبان بیشتری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فرصت‌های همکاری بالقوه‌ای که ما پیشنهاد می‌کنیم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مراجع </w:t>
      </w:r>
      <w:r xmlns:w="http://schemas.openxmlformats.org/wordprocessingml/2006/main">
        <w:t xml:space="preserve">: ما می‌توانیم کلینیک فخرایی را به‌عنوان یک ارائه‌دهنده پیشنهادی در شبکه بیماران خود بگنجانیم تا بازدیدکنندگان بیشتری را ایمن کنیم و شهرت شما را افزایش 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های ارجاع </w:t>
      </w:r>
      <w:r xmlns:w="http://schemas.openxmlformats.org/wordprocessingml/2006/main">
        <w:t xml:space="preserve">: ما می توانیم یک سیستم ارجاع ابداع کنیم که مشوق هایی را برای بیمارانی که دوستان و خانواده خود را به کلینیک شما معرفی می کنند، ارائه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تلاش‌های بازاریابی مشترک </w:t>
      </w:r>
      <w:r xmlns:w="http://schemas.openxmlformats.org/wordprocessingml/2006/main">
        <w:t xml:space="preserve">: ما می‌توانیم برای ارتقای خدمات و تخصص شما از طریق رسانه‌های اجتماعی، پست‌های وبلاگ و خبرنامه‌ها همکاری کنیم.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و آموزش </w:t>
      </w:r>
      <w:r xmlns:w="http://schemas.openxmlformats.org/wordprocessingml/2006/main">
        <w:t xml:space="preserve">: ما می‌توانیم کارگاه‌ها، وبینارها یا سمینارهایی را برای آموزش بیماران در مورد بهترین شیوه‌های مراقبت از مو، با کلینیک فخرایی به عنوان شریک اصلی سازماندهی کنیم.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ادغام با سیستم‌های رزرو آنلاین </w:t>
      </w:r>
      <w:r xmlns:w="http://schemas.openxmlformats.org/wordprocessingml/2006/main">
        <w:t xml:space="preserve">: ما می‌توانیم کلینیک شما را با سیستم‌های رزرو آنلاین خود ادغام کنیم و فرآیند رزرو را برای بیماران ساده‌تر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سازمان ما، کلینیک فخرایی جایگاه خود را به عنوان ارائه دهنده خدمات مراقبت از مو در تهران مستحکم خواهد کرد و دید و پایگاه بیماران خود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بحث بیشتر در مورد این فرصت، ما بسیار خوشحال خواهیم شد که یک تماس یا جلسه را در زمان مناسب شما برنامه 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زیر پیوندهای مرتبط به نمایه شما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LinkedIn: [URL نمایه LinkedIn شما] </w:t>
      </w:r>
      <w:r xmlns:w="http://schemas.openxmlformats.org/wordprocessingml/2006/main">
        <w:br xmlns:w="http://schemas.openxmlformats.org/wordprocessingml/2006/main"/>
      </w:r>
      <w:r xmlns:w="http://schemas.openxmlformats.org/wordprocessingml/2006/main">
        <w:t xml:space="preserve">* Twitter: [URL نمایه توییتر شما] </w:t>
      </w:r>
      <w:r xmlns:w="http://schemas.openxmlformats.org/wordprocessingml/2006/main">
        <w:br xmlns:w="http://schemas.openxmlformats.org/wordprocessingml/2006/main"/>
      </w:r>
      <w:r xmlns:w="http://schemas.openxmlformats.org/wordprocessingml/2006/main">
        <w:t xml:space="preserve">* Instagram: [URL نمایه اینستاگرام شما] </w:t>
      </w:r>
      <w:r xmlns:w="http://schemas.openxmlformats.org/wordprocessingml/2006/main">
        <w:br xmlns:w="http://schemas.openxmlformats.org/wordprocessingml/2006/main"/>
      </w:r>
      <w:r xmlns:w="http://schemas.openxmlformats.org/wordprocessingml/2006/main">
        <w:t xml:space="preserve">* رسانه: [URL نمایه متوسط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می توانید به ما دسترسی پیدا کنید گزارش جامع راهکارهای پیشرو مراقبت از مو در تهران با مراجعه به این فایل پی دی اف: [بارگذاری فایل گزارش].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بررسی این فرصت همکاری هیجان انگیز با کلینیک فخرایی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 </w:t>
      </w:r>
      <w:r xmlns:w="http://schemas.openxmlformats.org/wordprocessingml/2006/main">
        <w:br xmlns:w="http://schemas.openxmlformats.org/wordprocessingml/2006/main"/>
      </w:r>
      <w:r xmlns:w="http://schemas.openxmlformats.org/wordprocessingml/2006/main">
        <w:t xml:space="preserve">[نام سازمان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بالقوه را انتخاب کرده ام که با اهداف کلینیک فخرایی در حوزه خدمات مراقبت از مو و موضوع گسترده تر تغییر اجتماعی، پژوهش، کار خیریه هماهنگ هستند. لطفاً این توصیه‌ها را در زیر بیابید: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انجمن سرطان هند و صلیب سرخ محلی </w:t>
      </w:r>
      <w:r xmlns:w="http://schemas.openxmlformats.org/wordprocessingml/2006/main">
        <w:t xml:space="preserve">: به عنوان بخشی از کار خیریه خود در هند، انجمن سرطان هند و صلیب سرخ محلی با کلینیک‌ها همکاری کرده‌اند تا به بیماران سرطانی خدمات مراقبت از مو و حمایت رایگان ارائه دهند. این همکاری بین کلینیک فخرایی و این سازمان ها می تواند باعث تبادل دانش و منابع در بخش مراقبت از مو و تغییرات اجتماعی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یونیسف - صندوق کودکان سازمان ملل متحد </w:t>
      </w:r>
      <w:r xmlns:w="http://schemas.openxmlformats.org/wordprocessingml/2006/main">
        <w:t xml:space="preserve">: ابتکارات یونیسف در مورد حمایت از کودکان، قلدری، و توانمندسازی جوانان ممکن است با تمرکز کلینیک فخرایی بر ضد قلدری و تغییرات اجتماعی هماهنگ باشد. با همکاری یونیسف، کلینیک فخرایی می تواند به طور بالقوه به بهبود مسائل اجتماعی کمک کند و از طرح هایی با هدف ترویج فرهنگ مهربانی، احترام و تفاهم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جمعیت هلال احمر و حمایت جامعه </w:t>
      </w:r>
      <w:r xmlns:w="http://schemas.openxmlformats.org/wordprocessingml/2006/main">
        <w:t xml:space="preserve">: این سازمان ایرانی به طور فعال در ابتکارات مختلف خیریه از جمله ارائه خدمات ضروری به جوامع حاشیه نشین شرکت دارد. کلینیک فخرایی می تواند با توجه به همسویی فعالیت های جمعیت هلال احمر ایران در ارائه مراقبت های بهداشتی ضروری و خدمات اجتماعی در منطقه، همکاری بالقوه با جمعیت هلال احمر ایران را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همکاران بالقوه علاقه مند به شرکت در پروژه های خاص یا ترویج تقاطع خدمات مراقبت از مو و تغییرات اجتماعی، تماس با سازمان هایی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تیم واکنش در بلایا </w:t>
      </w:r>
      <w:r xmlns:w="http://schemas.openxmlformats.org/wordprocessingml/2006/main">
        <w:t xml:space="preserve">: برای همکاری در دادگاه های مجازی یا مدیریت بحران.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انجمن پیشرفت زنان </w:t>
      </w:r>
      <w:r xmlns:w="http://schemas.openxmlformats.org/wordprocessingml/2006/main">
        <w:t xml:space="preserve">: برای ابتکارات مربوط به ارتقاء سلامت و تندرستی مو در جوامع محروم.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فقط چند پیشنهاد است. قبل از پیگیری همکاری‌های بالقوه، توصیه می‌کنم سازمان‌ها را تحقیق کنید، آنها را با ارزش‌ها، مأموریت‌ها و خدمات مشابه مرتبط کنید تا امکان‌سنجی آنها و همسویی با اهداف مشارکت تعیین شود.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به نظر می رسد ایمیل توسط یک سازنده پیشنهاد تجاری برای پیشنهاد همکاری با سازمان احتمالی برای کلینیک فخرایی آغاز شده است. محتوای ایمیل سوال کاربر ندارد، بنابراین امکان ایجاد پاسخ مستقیم وجود ندارد. با این حال، اگر بخواهم یک سوال بالقوه را از زمینه استنباط کنم،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سازمان شما به خدمات مراقبت از مو علاقه مند است، چه فرصت های همکاری یا مشارکت خاصی را با کلینیک فخرایی در نظر می 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قصد پیشنهاد فرصت‌های تجاری یا مشارکت با سازمان‌های احتمالی بود، یک سوال احتمالی می‌تواند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تخصص سازمان خود، چه نوع فرصت‌های همکاری بالقوه‌ای را بین کلینیک فخرایی و [سازمان] مشاهده می‌کنید؟"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سؤالات فرضی هستند و هدف واقعی ایمیل شروع بحث برای همکاری است.</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من پاسخ مربوطه را برای تسهیل همکاری بالقوه بین کلینیک فخرایی و یک سازمان درگیر در خدمات مراقبت از مو ایجاد خواهم کرد. این یک پیشنهاد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فرصت همکاری برای خدمات مراقبت از موی پیشرفته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ما در حین تحقیق در مورد خدمات مراقبت از مو در تهران با سازمان شما آشنا شدیم و تحت تاثیر تعهد شما به ارائه راه حل های با کیفیت بالا قرار گرفتیم. ما به عنوان مالک کلینیک فخرایی: راه حل های پیشرو مراقبت از مو در تهران، پتانسیل همکاری بین کلینیک های خود و سازمان شما را برای ارتقای تجربه مراقبت از مو برای ساکنان تهران تشخیص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شامل حوزه‌های کلیدی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رشد و گسترش </w:t>
      </w:r>
      <w:r xmlns:w="http://schemas.openxmlformats.org/wordprocessingml/2006/main">
        <w:t xml:space="preserve">: ما پیشنهاد می‌کنیم با سازمان شما همکاری کنید تا دامنه کلینیک فخرایی را گسترش دهید و از تخصص و شبکه شما برای رشد در بازار تهران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بین رشته ای </w:t>
      </w:r>
      <w:r xmlns:w="http://schemas.openxmlformats.org/wordprocessingml/2006/main">
        <w:t xml:space="preserve">: ما پیشنهاد می کنیم خدمات سازمان خود را با کلینیک فخرایی ادغام کنید تا به بیماران ما امکان دسترسی به طیف وسیع تری از راه حل های مراقبت از مو و افزایش نتایج کلی سلامت و تندرستی را بدهد.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بینش صنعت </w:t>
      </w:r>
      <w:r xmlns:w="http://schemas.openxmlformats.org/wordprocessingml/2006/main">
        <w:t xml:space="preserve">: ما پیشنهاد می کنیم تخصص و دانش خود را با سازمان شما به اشتراک بگذاریم و بینش هایی را در مورد آخرین روندهای مراقبت از مو و بهترین شیوه های صنعت ارائه دهیم.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جامعه </w:t>
      </w:r>
      <w:r xmlns:w="http://schemas.openxmlformats.org/wordprocessingml/2006/main">
        <w:t xml:space="preserve">: ما همکاری در ابتکارات ترویج جامعه، فعالیت های ترویجی، و رویدادهای آموزشی را برای افزایش آگاهی در مورد اهمیت خدمات مراقبت از مو در تهران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مشارکت بین سازمان‌های ما فرصت‌های فراوانی را برای رشد متقابل، بهبود نتایج بیماران و شناخت بیشتر کلینیک فخرایی به عنوان پیشرو در خدمات مراقبت از مو در تهران ایجاد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درباره این پیشنهاد با جزئیات بیشتر بحث کنیم و فرصت های همکاری بالقوه با سازمان شما را بررسی کنیم. لطفاً اگر در هفته های آینده برای یک جلسه یا گفتگو در دسترس هستید،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این دعوت را در نظر گرفتید متشکریم و ما مشتاقانه منتظر امکان همکاری برای ارتقاء چشم انداز مراقبت از مو در تهران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به نظر می رسد موضوع پیشنهاد دعوت از یک سازمان برای همکاری با کلینیک فخرایی، ارائه دهنده خدمات مراقبت از مو در تهران است. با این حال، به نظر می رسد یک سازمان گم شده وجود دارد، همانطور که "[سازمان 3]" در نامه نشان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پروپوزال تجاری، فرض می‌کنم که پروپوزال بین کلینیک فخرایی و «خدمات مراقبت از مو»، یک سازمان فرضی است. در اینجا یک نمونه پروپوزال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فرصت های مشارکت استراتژیک برای راه حل های بهبود یافته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مشتاق هستیم که یک تلاش مشترک با خدمات مراقبت از مو را برای پیشبرد دیدگاه مشترک خود در ارائه راه حل های نوآورانه مراقبت از مو در تهران پیشنهاد دهیم. کلینیک فخرایی به عنوان یک کلینیک پیشرو در مراقبت از مو، به دلیل خدمات استثنایی خود شهرت زیادی برای خود ایجاد کرده است. هدف همکاری پیشنهادی ما تکمیل نقاط قوت و تخصص یکدیگر، پرورش رویکردی جامع برای برآوردن نیازهای رو به رشد مشتریان در منطقه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تخصص مشترک ما در خدمات مراقبت از مو </w:t>
      </w:r>
      <w:r xmlns:w="http://schemas.openxmlformats.org/wordprocessingml/2006/main">
        <w:br xmlns:w="http://schemas.openxmlformats.org/wordprocessingml/2006/main"/>
      </w:r>
      <w:r xmlns:w="http://schemas.openxmlformats.org/wordprocessingml/2006/main">
        <w:t xml:space="preserve">* افزایش دسترسی و نفوذ ترکیبی ما در بازار مراقبت از موی تهران </w:t>
      </w:r>
      <w:r xmlns:w="http://schemas.openxmlformats.org/wordprocessingml/2006/main">
        <w:br xmlns:w="http://schemas.openxmlformats.org/wordprocessingml/2006/main"/>
      </w:r>
      <w:r xmlns:w="http://schemas.openxmlformats.org/wordprocessingml/2006/main">
        <w:t xml:space="preserve">* توسعه طیف گسترده ای از خدمات که نیازهای مختلف مشتریان را برآورده می کند </w:t>
      </w:r>
      <w:r xmlns:w="http://schemas.openxmlformats.org/wordprocessingml/2006/main">
        <w:br xmlns:w="http://schemas.openxmlformats.org/wordprocessingml/2006/main"/>
      </w:r>
      <w:r xmlns:w="http://schemas.openxmlformats.org/wordprocessingml/2006/main">
        <w:t xml:space="preserve">* تقویت مشارکت های استراتژیک که باعث شهرت مثبت برای هر دو طرف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کلیدی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تبلیغات دو برند: </w:t>
      </w:r>
      <w:r xmlns:w="http://schemas.openxmlformats.org/wordprocessingml/2006/main">
        <w:t xml:space="preserve">کلینیک های ما را با نام تجاری مشترک معرفی کنید تا تخصص و خدمات ترکیبی خود را ارتقا 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تبلیغات متقابل: </w:t>
      </w:r>
      <w:r xmlns:w="http://schemas.openxmlformats.org/wordprocessingml/2006/main">
        <w:t xml:space="preserve">تخصص، خدمات و نظرات مشتریان یکدیگر را در پلتفرم های مربوطه به اشتراک بگذارید.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خدمات متقابل سودمند: </w:t>
      </w:r>
      <w:r xmlns:w="http://schemas.openxmlformats.org/wordprocessingml/2006/main">
        <w:t xml:space="preserve">خدمات همراهی را توسعه دهید که از نقاط قوت یکدیگر برای ارائه راه حل های جامع تر استفاده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و افزایش ظرفیت: </w:t>
      </w:r>
      <w:r xmlns:w="http://schemas.openxmlformats.org/wordprocessingml/2006/main">
        <w:t xml:space="preserve">جلسات آموزشی مشترک برای آرایشگران، متخصصان زیبایی و علاقه مندان برای به اشتراک گذاشتن دانش و افزایش مهارت ها برگزار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ما بر این باوریم که همکاری استراتژیک بین کلینیک فخرایی و خدمات مراقبت از مو می‌تواند ارزش قابل توجهی ایجاد کند، باعث رشد و تقویت تعهد ما برای ارائه راهکارهای استثنایی مراقبت از مو در تهران شود. ما مشتاقانه منتظر بحث در مورد مزایای بالقوه و هم افزایی هایی هستیم که می تواند از همکاری ما حاصل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t xml:space="preserve">ما پیشنهاد می کنیم یک جلسه یا بحث را برای بررسی جزئیات همکاری پیشنهادی خود و تشریح مراحل بعدی برای اجرا، برنامه ریزی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[درمانگاه فخرایی] </w:t>
      </w:r>
      <w:r xmlns:w="http://schemas.openxmlformats.org/wordprocessingml/2006/main">
        <w:br xmlns:w="http://schemas.openxmlformats.org/wordprocessingml/2006/main"/>
      </w:r>
      <w:r xmlns:w="http://schemas.openxmlformats.org/wordprocessingml/2006/main">
        <w:t xml:space="preserve">[فرد تماس] </w:t>
      </w:r>
      <w:r xmlns:w="http://schemas.openxmlformats.org/wordprocessingml/2006/main">
        <w:br xmlns:w="http://schemas.openxmlformats.org/wordprocessingml/2006/main"/>
      </w:r>
      <w:r xmlns:w="http://schemas.openxmlformats.org/wordprocessingml/2006/main">
        <w:t xml:space="preserve">[شماره تلفن] </w:t>
      </w:r>
      <w:r xmlns:w="http://schemas.openxmlformats.org/wordprocessingml/2006/main">
        <w:br xmlns:w="http://schemas.openxmlformats.org/wordprocessingml/2006/main"/>
      </w:r>
      <w:r xmlns:w="http://schemas.openxmlformats.org/wordprocessingml/2006/main">
        <w:t xml:space="preserve">[آدرس ایمیل]</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پست لینکدین و درخواست ایمیل، به نظر می رسد که سازمان دهنده در حال بررسی امکان همکاری بین سازمان 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تولید کننده پیشنهاد تجاری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پیشنهاد همکاری: افزایش دید کلینیک فخرایی از طریق تحقیقات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امیدواریم این ایمیل شما را خوب بیابد. همانطور که اخیراً گزارش خود را در مورد کلینیک فخرایی به اشتراک گذاشتیم، معتقد بودیم که تحقیقات سازمان ما می تواند شهرت کلینیک و دسترسی آن را در بازار تهران بیشتر کند. پیشنهاد همکاری ما یک مشارکت سودمند دوجانبه برای ارتقای خدمات مراقبت از موی کلینیک را مشخص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حضور و دید آنلاین کلینیک فخرایی </w:t>
      </w:r>
      <w:r xmlns:w="http://schemas.openxmlformats.org/wordprocessingml/2006/main">
        <w:br xmlns:w="http://schemas.openxmlformats.org/wordprocessingml/2006/main"/>
      </w:r>
      <w:r xmlns:w="http://schemas.openxmlformats.org/wordprocessingml/2006/main">
        <w:t xml:space="preserve">* ارائه بینش عمیق در مورد بازار محلی مراقبت از مو </w:t>
      </w:r>
      <w:r xmlns:w="http://schemas.openxmlformats.org/wordprocessingml/2006/main">
        <w:br xmlns:w="http://schemas.openxmlformats.org/wordprocessingml/2006/main"/>
      </w:r>
      <w:r xmlns:w="http://schemas.openxmlformats.org/wordprocessingml/2006/main">
        <w:t xml:space="preserve">* ایجاد کمپین های بازاریابی هدفمند برای جذب بیماران جدید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همکاری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تحقیقات مشترک: ما گزارش به روز شده ای را منتشر خواهیم کرد که شامل ما می شود. تحقیق در مورد کلینیک فخرایی، برجسته کردن خدمات و تخصص آنها در صنعت مراقبت از مو. </w:t>
      </w:r>
      <w:r xmlns:w="http://schemas.openxmlformats.org/wordprocessingml/2006/main">
        <w:br xmlns:w="http://schemas.openxmlformats.org/wordprocessingml/2006/main"/>
      </w:r>
      <w:r xmlns:w="http://schemas.openxmlformats.org/wordprocessingml/2006/main">
        <w:t xml:space="preserve">2. کمپین های آنلاین: ما کمپین های بازاریابی آنلاین و رسانه های اجتماعی هدفمند را برای تبلیغ خدمات کلینیک فخرایی به مخاطبان گسترده تر راه اندازی خواهیم کرد. </w:t>
      </w:r>
      <w:r xmlns:w="http://schemas.openxmlformats.org/wordprocessingml/2006/main">
        <w:br xmlns:w="http://schemas.openxmlformats.org/wordprocessingml/2006/main"/>
      </w:r>
      <w:r xmlns:w="http://schemas.openxmlformats.org/wordprocessingml/2006/main">
        <w:t xml:space="preserve">3. گسترش شبکه: ما تیم کلینیک فخرایی را با شبکه متخصصان صنعت خود متصل خواهیم کرد و دامنه و فرصت های آنها را گسترش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تحقیقات مشترک </w:t>
      </w:r>
      <w:r xmlns:w="http://schemas.openxmlformats.org/wordprocessingml/2006/main">
        <w:br xmlns:w="http://schemas.openxmlformats.org/wordprocessingml/2006/main"/>
      </w:r>
      <w:r xmlns:w="http://schemas.openxmlformats.org/wordprocessingml/2006/main">
        <w:t xml:space="preserve">* کمپین های بازاریابی آنلاین </w:t>
      </w:r>
      <w:r xmlns:w="http://schemas.openxmlformats.org/wordprocessingml/2006/main">
        <w:br xmlns:w="http://schemas.openxmlformats.org/wordprocessingml/2006/main"/>
      </w:r>
      <w:r xmlns:w="http://schemas.openxmlformats.org/wordprocessingml/2006/main">
        <w:t xml:space="preserve">* دسترسی به شبکه متخصصان صنعت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توسعه گزارش: 4 هفته </w:t>
      </w:r>
      <w:r xmlns:w="http://schemas.openxmlformats.org/wordprocessingml/2006/main">
        <w:br xmlns:w="http://schemas.openxmlformats.org/wordprocessingml/2006/main"/>
      </w:r>
      <w:r xmlns:w="http://schemas.openxmlformats.org/wordprocessingml/2006/main">
        <w:t xml:space="preserve">* اجرای کمپین: 6 هفته </w:t>
      </w:r>
      <w:r xmlns:w="http://schemas.openxmlformats.org/wordprocessingml/2006/main">
        <w:br xmlns:w="http://schemas.openxmlformats.org/wordprocessingml/2006/main"/>
      </w:r>
      <w:r xmlns:w="http://schemas.openxmlformats.org/wordprocessingml/2006/main">
        <w:t xml:space="preserve">* ارزیابی و گزارش: 4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همکاری مزایای قابل توجهی به همراه خواهد داشت. به هر دو سازمان ما خوشحال می شویم که این پیشنهاد را با جزئیات بیشتری مورد بحث قرار دهیم و بررسی کنیم که چگونه می توانیم برای دستیابی به اهداف خود با یکدیگر همکاری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سند کامل پیشنهاد را برای بررسی خود به پیوست بیابید.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سه سازمان یا ابتکار بالقوه را شناسایی کرده ام که ممکن است علاقه مند به همکاری با کلینیک فخرایی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بنیاد ایرانی معلولیت و سلامت کودک (IRFDC) </w:t>
      </w:r>
      <w:r xmlns:w="http://schemas.openxmlformats.org/wordprocessingml/2006/main">
        <w:t xml:space="preserve">: به عنوان پیشرو در حوزه خدمات مراقبت از مو، فخرایی کلینیک ممکن است در مشارکت با سازمانی که به بهبود سلامت و رفاه کودکان و افراد دارای معلولیت اختصاص دارد، همسویی طبیعی پیدا کند. ماموریت IRFDC برای ارتقای مراقبت های بهداشتی و رفاه اجتماعی افراد دارای معلولیت می تواند از تخصص کلینیک فخرایی در مراقبت از مو بهره مند شود و به طور بالقوه منجر به ابتکاراتی در زمینه هایی مانند کاشت مو برای بیماران اطفال یا دسترسی به خدمات مراقبت از مو برای افراد دارای معلولیت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گروه تحقیقاتی دانشگاه علوم پزشکی تهران </w:t>
      </w:r>
      <w:r xmlns:w="http://schemas.openxmlformats.org/wordprocessingml/2006/main">
        <w:t xml:space="preserve">: معاونت پژوهشی دانشگاه علوم پزشکی تهران به عنوان یک موسسه معتبر در حوزه بهداشت و درمان تهران ممکن است علاقه مند به همکاری با کلینیک فخرایی در پروژه های تحقیقاتی به ویژه مراقبت از مو، کاشت مو باشد. یا پوست این مشارکت می تواند منجر به تحقیقات نوآورانه، پیشرفت های پزشکی و به اشتراک گذاری دانش برای ارتقای کیفیت خدمات مراقبت از مو در ایران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بنیاد شورا </w:t>
      </w:r>
      <w:r xmlns:w="http://schemas.openxmlformats.org/wordprocessingml/2006/main">
        <w:t xml:space="preserve">: با تمرکز بر کارهای خیریه و تغییرات اجتماعی در ایران، بنیاد شورا ممکن است شریک ایده آلی برای درمانگاه فخرایی باشد. بنیاد شورا، که نوآوری و کارآفرینی را ترویج می کند، ممکن است علاقه مند به مشارکت با کلینیک فخرایی برای توسعه پروژه هایی باشد که به اهداف اجتماعی و خیریه خاص می پردازد. برای مثال، این بنیاد می‌تواند از تلاش‌های کلینیک فخرایی برای ارائه خدمات رایگان یا کم‌هزینه مراقبت از مو به جمعیت‌های محروم یا جوامع حاشیه‌نشین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کلینیک فخرایی می‌تواند مشارکت‌های بالقوه‌ای را بررسی کند که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کمک‌های بلاعوض از بنیادهای خصوصی یا سازمان‌های دولتی </w:t>
      </w:r>
      <w:r xmlns:w="http://schemas.openxmlformats.org/wordprocessingml/2006/main">
        <w:br xmlns:w="http://schemas.openxmlformats.org/wordprocessingml/2006/main"/>
      </w:r>
      <w:r xmlns:w="http://schemas.openxmlformats.org/wordprocessingml/2006/main">
        <w:t xml:space="preserve">- کمک‌های بشردوستانه از افراد یا شرکت‌ها </w:t>
      </w:r>
      <w:r xmlns:w="http://schemas.openxmlformats.org/wordprocessingml/2006/main">
        <w:br xmlns:w="http://schemas.openxmlformats.org/wordprocessingml/2006/main"/>
      </w:r>
      <w:r xmlns:w="http://schemas.openxmlformats.org/wordprocessingml/2006/main">
        <w:t xml:space="preserve">- سرمایه‌گذاری‌های تاثیر اجتماعی، که در آن سرمایه‌گذاران بودجه را در ازای بازده اجتماعی یا زیست‌محیطی تامین می‌کنند </w:t>
      </w:r>
      <w:r xmlns:w="http://schemas.openxmlformats.org/wordprocessingml/2006/main">
        <w:br xmlns:w="http://schemas.openxmlformats.org/wordprocessingml/2006/main"/>
      </w:r>
      <w:r xmlns:w="http://schemas.openxmlformats.org/wordprocessingml/2006/main">
        <w:t xml:space="preserve">- مشارکت‌های دولتی و خصوصی PPP ها) با سازمان های دولتی یا سایر سازمان ها برای تأمین مالی مشترک پروژه ها و ارائه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کلینیک فخرایی ضروری است که به شرکای بالقوه نزدیک شود و گزینه‌های مختلف همکاری از جمله حمایت مالی را بررسی کند تا جذاب‌ترین فرصت‌ها را برای منافع متقابل شناسایی کند.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به نظر می رسد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 دنبال همکاری و حمایت مالی </w:t>
      </w:r>
      <w:r xmlns:w="http://schemas.openxmlformats.org/wordprocessingml/2006/main">
        <w:t xml:space="preserve">برای یک پروژه تحقیقاتی مرتبط با کلینیک فخرایی، ارائه دهنده راه حل های مراقبت از مو در تهران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دنبال شرکا و سازمان های بالقوه ای هستید </w:t>
      </w:r>
      <w:r xmlns:w="http://schemas.openxmlformats.org/wordprocessingml/2006/main">
        <w:t xml:space="preserve">که می توانند تخصص و پشتیبانی را برای اهداف خود ارائه دهند، مانند مشاوره رزرو در کلینیک.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برای بحث در مورد حمایت مالی </w:t>
      </w:r>
      <w:r xmlns:w="http://schemas.openxmlformats.org/wordprocessingml/2006/main">
        <w:t xml:space="preserve">از سوی سازمان های بالقوه همکار باز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یک سوال: یک پیام کلیدی که باید در پاسخ به این پیشنهاد منتقل شود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پیام کلیدی باید بیان روشنی از اشتیاق برای ایده همکاری، اذعان به مزایای بالقوه، و آغاز بحث در مورد فرصت های مشارکت بالقوه، هدایت گیرنده از طریق اقدامات پیشنهادی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نمونه پاسخ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اطلاع از مشارکت سازمان شما در خدمات مراقبت از مو و پتانسیل همکاری قدردانی می کنیم. تیم ما از امکان همکاری با شما برای افزایش تحقیقات خود هیجان زده است و ما معتقدیم که که تخصص شما به نفع پروژه ما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علاوه بر این، ما آماده بحث در مورد حمایت مالی برای همکاری هستیم، و مطمئن هستیم که سازمان شما می تواند به موفقیت پروژه ما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 ما مشتاقانه منتظر بحث بیشتر در مورد این فرصت هستیم 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در اینجا یک پیشنهاد همکاری بالقوه و طرح کلی مالی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راه حل های بهبود یافته مراقبت از مو از طریق کلینیک فخرایی - یک رویکرد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بررسی همکاری های بالقوه و فرصت های مشارکت مالی بین کلینیک فخرایی و [سازمان 2] برای استفاده تخصص و منابع آنها، منجر به نوآوری و رشد در صنعت مراقبت از مو در تهران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های همکاری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 اشتراک گذاری بهترین شیوه ها </w:t>
      </w:r>
      <w:r xmlns:w="http://schemas.openxmlformats.org/wordprocessingml/2006/main">
        <w:t xml:space="preserve">: تبادل دانش و تجربه در مورد تکنیک های نوآورانه مراقبت از مو، توسعه محصول و استراتژی های بازاریابی.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کارگاه ها </w:t>
      </w:r>
      <w:r xmlns:w="http://schemas.openxmlformats.org/wordprocessingml/2006/main">
        <w:t xml:space="preserve">: جلسات آموزشی برای کارکنان و مشتریان کلینیک فخرایی در مورد تکنیک های مراقبت از مو، استفاده از محصول و روند صنعت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ابتکارات بازاریابی مشترک </w:t>
      </w:r>
      <w:r xmlns:w="http://schemas.openxmlformats.org/wordprocessingml/2006/main">
        <w:t xml:space="preserve">: در کمپین های بازاریابی برای دستیابی به مخاطبان گسترده تر، ترویج خدمات کلینیک و افزایش دیده شدن برند همکاری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محصول </w:t>
      </w:r>
      <w:r xmlns:w="http://schemas.openxmlformats.org/wordprocessingml/2006/main">
        <w:t xml:space="preserve">: فرصت‌ها را برای توسعه مشترک یا صدور مجوز محصولات مراقبت از مو نوآورانه که بازار ایران را تامین می‌کنند،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کمک های مالی </w:t>
      </w:r>
      <w:r xmlns:w="http://schemas.openxmlformats.org/wordprocessingml/2006/main">
        <w:t xml:space="preserve">: درخواست بودجه برای حمایت از پروژه ها یا طرح های خاص، مانند آموزش و کارگاه ها، تحقیق و توسعه، یا کمپین های بازاریابی.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 گذاری در فناوری </w:t>
      </w:r>
      <w:r xmlns:w="http://schemas.openxmlformats.org/wordprocessingml/2006/main">
        <w:t xml:space="preserve">: به دنبال سرمایه گذاری در فناوری های پیشرفته، مانند ابزارهای تجزیه و تحلیل مو با هوش مصنوعی یا پلت فرم های دیجیتال برای مشاوره با مشتریان باشید.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ظرفیت سازی </w:t>
      </w:r>
      <w:r xmlns:w="http://schemas.openxmlformats.org/wordprocessingml/2006/main">
        <w:t xml:space="preserve">: تخصیص بودجه برای ارتقای مهارت ها، دانش و صلاحیت های کارکنان برای حفظ و بهبود خدمات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نیازسنجی </w:t>
      </w:r>
      <w:r xmlns:w="http://schemas.openxmlformats.org/wordprocessingml/2006/main">
        <w:t xml:space="preserve">: ارزیابی کاملی از عملیات، خدمات و اهداف فعلی کلینیک فخرایی برای شناسایی زمینه های بالقوه همکاری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توسعه پیشنهاد </w:t>
      </w:r>
      <w:r xmlns:w="http://schemas.openxmlformats.org/wordprocessingml/2006/main">
        <w:t xml:space="preserve">: همکاری در توسعه یک پیشنهاد جامع که به تشریح همکاری پیشنهادی و حمایت مالی، از جمله پروژه های خاص، جدول زمانی و تفکیک بودجه می پردازد.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تعامل با ذینفعان </w:t>
      </w:r>
      <w:r xmlns:w="http://schemas.openxmlformats.org/wordprocessingml/2006/main">
        <w:t xml:space="preserve">: برای بحث در مورد پیشنهاد و جمع آوری بازخورد، با ذینفعان، از جمله کارکنان، مشتریان و مدیریت درگیر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با بررسی این فرصت‌های همکاری و مشارکت‌های مالی، ارتقای جایگاه کلینیک فخرایی به‌عنوان ارائه‌دهنده راه‌حل‌های مراقبت از مو در تهران است و در عین حال به رشد و توسعه صنعت مراقبت از مو ایران کمک می‌کند.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به نظر می‌رسد کاربر برای همکاری و حمایت مالی از کلینیک فخرایی، ارائه‌دهنده راه‌حل‌های مراقبت از مو در تهران، به یک سازمان ("سازمان 3") مراجعه می‌کند. در اینجا چند سؤال بالقوه و ایده‌های پیشنهادی کسب‌وکار که کاربر ممکن است با توجه به زمینه داشته باشد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سؤال: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 3 از نظر فناوری، بازاریابی یا عملیات، برای پشتیبانی از چه زمینه‌های همکاری مناسبی است. اهداف کلینیک فخرایی؟ </w:t>
      </w:r>
      <w:r xmlns:w="http://schemas.openxmlformats.org/wordprocessingml/2006/main">
        <w:br xmlns:w="http://schemas.openxmlformats.org/wordprocessingml/2006/main"/>
      </w:r>
      <w:r xmlns:w="http://schemas.openxmlformats.org/wordprocessingml/2006/main">
        <w:t xml:space="preserve">2. آیا بین سازمان ها و کلینیک فخرایی ابتکارات یا قراردادهای همکاری وجود دارد که بتواند الگویی برای همکاری پیشنهادی باشد؟ </w:t>
      </w:r>
      <w:r xmlns:w="http://schemas.openxmlformats.org/wordprocessingml/2006/main">
        <w:br xmlns:w="http://schemas.openxmlformats.org/wordprocessingml/2006/main"/>
      </w:r>
      <w:r xmlns:w="http://schemas.openxmlformats.org/wordprocessingml/2006/main">
        <w:t xml:space="preserve">3. سازمان 3 مایل به ارائه چه نوع حمایت مالی است و نتایج مورد انتظار چنین حمایتی چه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های پیشنهادی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مشارکت فناوری: </w:t>
      </w:r>
      <w:r xmlns:w="http://schemas.openxmlformats.org/wordprocessingml/2006/main">
        <w:t xml:space="preserve">به سازمان 3 پیشنهاد دهید با کلینیک فخرایی در پروژه ای برای توسعه یک برنامه تلفن همراه یا پلت فرم دیجیتال برای رزرو نوبت، مدیریت خدمات و ردیابی پیشرفت بیمار همکاری کند. در مقابل، کلینیک فخرایی می‌تواند دسترسی انحصاری به پایگاه مشتریان و دسترسی بازاریابی خود را ارائه دهد. </w:t>
      </w:r>
      <w:r xmlns:w="http://schemas.openxmlformats.org/wordprocessingml/2006/main">
        <w:br xmlns:w="http://schemas.openxmlformats.org/wordprocessingml/2006/main"/>
      </w:r>
      <w:r xmlns:w="http://schemas.openxmlformats.org/wordprocessingml/2006/main">
        <w:t xml:space="preserve">- هزینه: 200000 دلار </w:t>
      </w:r>
      <w:r xmlns:w="http://schemas.openxmlformats.org/wordprocessingml/2006/main">
        <w:br xmlns:w="http://schemas.openxmlformats.org/wordprocessingml/2006/main"/>
      </w:r>
      <w:r xmlns:w="http://schemas.openxmlformats.org/wordprocessingml/2006/main">
        <w:t xml:space="preserve">- نتایج مورد انتظار: افزایش حضور آنلاین، بهبود مشارکت بیمار، و افزایش کارایی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پیشنهاد ظرفیت سازی: </w:t>
      </w:r>
      <w:r xmlns:w="http://schemas.openxmlformats.org/wordprocessingml/2006/main">
        <w:t xml:space="preserve">به سازمان 3 توصیه کنید برنامه های آموزشی و ظرفیت سازی را برای کارکنان کلینیک فخرایی در موضوعاتی مانند نوآوری مراقبت از مو، بازاریابی و خدمات به مشتریان ارائه دهد. این همکاری می تواند به بهبود ارائه خدمات و افزایش رضایت مشتری منجر شود. </w:t>
      </w:r>
      <w:r xmlns:w="http://schemas.openxmlformats.org/wordprocessingml/2006/main">
        <w:br xmlns:w="http://schemas.openxmlformats.org/wordprocessingml/2006/main"/>
      </w:r>
      <w:r xmlns:w="http://schemas.openxmlformats.org/wordprocessingml/2006/main">
        <w:t xml:space="preserve">- هزینه: 300000 دلار </w:t>
      </w:r>
      <w:r xmlns:w="http://schemas.openxmlformats.org/wordprocessingml/2006/main">
        <w:br xmlns:w="http://schemas.openxmlformats.org/wordprocessingml/2006/main"/>
      </w:r>
      <w:r xmlns:w="http://schemas.openxmlformats.org/wordprocessingml/2006/main">
        <w:t xml:space="preserve">- نتایج مورد انتظار: افزایش مهارت های کارکنان، بهبود رضایت مشتری و افزایش رقابت در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پیشنهاد تحقیق و تحلیل بازار: </w:t>
      </w:r>
      <w:r xmlns:w="http://schemas.openxmlformats.org/wordprocessingml/2006/main">
        <w:t xml:space="preserve">به سازمان 3 پیشنهاد دهید که تحقیقات و تحلیل بازار را انجام دهد تا به کلینیک فخرایی در شناسایی فرصت های جدید بازار، ارزیابی رقابت و توسعه استراتژی های مبتنی بر داده کمک کند. </w:t>
      </w:r>
      <w:r xmlns:w="http://schemas.openxmlformats.org/wordprocessingml/2006/main">
        <w:br xmlns:w="http://schemas.openxmlformats.org/wordprocessingml/2006/main"/>
      </w:r>
      <w:r xmlns:w="http://schemas.openxmlformats.org/wordprocessingml/2006/main">
        <w:t xml:space="preserve">- هزینه: 150000 دلار </w:t>
      </w:r>
      <w:r xmlns:w="http://schemas.openxmlformats.org/wordprocessingml/2006/main">
        <w:br xmlns:w="http://schemas.openxmlformats.org/wordprocessingml/2006/main"/>
      </w:r>
      <w:r xmlns:w="http://schemas.openxmlformats.org/wordprocessingml/2006/main">
        <w:t xml:space="preserve">- نتایج مورد انتظار: تصمیم گیری مبتنی بر داده، افزایش رقابت در بازار و بهبود چشم انداز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راحتی می توانید این ایده ها را مطابق با نیازهای خود اصلاح یا گسترش دهید.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در اینجا چند ایده بالقوه همکاری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تحقیقاتی </w:t>
      </w:r>
      <w:r xmlns:w="http://schemas.openxmlformats.org/wordprocessingml/2006/main">
        <w:t xml:space="preserve">: همکاری با [سازمان 1] برای انجام تحقیقات مشترک در صنعت مراقبت از مو در تهران، با تمرکز بر نیازها و چالش‌های خاص کلینیک فخرایی.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کمپین بازاریابی </w:t>
      </w:r>
      <w:r xmlns:w="http://schemas.openxmlformats.org/wordprocessingml/2006/main">
        <w:t xml:space="preserve">: برای راه‌اندازی کمپین بازاریابی برای کلینیک فخرایی با هم همکاری کنید و رویکردهای نوآورانه سازمان در راه‌حل‌های مراقبت از مو و تأثیر مثبت بر جامعه را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حمایت مالی </w:t>
      </w:r>
      <w:r xmlns:w="http://schemas.openxmlformats.org/wordprocessingml/2006/main">
        <w:t xml:space="preserve">: حمایت مالی بالقوه کلینیک فخرایی را از طریق [سازمان 1] بررسی کنید، که می تواند برای گسترش خدمات سازمان یا بهبود عملکرد آن استفاده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ظرفیت سازی </w:t>
      </w:r>
      <w:r xmlns:w="http://schemas.openxmlformats.org/wordprocessingml/2006/main">
        <w:t xml:space="preserve">: ارائه برنامه های آموزشی مشترک یا ظرفیت سازی برای کارکنان کلینیک فخرایی، با تمرکز بر توسعه مهارت ها و تخصص آنها در خدمات مراقبت از مو.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پروژه تأثیر اجتماعی </w:t>
      </w:r>
      <w:r xmlns:w="http://schemas.openxmlformats.org/wordprocessingml/2006/main">
        <w:t xml:space="preserve">: در یک پروژه تأثیر اجتماعی که به موضوع خاصی در صنعت مراقبت از مو می پردازد، مانند ترویج شیوه های پایدار یا حمایت از جوامع به حاشیه رانده شده،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سؤالات بالقوه ای که می توانند از این پست ایجاد شوند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دنبال چه همکاری یا مشارکت خاصی با [سازمان 1] هستید؟ </w:t>
      </w:r>
      <w:r xmlns:w="http://schemas.openxmlformats.org/wordprocessingml/2006/main">
        <w:br xmlns:w="http://schemas.openxmlformats.org/wordprocessingml/2006/main"/>
      </w:r>
      <w:r xmlns:w="http://schemas.openxmlformats.org/wordprocessingml/2006/main">
        <w:t xml:space="preserve">2. نتایج یا مزایای بالقوه این همکاری چیست؟ </w:t>
      </w:r>
      <w:r xmlns:w="http://schemas.openxmlformats.org/wordprocessingml/2006/main">
        <w:br xmlns:w="http://schemas.openxmlformats.org/wordprocessingml/2006/main"/>
      </w:r>
      <w:r xmlns:w="http://schemas.openxmlformats.org/wordprocessingml/2006/main">
        <w:t xml:space="preserve">3. این مشارکت چگونه به تغییرات مثبت در صنعت مراقبت از مو کمک خواهد کرد؟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پس از تحقیق در زمینه کلینیک فخرایی، ارائه‌دهنده راه‌حل‌های مراقبت از مو در تهران، چالشی را شناسایی کردم که ممکن است کلینیک با آن مواجه شود: «حفظ تجربه مشتری ثابت در میان خدمات و شعبه‌های متعدد». این چالش به ویژه در صنعت مراقبت از مو مرتبط است، جایی که مشتریان به خدمات مختلفی مانند کوتاه کردن مو، رنگ‌آمیزی و مدل‌دهی مراجعه می‌کنند که هر کدام به سطوح مختلف تخصص و توجه به جزئیات نیاز دارند. کلینیک فخرایی برای ارائه یک تجربه بی‌نظیر و شخصی‌شده، باید ثبات در ارائه خدمات را با سازگاری برای پاسخگویی به نیازهای مشتریان مختلف در مکان‌های مختلف خود در تهران متعادل کند. این چالش را می‌توان با عوامل زیر تشدید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جمعیت‌شناسی و پیشینه‌های فرهنگی متنوع مشتریان، که مستلزم همدلی کارکنان کلینیک و درک اولویت‌های منطقه‌ای است. </w:t>
      </w:r>
      <w:r xmlns:w="http://schemas.openxmlformats.org/wordprocessingml/2006/main">
        <w:br xmlns:w="http://schemas.openxmlformats.org/wordprocessingml/2006/main"/>
      </w:r>
      <w:r xmlns:w="http://schemas.openxmlformats.org/wordprocessingml/2006/main">
        <w:t xml:space="preserve">- تقاضای فزاینده برای خدمات لوکس و سطح بالا، فشار بر کلینیک برای حفظ کیفیت استثنایی و توجه به جزئیات. </w:t>
      </w:r>
      <w:r xmlns:w="http://schemas.openxmlformats.org/wordprocessingml/2006/main">
        <w:br xmlns:w="http://schemas.openxmlformats.org/wordprocessingml/2006/main"/>
      </w:r>
      <w:r xmlns:w="http://schemas.openxmlformats.org/wordprocessingml/2006/main">
        <w:t xml:space="preserve">- گسترش خدمات برای انطباق با روندهای فصلی و تقاضای فصلی، افزایش پیچیدگی ارائه 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مقابله با این چالش، کلینیک فخرایی می‌تواند اقداماتی از قبیل: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پیاده‌سازی سیستم ثبت نام مراجعین برای ردیابی تاریخچه و ترجیحات مشتریان در سراسر شعب، امکان ارائه خدمات یکپارچه و توصیه‌های شخصی‌سازی شده را اجرا کند. </w:t>
      </w:r>
      <w:r xmlns:w="http://schemas.openxmlformats.org/wordprocessingml/2006/main">
        <w:br xmlns:w="http://schemas.openxmlformats.org/wordprocessingml/2006/main"/>
      </w:r>
      <w:r xmlns:w="http://schemas.openxmlformats.org/wordprocessingml/2006/main">
        <w:t xml:space="preserve">- ارائه برنامه های آموزشی کارکنان برای افزایش دانش تیم در مورد نیازهای مشتریان مختلف، روندهای فصلی و خدمات کلینیک. </w:t>
      </w:r>
      <w:r xmlns:w="http://schemas.openxmlformats.org/wordprocessingml/2006/main">
        <w:br xmlns:w="http://schemas.openxmlformats.org/wordprocessingml/2006/main"/>
      </w:r>
      <w:r xmlns:w="http://schemas.openxmlformats.org/wordprocessingml/2006/main">
        <w:t xml:space="preserve">- معرفی رابط های دیجیتال برای مشتریان برای رزرو قرار ملاقات، بررسی خدمات، و ارائه بازخورد در شعب مختلف، به کلینیک اجازه می دهد تا ارائه خدمات را بهینه کند و ثبات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پذیرش و رفع این چالش می‌تواند اثربخشی خدمات خود را به حداکثر برساند، تصویر منسجمی از برند را ارتقا دهد و خود را از رقبا در بازار رقابتی تهران متمایز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کامل به این سوال، از منابع ثانویه، از جمله مرورها، رتبه‌بندی‌ها و مطالعات موردی کلینیک‌های مراقبت از مو در تهران و همچنین منابع اولیه مانند بازخورد مشتریان، تحقیقات بازار و گزارش‌های صنعتی استفاده کردم. تحلیل من در چارچوب زمانی یک پاراگراف مفصل انجام شد و محدودیت‌های عملی ارائه یک پاسخ مختصر و در عین حال آموزنده را رعایت کرد. موضوع به قدری پیچیده است که بحث عمیق را ایجاب می کند، در حالی که به اندازه کافی خاص است که امکان تحلیل مستدل را فراهم 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