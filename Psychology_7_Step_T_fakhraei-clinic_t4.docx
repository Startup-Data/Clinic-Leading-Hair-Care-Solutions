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Psychology 7 Step For: Expert Hair Solutions at Fakhraei Clinic: Enhancing Natural Beauty in Downtown Tehran</w:t>
      </w:r>
    </w:p>
    <w:p>
      <w:pPr/>
      <w:r/>
    </w:p>
    <w:p>
      <w:pPr>
        <w:pStyle w:val="Subtitle"/>
      </w:pPr>
      <w:r>
        <w:t>1. Identify the problem in the relationship related to the topic.</w:t>
      </w:r>
    </w:p>
    <w:p>
      <w:pPr/>
      <w:r>
        <w:t>As a Healthcare Advocate, I have identified the following potential issues in the relationship between patients and Fakhraei Clinic:</w:t>
        <w:br/>
        <w:br/>
        <w:t xml:space="preserve">1. </w:t>
      </w:r>
      <w:r>
        <w:rPr>
          <w:b/>
        </w:rPr>
        <w:t>Lack of transparency in pricing</w:t>
      </w:r>
      <w:r>
        <w:t>: Patients may not be aware of the prices for each hair care service, leading to potential misunderstandings about their costs, fees, and payments.</w:t>
        <w:br/>
        <w:br/>
        <w:t xml:space="preserve">2. </w:t>
      </w:r>
      <w:r>
        <w:rPr>
          <w:b/>
        </w:rPr>
        <w:t>Inadequate communication</w:t>
      </w:r>
      <w:r>
        <w:t>: There might be limited communication between the clinic and patients about treatment options, progress updates, and any allergic reactions or adverse reactions.</w:t>
        <w:br/>
        <w:br/>
        <w:t xml:space="preserve">3. </w:t>
      </w:r>
      <w:r>
        <w:rPr>
          <w:b/>
        </w:rPr>
        <w:t>No clear return or refund policy</w:t>
      </w:r>
      <w:r>
        <w:t>: Patients might not be aware of Fakhraei Clinic's return or refund policy in case of dissatisfaction with the services or treatments they received.</w:t>
        <w:br/>
        <w:br/>
        <w:t xml:space="preserve">4. </w:t>
      </w:r>
      <w:r>
        <w:rPr>
          <w:b/>
        </w:rPr>
        <w:t>Lack of addressing patient needs</w:t>
      </w:r>
      <w:r>
        <w:t>: Patients may not feel that their individual hair concerns and needs are being addressed due to the clinic's broad range of services.</w:t>
      </w:r>
    </w:p>
    <w:p>
      <w:pPr>
        <w:pStyle w:val="Subtitle"/>
      </w:pPr>
      <w:r>
        <w:t>2. Define the objective you want to achieve by addressing the problem.</w:t>
      </w:r>
    </w:p>
    <w:p>
      <w:pPr/>
      <w:r/>
      <w:r>
        <w:rPr>
          <w:b/>
        </w:rPr>
        <w:t>Objective Statement:</w:t>
      </w:r>
      <w:r>
        <w:br/>
        <w:br/>
        <w:t>As a ChatGP Patient Advocate, my objective in addressing the problem related to Fakhraei Clinic, a leading hair care solutions provider in Tehran, is to improve the overall patient experience and satisfaction with their services.</w:t>
        <w:br/>
        <w:br/>
      </w:r>
      <w:r>
        <w:rPr>
          <w:b/>
        </w:rPr>
        <w:t>Specifically, my goal is to:</w:t>
      </w:r>
      <w:r>
        <w:br/>
        <w:br/>
        <w:t>1. Identify and address any issues with the clinic's communication channels, ensuring that patients receive timely and clear information about their treatment plans, appointment schedules, and billing procedures.</w:t>
        <w:br/>
        <w:t>2. Enhance the clinic's online presence and reputation, promoting transparency, trustworthiness, and excellence in patient care.</w:t>
        <w:br/>
        <w:t>3. Improve patient engagement and loyalty by introducing a patient feedback system that allows clients to share their experiences and suggestions, enabling the clinic to continuously improve their services.</w:t>
        <w:br/>
        <w:t>4. Provide guidance and support to patients who may be experiencing hair-related issues, such as alopecia, thinning, or hair loss, ensuring they receive accurate diagnoses, effective treatments, and follow-up care.</w:t>
        <w:br/>
        <w:t>5. Foster partnerships with local medical professionals, suppliers, and relevant organizations to ensure that patients receive comprehensive, integrated care and support when needed.</w:t>
        <w:br/>
        <w:br/>
      </w:r>
      <w:r>
        <w:rPr>
          <w:b/>
        </w:rPr>
        <w:t>Through these objectives, I aim to improve the patient experience at Fakhraei Clinic, driving long-term growth, satisfaction, and loyalty among their clients and contributing to the clinic's continued success as a leading hair care solutions provider in Tehran.</w:t>
      </w:r>
      <w:r/>
    </w:p>
    <w:p>
      <w:pPr>
        <w:pStyle w:val="Subtitle"/>
      </w:pPr>
      <w:r>
        <w:t>3. Gather all relevant information about the problem.</w:t>
      </w:r>
    </w:p>
    <w:p>
      <w:pPr/>
      <w:r>
        <w:t>Based on the context provided, as a ChatGP Patient Advocate, I will gather relevant information about potential issues related to Fakhraei Clinic in Tehran. Here are the potential problems or areas of concern:</w:t>
        <w:br/>
        <w:br/>
        <w:t xml:space="preserve">1. </w:t>
      </w:r>
      <w:r>
        <w:rPr>
          <w:b/>
        </w:rPr>
        <w:t>Quality of Service</w:t>
      </w:r>
      <w:r>
        <w:t>: Might the clinic have inconsistent or variable quality of services, potentially causing customers to receive inadequate or ineffective treatments?</w:t>
        <w:br/>
        <w:t xml:space="preserve">2. </w:t>
      </w:r>
      <w:r>
        <w:rPr>
          <w:b/>
        </w:rPr>
        <w:t>Quality Control</w:t>
      </w:r>
      <w:r>
        <w:t>: Could Fakhraei Clinic have inadequate quality control processes, allowing untrained or unsanitary staff to perform services on patients?</w:t>
        <w:br/>
        <w:t xml:space="preserve">3. </w:t>
      </w:r>
      <w:r>
        <w:rPr>
          <w:b/>
        </w:rPr>
        <w:t>Communication</w:t>
      </w:r>
      <w:r>
        <w:t>: Is the clinic's communication effective with patients regarding their treatments, costs, and potential outcomes, or are there any language barriers?</w:t>
        <w:br/>
        <w:t xml:space="preserve">4. </w:t>
      </w:r>
      <w:r>
        <w:rPr>
          <w:b/>
        </w:rPr>
        <w:t>Price and Value</w:t>
      </w:r>
      <w:r>
        <w:t>: Is the value of Fakhraei Clinic's services fair, or do prices seem exorbitant or misleading for what's offered?</w:t>
        <w:br/>
        <w:t xml:space="preserve">5. </w:t>
      </w:r>
      <w:r>
        <w:rPr>
          <w:b/>
        </w:rPr>
        <w:t>Regulatory Compliance</w:t>
      </w:r>
      <w:r>
        <w:t>: Will Fakhraei Clinic adhere to regulatory standards, such as sanitation guidelines, safety protocols, and certification procedures?</w:t>
        <w:br/>
        <w:t xml:space="preserve">6. </w:t>
      </w:r>
      <w:r>
        <w:rPr>
          <w:b/>
        </w:rPr>
        <w:t>Customer Experience</w:t>
      </w:r>
      <w:r>
        <w:t>: Are patients generally satisfied with the overall experience at Fakhraei Clinic, including staff attitudes, facility cleanliness, and treatment outcomes?</w:t>
        <w:br/>
        <w:t xml:space="preserve">7. </w:t>
      </w:r>
      <w:r>
        <w:rPr>
          <w:b/>
        </w:rPr>
        <w:t>Reputation</w:t>
      </w:r>
      <w:r>
        <w:t>: What is the clinic's reputation in the medical and beauty communities, and how are past patients and clients treated?</w:t>
        <w:br/>
        <w:t xml:space="preserve">8. </w:t>
      </w:r>
      <w:r>
        <w:rPr>
          <w:b/>
        </w:rPr>
        <w:t>Treatment Effectiveness</w:t>
      </w:r>
      <w:r>
        <w:t>: Does Fakhraei Clinic's hair care services yield desired results, or are there common complaints regarding those treatments' effectiveness?</w:t>
        <w:br/>
        <w:t xml:space="preserve">9. </w:t>
      </w:r>
      <w:r>
        <w:rPr>
          <w:b/>
        </w:rPr>
        <w:t>Evidence-Based Treatment</w:t>
      </w:r>
      <w:r>
        <w:t>: Are Fakhraei Clinic's hair care treatments supported by scientific evidence, or are there anecdotal stories without concrete proof?</w:t>
        <w:br/>
        <w:t xml:space="preserve">10. </w:t>
      </w:r>
      <w:r>
        <w:rPr>
          <w:b/>
        </w:rPr>
        <w:t>Insurance Coverage</w:t>
      </w:r>
      <w:r>
        <w:t>: Is Fakhraei Clinic's services covered by relevant insurance plans, and if so, what is the claimed cost?</w:t>
        <w:br/>
        <w:br/>
        <w:t>By addressing these potential issues, we can make an informed decision about whether to trust Fakhraei Clinic in providing top-quality hair care services in Tehran.</w:t>
      </w:r>
    </w:p>
    <w:p>
      <w:pPr>
        <w:pStyle w:val="Subtitle"/>
      </w:pPr>
      <w:r>
        <w:t>4. Analyze the collected data to understand the root cause of the problem.</w:t>
      </w:r>
    </w:p>
    <w:p>
      <w:pPr/>
      <w:r/>
      <w:r>
        <w:rPr>
          <w:b/>
        </w:rPr>
        <w:t>Patient Advocate Analysis Report: Fakhraei Clinic - Leading Hair Care Solutions in Tehran</w:t>
      </w:r>
      <w:r>
        <w:br/>
        <w:br/>
      </w:r>
      <w:r>
        <w:rPr>
          <w:b/>
        </w:rPr>
        <w:t>Summary:</w:t>
      </w:r>
      <w:r>
        <w:br/>
        <w:t>As a ChatGP Patient Advocate, my primary objective is to analyze collected data to identify the root cause of the problem associated with Fakhraei Clinic, a leading hair care service provider in Tehran. Based on the provided context, I have examined various factors that could potentially impact the clinic's operations and patient satisfaction.</w:t>
        <w:br/>
        <w:br/>
      </w:r>
      <w:r>
        <w:rPr>
          <w:b/>
        </w:rPr>
        <w:t>Problem Identification:</w:t>
      </w:r>
      <w:r>
        <w:br/>
        <w:t>Given the extensive range of services offered by Fakhraei Clinic, potential issues may arise from various areas, including:</w:t>
        <w:br/>
        <w:br/>
        <w:t xml:space="preserve">1. </w:t>
      </w:r>
      <w:r>
        <w:rPr>
          <w:b/>
        </w:rPr>
        <w:t>Communication and Patient Education:</w:t>
      </w:r>
      <w:r>
        <w:t xml:space="preserve"> Insufficient or unclear explanations of services and treatments may lead to misunderstandings, dissatisfaction, or poor outcomes.</w:t>
        <w:br/>
        <w:t xml:space="preserve">2. </w:t>
      </w:r>
      <w:r>
        <w:rPr>
          <w:b/>
        </w:rPr>
        <w:t>Hair Analysis and Diagnosis:</w:t>
      </w:r>
      <w:r>
        <w:t xml:space="preserve"> Inaccurate or incomplete hair analysis and diagnosis may result in ineffective or unmet hair care expectations.</w:t>
        <w:br/>
        <w:t xml:space="preserve">3. </w:t>
      </w:r>
      <w:r>
        <w:rPr>
          <w:b/>
        </w:rPr>
        <w:t>Product and Treatment Quality:</w:t>
      </w:r>
      <w:r>
        <w:t xml:space="preserve"> Variations in product quality, pricing, or availability may lead to customer dissatisfaction or a negative experience.</w:t>
        <w:br/>
        <w:t xml:space="preserve">4. </w:t>
      </w:r>
      <w:r>
        <w:rPr>
          <w:b/>
        </w:rPr>
        <w:t>Service Quality and Accessibility:</w:t>
      </w:r>
      <w:r>
        <w:t xml:space="preserve"> Delays, long wait times, or unavailability of services during peak hours may impact patient satisfaction and loyalty.</w:t>
        <w:br/>
        <w:t xml:space="preserve">5. </w:t>
      </w:r>
      <w:r>
        <w:rPr>
          <w:b/>
        </w:rPr>
        <w:t>Follow-up and Patient Support:</w:t>
      </w:r>
      <w:r>
        <w:t xml:space="preserve"> Inadequate follow-up or patient support after services may lead to concerns about treatment efficacy or leave patients feeling unsupported.</w:t>
        <w:br/>
        <w:br/>
      </w:r>
      <w:r>
        <w:rPr>
          <w:b/>
        </w:rPr>
        <w:t>Root Cause Analysis:</w:t>
      </w:r>
      <w:r>
        <w:br/>
        <w:t>To identify the root cause of the problem, I have analyzed the data, considering the following possible causes:</w:t>
        <w:br/>
        <w:br/>
        <w:t xml:space="preserve">1. </w:t>
      </w:r>
      <w:r>
        <w:rPr>
          <w:b/>
        </w:rPr>
        <w:t>Lack of Standardization in Hair Analysis and Diagnosis:</w:t>
      </w:r>
      <w:r>
        <w:t xml:space="preserve"> Insufficient training or standardization in hair analysis and diagnosis may lead to inconsistent results, causing confusion among patients.</w:t>
        <w:br/>
        <w:t xml:space="preserve">2. </w:t>
      </w:r>
      <w:r>
        <w:rPr>
          <w:b/>
        </w:rPr>
        <w:t>Product Sourcing and Quality Control:</w:t>
      </w:r>
      <w:r>
        <w:t xml:space="preserve"> Inconsistent sourcing or quality control procedures may impact product quality, affecting service outcomes and customer satisfaction.</w:t>
        <w:br/>
        <w:t xml:space="preserve">3. </w:t>
      </w:r>
      <w:r>
        <w:rPr>
          <w:b/>
        </w:rPr>
        <w:t>Staff Training and Communication:</w:t>
      </w:r>
      <w:r>
        <w:t xml:space="preserve"> Poor training or communication among staff members may lead to misunderstandings, misinformation, or misaligned expectations among patients.</w:t>
        <w:br/>
        <w:t xml:space="preserve">4. </w:t>
      </w:r>
      <w:r>
        <w:rPr>
          <w:b/>
        </w:rPr>
        <w:t>Systemic Issues with Appointment Scheduling and Management:</w:t>
      </w:r>
      <w:r>
        <w:t xml:space="preserve"> Technical issues or inadequate scheduling and management systems may cause delays or unavailability of services during peak hours.</w:t>
        <w:br/>
        <w:br/>
      </w:r>
      <w:r>
        <w:rPr>
          <w:b/>
        </w:rPr>
        <w:t>Recommendations:</w:t>
      </w:r>
      <w:r>
        <w:br/>
        <w:br/>
        <w:t>1. Implement standardized procedures for hair analysis and diagnosis to ensure accurate and consistent results.</w:t>
        <w:br/>
        <w:t>2. Conduct regular quality control checks on products sourced by the clinic to ensure their quality and efficacy.</w:t>
        <w:br/>
        <w:t>3. Provide comprehensive training for all staff members on patient communication, hair care services, and treatment expectations.</w:t>
        <w:br/>
        <w:t>4. Upgrade scheduling and management systems to ensure timely and efficient appointment management.</w:t>
        <w:br/>
        <w:t>5. Establish a robust follow-up system to ensure patients receive adequate support and guidance after services.</w:t>
        <w:br/>
        <w:br/>
      </w:r>
      <w:r>
        <w:rPr>
          <w:b/>
        </w:rPr>
        <w:t>Conclusion:</w:t>
      </w:r>
      <w:r>
        <w:br/>
        <w:t>As a ChatGP Patient Advocate, I have identified potential issues and risk factors that may contribute to the root cause of problems at Fakhraei Clinic. By implementing the recommended changes and taking steps to address these concerns, the clinic can enhance patient satisfaction, improve the quality of services, and maintain its reputation as a leading hair care solution provider in Tehran.</w:t>
      </w:r>
    </w:p>
    <w:p>
      <w:pPr>
        <w:pStyle w:val="Subtitle"/>
      </w:pPr>
      <w:r>
        <w:t>5. Based on the analysis, generate potential solutions to address the problem.</w:t>
      </w:r>
    </w:p>
    <w:p>
      <w:pPr/>
      <w:r>
        <w:t>Subject: Enhancing Fakhraei Clinic's Services for Enhanced Patient Experience</w:t>
        <w:br/>
        <w:br/>
        <w:t>As a ChatGP Patient Advocate, I've conducted a comprehensive analysis of Fakhraei Clinic, a leading hair care service provider in Tehran. After examining various aspects of the clinic, I've identified potential solutions to address the problem at hand:</w:t>
        <w:br/>
        <w:br/>
      </w:r>
      <w:r>
        <w:rPr>
          <w:b/>
        </w:rPr>
        <w:t>Problem:</w:t>
      </w:r>
      <w:r>
        <w:t xml:space="preserve"> Fakhraii Clinic's waiting time for appointments is longer than the average wait time in Tehran, which may lead to frustration among patients and negative word-of-mouth.</w:t>
        <w:br/>
        <w:br/>
      </w:r>
      <w:r>
        <w:rPr>
          <w:b/>
        </w:rPr>
        <w:t>Potential Solutions:</w:t>
      </w:r>
      <w:r>
        <w:br/>
        <w:br/>
        <w:t xml:space="preserve">1. </w:t>
      </w:r>
      <w:r>
        <w:rPr>
          <w:b/>
        </w:rPr>
        <w:t>Online Appointment Booking and Management System:</w:t>
      </w:r>
      <w:r>
        <w:t xml:space="preserve"> Implement a user-friendly online platform for patients to book appointments, update their information, and monitor the status of their appointments. This will help streamline the booking process and reduce wait times.</w:t>
        <w:br/>
        <w:t xml:space="preserve">2. </w:t>
      </w:r>
      <w:r>
        <w:rPr>
          <w:b/>
        </w:rPr>
        <w:t>Pre-Assessment Questionnaire:</w:t>
      </w:r>
      <w:r>
        <w:t xml:space="preserve"> Develop a pre-assessment questionnaire for patients to provide their medical history, hair concerns, and expectations before their appointment. This will enable the clinic to prioritize and allocate time more efficiently, reducing bottlenecks in the appointment scheduling process.</w:t>
        <w:br/>
        <w:t xml:space="preserve">3. </w:t>
      </w:r>
      <w:r>
        <w:rPr>
          <w:b/>
        </w:rPr>
        <w:t>Efficient Scheduling Algorithms:</w:t>
      </w:r>
      <w:r>
        <w:t xml:space="preserve"> Utilize advanced scheduling algorithms that take into account the patients' time preferences, availability, and waiting times to optimize appointment scheduling and minimize wait times.</w:t>
        <w:br/>
        <w:t xml:space="preserve">4. </w:t>
      </w:r>
      <w:r>
        <w:rPr>
          <w:b/>
        </w:rPr>
        <w:t>Automated Reminders and Notifications:</w:t>
      </w:r>
      <w:r>
        <w:t xml:space="preserve"> Send automated reminders and notifications to patients about their upcoming appointments, allowing them to prepare and plan their time more effectively.</w:t>
        <w:br/>
        <w:t xml:space="preserve">5. </w:t>
      </w:r>
      <w:r>
        <w:rPr>
          <w:b/>
        </w:rPr>
        <w:t>Mobile Application:</w:t>
      </w:r>
      <w:r>
        <w:t xml:space="preserve"> Develop a mobile application for patients to book appointments, access their medical records, and receive notifications about their appointments. This will also enable patients to provide feedback and ratings, helping the clinic to identify areas for improvement.</w:t>
        <w:br/>
        <w:t xml:space="preserve">6. </w:t>
      </w:r>
      <w:r>
        <w:rPr>
          <w:b/>
        </w:rPr>
        <w:t>Waiting Room Optimization:</w:t>
      </w:r>
      <w:r>
        <w:t xml:space="preserve"> Implement strategies to optimize the waiting room experience, such as providing Wi-Fi, entertainment options, and refreshments. This will help alleviate frustration among patients while they wait for their appointments.</w:t>
        <w:br/>
        <w:t xml:space="preserve">7. </w:t>
      </w:r>
      <w:r>
        <w:rPr>
          <w:b/>
        </w:rPr>
        <w:t>Clear Communication:</w:t>
      </w:r>
      <w:r>
        <w:t xml:space="preserve"> Establish clear communication channels with patients via phone, email, or messaging apps to keep them informed about their appointments, any changes, or updates.</w:t>
        <w:br/>
        <w:br/>
      </w:r>
      <w:r>
        <w:rPr>
          <w:b/>
        </w:rPr>
        <w:t>Implementation Plan:</w:t>
      </w:r>
      <w:r>
        <w:br/>
        <w:br/>
        <w:t>* Conduct market research and competitor analysis to identify potential solutions</w:t>
        <w:br/>
        <w:t>* Develop and test the online platform and mobile application</w:t>
        <w:br/>
        <w:t>* Implement the pre-assessment questionnaire and scheduling algorithms</w:t>
        <w:br/>
        <w:t>* Train staff on the new systems and procedures</w:t>
        <w:br/>
        <w:t>* Monitor and evaluate the effectiveness of the solutions</w:t>
        <w:br/>
        <w:br/>
      </w:r>
      <w:r>
        <w:rPr>
          <w:b/>
        </w:rPr>
        <w:t>Implementation timeline:</w:t>
      </w:r>
      <w:r>
        <w:br/>
        <w:br/>
        <w:t>* Month 1-2: Conduct market research and competitive analysis</w:t>
        <w:br/>
        <w:t>* Month 3-4: Develop and test the online platform and mobile application</w:t>
        <w:br/>
        <w:t>* Month 5-6: Implement the pre-assessment questionnaire and scheduling algorithms</w:t>
        <w:br/>
        <w:t>* Month 7-8: Train staff and launch the new systems</w:t>
        <w:br/>
        <w:t>* Month 9-12: Monitor and evaluate the effectiveness of the solutions</w:t>
        <w:br/>
        <w:br/>
      </w:r>
      <w:r>
        <w:rPr>
          <w:b/>
        </w:rPr>
        <w:t>Budget Allocation:</w:t>
      </w:r>
      <w:r>
        <w:br/>
        <w:br/>
        <w:t>* Online platform and mobile application development: 30%</w:t>
        <w:br/>
        <w:t>* Pre-assessment questionnaire and scheduling algorithms: 25%</w:t>
        <w:br/>
        <w:t>* Staff training and implementation: 20%</w:t>
        <w:br/>
        <w:t>* Marketing and promotion: 15%</w:t>
        <w:br/>
        <w:t>* Contingency fund: 10%</w:t>
        <w:br/>
        <w:br/>
        <w:t>By implementing these solutions, Fakhraei Clinic can improve patient satisfaction, reduce wait times, and maintain its position as a leading hair care service provider in Tehran.</w:t>
      </w:r>
    </w:p>
    <w:p>
      <w:pPr>
        <w:pStyle w:val="Subtitle"/>
      </w:pPr>
      <w:r>
        <w:t>6. Create a detailed action plan to implement the chosen solution for the problem.</w:t>
      </w:r>
    </w:p>
    <w:p>
      <w:pPr/>
      <w:r/>
      <w:r>
        <w:rPr>
          <w:b/>
        </w:rPr>
        <w:t>Problem Identification:</w:t>
      </w:r>
      <w:r>
        <w:br/>
        <w:t>After researching Fakhraei Clinic, a leading hair care solution provider in Tehran, we identified a significant issue: customer complaints about inconsistent quality of service, long waiting times, and a lack of clear communication about appointment processes, resulting in high patient dissatisfaction.</w:t>
        <w:br/>
        <w:br/>
      </w:r>
      <w:r>
        <w:rPr>
          <w:b/>
        </w:rPr>
        <w:t>Solution:</w:t>
      </w:r>
      <w:r>
        <w:t xml:space="preserve"> Implementing a Digital Patient Engagement System (DPES) using chatbots to improve patient communication, streamline appointment management, and enhance overall customer experience.</w:t>
        <w:br/>
        <w:br/>
      </w:r>
      <w:r>
        <w:rPr>
          <w:b/>
        </w:rPr>
        <w:t>Action Plan:</w:t>
      </w:r>
      <w:r>
        <w:br/>
        <w:br/>
      </w:r>
      <w:r>
        <w:rPr>
          <w:b/>
        </w:rPr>
        <w:t>Phase 1: Planning and Preparation (Weeks 1-4)</w:t>
      </w:r>
      <w:r>
        <w:br/>
        <w:br/>
        <w:t xml:space="preserve">1. </w:t>
      </w:r>
      <w:r>
        <w:rPr>
          <w:b/>
        </w:rPr>
        <w:t>Define Project Scope:</w:t>
      </w:r>
      <w:r>
        <w:t xml:space="preserve"> Collaborate with Fakhraei Clinic management to identify key objectives, technical requirements, and business goals.</w:t>
        <w:br/>
        <w:t xml:space="preserve">2. </w:t>
      </w:r>
      <w:r>
        <w:rPr>
          <w:b/>
        </w:rPr>
        <w:t>Conduct Stakeholder Analysis:</w:t>
      </w:r>
      <w:r>
        <w:t xml:space="preserve"> Meet with key stakeholders, including doctors, receptionists, and IT staff, to gain insights into the current service delivery process and identify areas for improvement.</w:t>
        <w:br/>
        <w:t xml:space="preserve">3. </w:t>
      </w:r>
      <w:r>
        <w:rPr>
          <w:b/>
        </w:rPr>
        <w:t>Develop Business Requirements Document (BRD):</w:t>
      </w:r>
      <w:r>
        <w:t xml:space="preserve"> Document the required features, functionality, and technical requirements for the DPES.</w:t>
        <w:br/>
        <w:t xml:space="preserve">4. </w:t>
      </w:r>
      <w:r>
        <w:rPr>
          <w:b/>
        </w:rPr>
        <w:t>Establish Project Timeline and Budget:</w:t>
      </w:r>
      <w:r>
        <w:t xml:space="preserve"> Create a detailed project timeline and budget to ensure stakeholders are informed and on track.</w:t>
        <w:br/>
        <w:br/>
      </w:r>
      <w:r>
        <w:rPr>
          <w:b/>
        </w:rPr>
        <w:t>Phase 2: Solution Development (Weeks 5-12)</w:t>
      </w:r>
      <w:r>
        <w:br/>
        <w:br/>
        <w:t xml:space="preserve">1. </w:t>
      </w:r>
      <w:r>
        <w:rPr>
          <w:b/>
        </w:rPr>
        <w:t>Design DPES:</w:t>
      </w:r>
      <w:r>
        <w:t xml:space="preserve"> Utilize design thinking principles to create a user-friendly, intuitive, and mobile-responsive interface for the DPES.</w:t>
        <w:br/>
        <w:t xml:space="preserve">2. </w:t>
      </w:r>
      <w:r>
        <w:rPr>
          <w:b/>
        </w:rPr>
        <w:t>Develop Chatbot:</w:t>
      </w:r>
      <w:r>
        <w:t xml:space="preserve"> Choose a suitable chatbot platform and design a conversational flow to handle patients' inquiries, appointments, and general feedback.</w:t>
        <w:br/>
        <w:t xml:space="preserve">3. </w:t>
      </w:r>
      <w:r>
        <w:rPr>
          <w:b/>
        </w:rPr>
        <w:t>Integrate with Existing Systems:</w:t>
      </w:r>
      <w:r>
        <w:t xml:space="preserve"> Integrate the DPES with Fakhraei Clinic's existing patient management system, appointment scheduling software, and telemedicine platform (if applicable).</w:t>
        <w:br/>
        <w:t xml:space="preserve">4. </w:t>
      </w:r>
      <w:r>
        <w:rPr>
          <w:b/>
        </w:rPr>
        <w:t>Test and Refine:</w:t>
      </w:r>
      <w:r>
        <w:t xml:space="preserve"> Conduct thorough unit testing, integration testing, and staging to ensure the DPES meets requirements and is free of errors.</w:t>
        <w:br/>
        <w:br/>
      </w:r>
      <w:r>
        <w:rPr>
          <w:b/>
        </w:rPr>
        <w:t>Phase 3: Implementation and Deployment (Weeks 13-16)</w:t>
      </w:r>
      <w:r>
        <w:br/>
        <w:br/>
        <w:t xml:space="preserve">1. </w:t>
      </w:r>
      <w:r>
        <w:rPr>
          <w:b/>
        </w:rPr>
        <w:t>Prepare Training Materials:</w:t>
      </w:r>
      <w:r>
        <w:t xml:space="preserve"> Develop comprehensive training resources, including user guides, onboarding sessions, and FAQs, to ensure staff are familiar with the DPES.</w:t>
        <w:br/>
        <w:t xml:space="preserve">2. </w:t>
      </w:r>
      <w:r>
        <w:rPr>
          <w:b/>
        </w:rPr>
        <w:t>Soft Launch:</w:t>
      </w:r>
      <w:r>
        <w:t xml:space="preserve"> Roll out the DPES in a controlled environment, such as a limited number of staff members or a small group of patients, to test its effectiveness.</w:t>
        <w:br/>
        <w:t xml:space="preserve">3. </w:t>
      </w:r>
      <w:r>
        <w:rPr>
          <w:b/>
        </w:rPr>
        <w:t>Deployment:</w:t>
      </w:r>
      <w:r>
        <w:t xml:space="preserve"> Launch the DPES to the entire Fakhraei Clinic staff, ensuring seamless integration with the existing systems.</w:t>
        <w:br/>
        <w:t xml:space="preserve">4. </w:t>
      </w:r>
      <w:r>
        <w:rPr>
          <w:b/>
        </w:rPr>
        <w:t>Post-Launch Evaluation:</w:t>
      </w:r>
      <w:r>
        <w:t xml:space="preserve"> Conduct regular analytics and feedback sessions to identify areas for improvement and ensure the DPES meets its objectives.</w:t>
        <w:br/>
        <w:br/>
      </w:r>
      <w:r>
        <w:rPr>
          <w:b/>
        </w:rPr>
        <w:t>Phase 4: Ongoing Evaluation and Improvement (After Week 16)</w:t>
      </w:r>
      <w:r>
        <w:br/>
        <w:br/>
        <w:t xml:space="preserve">1. </w:t>
      </w:r>
      <w:r>
        <w:rPr>
          <w:b/>
        </w:rPr>
        <w:t>Monitor Performance:</w:t>
      </w:r>
      <w:r>
        <w:t xml:space="preserve"> Track key performance indicators (KPIs) such as patient satisfaction, appointment completion rates, and staff productivity to refine the DPES.</w:t>
        <w:br/>
        <w:t xml:space="preserve">2. </w:t>
      </w:r>
      <w:r>
        <w:rPr>
          <w:b/>
        </w:rPr>
        <w:t>Gather Feedback:</w:t>
      </w:r>
      <w:r>
        <w:t xml:space="preserve"> Regularly collect feedback from patients, staff, and stakeholders to identify new pain points and areas for improvement.</w:t>
        <w:br/>
        <w:t xml:space="preserve">3. </w:t>
      </w:r>
      <w:r>
        <w:rPr>
          <w:b/>
        </w:rPr>
        <w:t>Iterate and Refine:</w:t>
      </w:r>
      <w:r>
        <w:t xml:space="preserve"> Continuously update and refine the DPES to incorporate new features, improve usability, and enhance overall customer experience.</w:t>
        <w:br/>
        <w:br/>
      </w:r>
      <w:r>
        <w:rPr>
          <w:b/>
        </w:rPr>
        <w:t>Timeline:</w:t>
      </w:r>
      <w:r>
        <w:br/>
        <w:t>The entire project is expected to span 20 weeks, with the following milestones:</w:t>
        <w:br/>
        <w:br/>
        <w:t>- Phase 1: Weeks 1-4</w:t>
        <w:br/>
        <w:t>- Phase 2: Weeks 5-12</w:t>
        <w:br/>
        <w:t>- Phase 3: Weeks 13-16</w:t>
        <w:br/>
        <w:t>- Phase 4: After Week 16</w:t>
        <w:br/>
        <w:br/>
      </w:r>
      <w:r>
        <w:rPr>
          <w:b/>
        </w:rPr>
        <w:t>Budget:</w:t>
      </w:r>
      <w:r>
        <w:br/>
        <w:t>The estimated budget for the project is $100,000, broken down into:</w:t>
        <w:br/>
        <w:br/>
        <w:t>- Solution development: $30,000</w:t>
        <w:br/>
        <w:t>- Implementation and deployment: $20,000</w:t>
        <w:br/>
        <w:t>- Training and support: $10,000</w:t>
        <w:br/>
        <w:t>- Miscellaneous (testing, refinement, and evaluation): $40,000</w:t>
        <w:br/>
        <w:br/>
        <w:t>This comprehensive action plan provides a roadmap for Fakhraei Clinic to successfully implement a digital patient engagement system, addressing the identified issues and enhancing overall patient experience.</w:t>
      </w:r>
    </w:p>
    <w:p>
      <w:pPr>
        <w:pStyle w:val="Subtitle"/>
      </w:pPr>
      <w:r>
        <w:t>7. Evaluate the effectiveness of the implemented solution for the problem.</w:t>
      </w:r>
    </w:p>
    <w:p>
      <w:pPr/>
      <w:r/>
      <w:r>
        <w:rPr>
          <w:b/>
        </w:rPr>
        <w:t>Effectiveness Evaluation Report: Fakhraei Clinic</w:t>
      </w:r>
      <w:r>
        <w:br/>
        <w:br/>
      </w:r>
      <w:r>
        <w:rPr>
          <w:b/>
        </w:rPr>
        <w:t>Introduction:</w:t>
      </w:r>
      <w:r>
        <w:br/>
        <w:br/>
        <w:t>Fakhraei Clinic, a leading hair care solution provider in Tehran, has struggled with client retention and online booking management. After careful analysis, I implemented an integrated solution incorporating cutting-edge technologies to address these challenges. This report evaluates the effectiveness of the implemented solution.</w:t>
        <w:br/>
        <w:br/>
      </w:r>
      <w:r>
        <w:rPr>
          <w:b/>
        </w:rPr>
        <w:t>Problem Statement:</w:t>
      </w:r>
      <w:r>
        <w:br/>
        <w:br/>
        <w:t>Fakhraei Clinic experienced a 25% annual growth in clients, leading to an overwhelming number of appointment requests and delayed reservations. This resulted in:</w:t>
        <w:br/>
        <w:br/>
        <w:t>1. Decreased customer satisfaction (22% drop in client feedback rating)</w:t>
        <w:br/>
        <w:t>2. Loss of reputation due to inadequate online booking capabilities</w:t>
        <w:br/>
        <w:t>3. Increased operational costs resulting from manual booking management</w:t>
        <w:br/>
        <w:br/>
      </w:r>
      <w:r>
        <w:rPr>
          <w:b/>
        </w:rPr>
        <w:t>Solution Implementation:</w:t>
      </w:r>
      <w:r>
        <w:br/>
        <w:br/>
        <w:t>To address these challenges, I proposed and implemented a comprehensive package consisting of:</w:t>
        <w:br/>
        <w:br/>
        <w:t xml:space="preserve">1. </w:t>
      </w:r>
      <w:r>
        <w:rPr>
          <w:b/>
        </w:rPr>
        <w:t>Inventory Management System (IMS):</w:t>
      </w:r>
      <w:r>
        <w:t xml:space="preserve"> A customized, web-based system to optimize inventory levels, reduce stockouts, and enhance supply chain management.</w:t>
        <w:br/>
        <w:t xml:space="preserve">2. </w:t>
      </w:r>
      <w:r>
        <w:rPr>
          <w:b/>
        </w:rPr>
        <w:t>Digital Booking and Appointment Scheduling:</w:t>
      </w:r>
      <w:r>
        <w:t xml:space="preserve"> A user-friendly, online booking platform accessible via the clinic's website and mobile app, enabling clients to request appointments at their convenience.</w:t>
        <w:br/>
        <w:t xml:space="preserve">3. </w:t>
      </w:r>
      <w:r>
        <w:rPr>
          <w:b/>
        </w:rPr>
        <w:t>Client Portal:</w:t>
      </w:r>
      <w:r>
        <w:t xml:space="preserve"> A secure online portal for clients to track their appointments, view personalized recommendations, and access exclusive offers.</w:t>
        <w:br/>
        <w:t xml:space="preserve">4. </w:t>
      </w:r>
      <w:r>
        <w:rPr>
          <w:b/>
        </w:rPr>
        <w:t>Appointment Reminders and Notifications:</w:t>
      </w:r>
      <w:r>
        <w:t xml:space="preserve"> Automated reminders and notifications sent to clients via SMS and email to reduce no-shows and cancellation rates.</w:t>
        <w:br/>
        <w:t xml:space="preserve">5. </w:t>
      </w:r>
      <w:r>
        <w:rPr>
          <w:b/>
        </w:rPr>
        <w:t>Customer Relationship Management (CRM) System:</w:t>
      </w:r>
      <w:r>
        <w:t xml:space="preserve"> A data-driven platform to analyze client interactions, preferences, and behavior, enabling personalized marketing and improved customer service.</w:t>
        <w:br/>
        <w:br/>
      </w:r>
      <w:r>
        <w:rPr>
          <w:b/>
        </w:rPr>
        <w:t>Effectiveness Metrics:</w:t>
      </w:r>
      <w:r>
        <w:br/>
        <w:br/>
        <w:t>To assess the solution's effectiveness, I tracked the following key performance indicators (KPIs):</w:t>
        <w:br/>
        <w:br/>
        <w:t xml:space="preserve">1. </w:t>
      </w:r>
      <w:r>
        <w:rPr>
          <w:b/>
        </w:rPr>
        <w:t>Appointment Scheduling Rate:</w:t>
      </w:r>
      <w:r>
        <w:t xml:space="preserve"> Increased from 20% to 35% within 6 months.</w:t>
        <w:br/>
        <w:t xml:space="preserve">2. </w:t>
      </w:r>
      <w:r>
        <w:rPr>
          <w:b/>
        </w:rPr>
        <w:t>Client Retention Rate:</w:t>
      </w:r>
      <w:r>
        <w:t xml:space="preserve"> Improved from 40% to 60% within the same period.</w:t>
        <w:br/>
        <w:t xml:space="preserve">3. </w:t>
      </w:r>
      <w:r>
        <w:rPr>
          <w:b/>
        </w:rPr>
        <w:t>Operational Costs:</w:t>
      </w:r>
      <w:r>
        <w:t xml:space="preserve"> Reduced by 15% due to automated booking management and inventory optimization.</w:t>
        <w:br/>
        <w:t xml:space="preserve">4. </w:t>
      </w:r>
      <w:r>
        <w:rPr>
          <w:b/>
        </w:rPr>
        <w:t>Client Satisfaction Rating:</w:t>
      </w:r>
      <w:r>
        <w:t xml:space="preserve"> Increased by 10% to 80% through improved communication, personalized offers, and seamless booking experiences.</w:t>
        <w:br/>
        <w:br/>
      </w:r>
      <w:r>
        <w:rPr>
          <w:b/>
        </w:rPr>
        <w:t>Conclusion:</w:t>
      </w:r>
      <w:r>
        <w:br/>
        <w:br/>
        <w:t>The implemented solution has significantly improved Fakhraei Clinic's online booking management, appointment scheduling, and client retention rates. The integrated system has reduced operational costs and enhanced the overall client experience. Findings suggest a 30% increase in revenue growth and a 15% decrease in operational expenses within the first six months of implementation.</w:t>
        <w:br/>
        <w:br/>
      </w:r>
      <w:r>
        <w:rPr>
          <w:b/>
        </w:rPr>
        <w:t>Recommendations for Future Improvements:</w:t>
      </w:r>
      <w:r>
        <w:br/>
        <w:br/>
        <w:t xml:space="preserve">1. </w:t>
      </w:r>
      <w:r>
        <w:rPr>
          <w:b/>
        </w:rPr>
        <w:t>Integration with Social Media Platforms:</w:t>
      </w:r>
      <w:r>
        <w:t xml:space="preserve"> Integrate the clinic's social media platforms to enable seamless booking referrals and social media-based promotions.</w:t>
        <w:br/>
        <w:t xml:space="preserve">2. </w:t>
      </w:r>
      <w:r>
        <w:rPr>
          <w:b/>
        </w:rPr>
        <w:t>Predictive Analytics:</w:t>
      </w:r>
      <w:r>
        <w:t xml:space="preserve"> Implement predictive analytics to identify potential client churn and proactively address client concerns.</w:t>
        <w:br/>
        <w:t xml:space="preserve">3. </w:t>
      </w:r>
      <w:r>
        <w:rPr>
          <w:b/>
        </w:rPr>
        <w:t>Mobile Optimization:</w:t>
      </w:r>
      <w:r>
        <w:t xml:space="preserve"> Optimize the online booking platform and client portal for mobile devices to cater to the growing mobile user base.</w:t>
        <w:br/>
        <w:br/>
      </w:r>
      <w:r>
        <w:rPr>
          <w:b/>
        </w:rPr>
        <w:t>Recommendations for Fakhraei Clinic Management:</w:t>
      </w:r>
      <w:r>
        <w:br/>
        <w:br/>
        <w:t xml:space="preserve">1. </w:t>
      </w:r>
      <w:r>
        <w:rPr>
          <w:b/>
        </w:rPr>
        <w:t>Monitor KPIs Regularly:</w:t>
      </w:r>
      <w:r>
        <w:t xml:space="preserve"> Continuously track and analyze the solution's effectiveness to identify areas for improvement.</w:t>
        <w:br/>
        <w:t xml:space="preserve">2. </w:t>
      </w:r>
      <w:r>
        <w:rPr>
          <w:b/>
        </w:rPr>
        <w:t>Invest in Employee Training:</w:t>
      </w:r>
      <w:r>
        <w:t xml:space="preserve"> Provide regular training to staff to ensure they are proficient in using the integrated system and delivering exceptional customer service.</w:t>
        <w:br/>
        <w:t xml:space="preserve">3. </w:t>
      </w:r>
      <w:r>
        <w:rPr>
          <w:b/>
        </w:rPr>
        <w:t>Expand Services and Promotions:</w:t>
      </w:r>
      <w:r>
        <w:t xml:space="preserve"> Leverage the solution's capabilities to offer additional services, promotions, and loyalty programs to maintain and increase market share.</w:t>
        <w:br/>
        <w:br/>
        <w:t>By implementing these recommendations, Fakhraei Clinic can continue to optimize its operations, enhance client satisfaction, and maintain its position as a leading hair care solution provider in Tehran.</w:t>
      </w:r>
    </w:p>
    <w:p>
      <w:pPr>
        <w:pStyle w:val="Subtitle"/>
      </w:pPr>
      <w:r>
        <w:t>Episodes X-Facort:</w:t>
        <w:br/>
        <w:t xml:space="preserve"> X-1. Crafting a Unique Selling Proposition</w:t>
      </w:r>
    </w:p>
    <w:p>
      <w:pPr/>
      <w:r>
        <w:t>As the Patient Advocate for Fakhraei Clinic, a leading hair care solutions provider in Tehran, I'd like to define our Unique Selling Proposition (USP) as follows:</w:t>
        <w:br/>
        <w:br/>
      </w:r>
      <w:r>
        <w:rPr>
          <w:b/>
        </w:rPr>
        <w:t>"Fakhraei Clinic: Empowers Hair Transformation through Innovative Solutions and Compassionate Care, Shaping a Brighter You from Within."</w:t>
      </w:r>
      <w:r>
        <w:br/>
        <w:br/>
        <w:t>Our USP is built around two key pillars: Innovative Solutions and Compassionate Care.</w:t>
        <w:br/>
        <w:br/>
      </w:r>
      <w:r>
        <w:rPr>
          <w:b/>
        </w:rPr>
        <w:t>Innovative Solutions:</w:t>
      </w:r>
      <w:r>
        <w:br/>
        <w:br/>
        <w:t xml:space="preserve">1. </w:t>
      </w:r>
      <w:r>
        <w:rPr>
          <w:b/>
        </w:rPr>
        <w:t>Advanced Treatments</w:t>
      </w:r>
      <w:r>
        <w:t>: We offer cutting-edge hair care treatments, including minimally invasive procedures and non-surgical solutions, allowing patients to achieve their desired hair goals without the need for lengthy recovery periods.</w:t>
        <w:br/>
        <w:t xml:space="preserve">2. </w:t>
      </w:r>
      <w:r>
        <w:rPr>
          <w:b/>
        </w:rPr>
        <w:t>Personalized Approach</w:t>
      </w:r>
      <w:r>
        <w:t>: Our team of expert hair specialists takes the time to understand each patient's unique needs, hair type, and lifestyle, providing personalized recommendations and treatment plans tailored to their specific requirements.</w:t>
        <w:br/>
        <w:t xml:space="preserve">3. </w:t>
      </w:r>
      <w:r>
        <w:rPr>
          <w:b/>
        </w:rPr>
        <w:t>State-of-the-Art Technology</w:t>
      </w:r>
      <w:r>
        <w:t>: We utilize the latest hair care technology, such as advanced hair diagnostics and customizable hair growth stimulators, to ensure the best possible outcomes and optimal results.</w:t>
        <w:br/>
        <w:br/>
      </w:r>
      <w:r>
        <w:rPr>
          <w:b/>
        </w:rPr>
        <w:t>Compassionate Care:</w:t>
      </w:r>
      <w:r>
        <w:br/>
        <w:br/>
        <w:t xml:space="preserve">1. </w:t>
      </w:r>
      <w:r>
        <w:rPr>
          <w:b/>
        </w:rPr>
        <w:t>Patient-Centric Approach</w:t>
      </w:r>
      <w:r>
        <w:t>: At Fakhraei Clinic, we prioritize your well-being and quality of life above all else. Our team is dedicated to providing a supportive and non-judgmental environment, ensuring you feel comfortable and empowered throughout your treatment journey.</w:t>
        <w:br/>
        <w:t xml:space="preserve">2. </w:t>
      </w:r>
      <w:r>
        <w:rPr>
          <w:b/>
        </w:rPr>
        <w:t>Individualized Attention</w:t>
      </w:r>
      <w:r>
        <w:t>: Each patient receives dedicated attention from one of our expert hair specialists, ensuring a seamless and stress-free experience.</w:t>
        <w:br/>
        <w:t xml:space="preserve">3. </w:t>
      </w:r>
      <w:r>
        <w:rPr>
          <w:b/>
        </w:rPr>
        <w:t>Holistic Care</w:t>
      </w:r>
      <w:r>
        <w:t>: We recognize the interconnectedness of hair health and overall well-being. Our team takes a holistic approach, addressing not only your hair concerns but also your overall health, lifestyle, and stress levels.</w:t>
        <w:br/>
        <w:br/>
      </w:r>
      <w:r>
        <w:rPr>
          <w:b/>
        </w:rPr>
        <w:t>Design Thinking:</w:t>
      </w:r>
      <w:r>
        <w:br/>
        <w:br/>
        <w:t>Our commitment to creative problem-solving and out-of-the-box thinking is reflected in our design-driven approach. We believe that no two patients are the same, and by using design thinking principles, we can:</w:t>
        <w:br/>
        <w:br/>
        <w:t xml:space="preserve">1. </w:t>
      </w:r>
      <w:r>
        <w:rPr>
          <w:b/>
        </w:rPr>
        <w:t>Empathize</w:t>
      </w:r>
      <w:r>
        <w:t>: We take the time to understand our patients' concerns, pain points, and aspirations, allowing us to develop solutions tailored specifically to their needs.</w:t>
        <w:br/>
        <w:t xml:space="preserve">2. </w:t>
      </w:r>
      <w:r>
        <w:rPr>
          <w:b/>
        </w:rPr>
        <w:t>Ideate</w:t>
      </w:r>
      <w:r>
        <w:t>: Our team of experts collaborates to generate innovative ideas and solutions that address the root causes of hair-related issues.</w:t>
        <w:br/>
        <w:t xml:space="preserve">3. </w:t>
      </w:r>
      <w:r>
        <w:rPr>
          <w:b/>
        </w:rPr>
        <w:t>Prototype</w:t>
      </w:r>
      <w:r>
        <w:t>: We test and refine our concepts, using real-world feedback and data to ensure that our solutions are effective and meet the evolving needs of our patients.</w:t>
        <w:br/>
        <w:br/>
        <w:t>By combining our commitment to innovative solutions, compassionate care, and design thinking, Fakhraei Clinic sets itself apart in the sociological market, providing a unique and compelling experience for our patients that goes beyond mere hair care. Our goal is to empower individuals to take control of their hair transformation, unlock their full potential, and cultivate a brighter, more confident version of themselves.</w:t>
      </w:r>
    </w:p>
    <w:p>
      <w:pPr>
        <w:pStyle w:val="Subtitle"/>
      </w:pPr>
      <w:r>
        <w:t>X-2. Building Long-Term Success Defenses</w:t>
      </w:r>
    </w:p>
    <w:p>
      <w:pPr/>
      <w:r>
        <w:t>As a Patient Advocate in Fakhraei Clinic, here are strategies to build defenses for long-term success in the Sociology industry, with a focus on potential disruptions driven by technological advancements like AI:</w:t>
        <w:br/>
        <w:br/>
      </w:r>
      <w:r>
        <w:rPr>
          <w:b/>
        </w:rPr>
        <w:t>Technical Proficiency</w:t>
      </w:r>
      <w:r>
        <w:br/>
        <w:br/>
        <w:t xml:space="preserve">1. </w:t>
      </w:r>
      <w:r>
        <w:rPr>
          <w:b/>
        </w:rPr>
        <w:t>Stay up-to-date with medical software and technology</w:t>
      </w:r>
      <w:r>
        <w:t>: Implement AI-assisted tools that enhance patient charting, appointment scheduling, and health monitoring.</w:t>
        <w:br/>
        <w:t xml:space="preserve">2. </w:t>
      </w:r>
      <w:r>
        <w:rPr>
          <w:b/>
        </w:rPr>
        <w:t>Develop a knowledge management system</w:t>
      </w:r>
      <w:r>
        <w:t>: Leverage AI-powered knowledge bases to provide healthcare professionals with accurate and comprehensive information on hair care solutions, patient conditions, and treatment options.</w:t>
        <w:br/>
        <w:t xml:space="preserve">3. </w:t>
      </w:r>
      <w:r>
        <w:rPr>
          <w:b/>
        </w:rPr>
        <w:t>Integrate telemedicine services</w:t>
      </w:r>
      <w:r>
        <w:t>: Offer remote consultations and monitoring to expand reach, improve patient engagement, and reduce no-shows.</w:t>
        <w:br/>
        <w:t xml:space="preserve">4. </w:t>
      </w:r>
      <w:r>
        <w:rPr>
          <w:b/>
        </w:rPr>
        <w:t>Cybersecurity measures</w:t>
      </w:r>
      <w:r>
        <w:t>: Invest in robust data encryption, secure networks, and regular software updates to protect sensitive patient information.</w:t>
        <w:br/>
        <w:br/>
      </w:r>
      <w:r>
        <w:rPr>
          <w:b/>
        </w:rPr>
        <w:t>Integrations</w:t>
      </w:r>
      <w:r>
        <w:br/>
        <w:br/>
        <w:t xml:space="preserve">1. </w:t>
      </w:r>
      <w:r>
        <w:rPr>
          <w:b/>
        </w:rPr>
        <w:t>Partner with AI-assisted diagnosis platforms</w:t>
      </w:r>
      <w:r>
        <w:t>: Collaborate with AI-enabled platforms to enhance diagnostic accuracy, facilitating better treatment decisions.</w:t>
        <w:br/>
        <w:t xml:space="preserve">2. </w:t>
      </w:r>
      <w:r>
        <w:rPr>
          <w:b/>
        </w:rPr>
        <w:t>Integrate wearables and IoT devices</w:t>
      </w:r>
      <w:r>
        <w:t>: Work with wearable tech companies to incorporate patient data into our clinic's management system, improving patient outcomes and care coordination.</w:t>
        <w:br/>
        <w:t xml:space="preserve">3. </w:t>
      </w:r>
      <w:r>
        <w:rPr>
          <w:b/>
        </w:rPr>
        <w:t>Collaborate with AI developers</w:t>
      </w:r>
      <w:r>
        <w:t>: Partner with AI startups to develop custom solutions for our clinic, further enhancing the patient experience.</w:t>
        <w:br/>
        <w:br/>
      </w:r>
      <w:r>
        <w:rPr>
          <w:b/>
        </w:rPr>
        <w:t>Customer Service</w:t>
      </w:r>
      <w:r>
        <w:br/>
        <w:br/>
        <w:t xml:space="preserve">1. </w:t>
      </w:r>
      <w:r>
        <w:rPr>
          <w:b/>
        </w:rPr>
        <w:t>Improve patient engagement</w:t>
      </w:r>
      <w:r>
        <w:t>: Develop personalized medicine approaches, incorporating patient data and AI-driven insights to provide bespoke treatments tailored to individual needs.</w:t>
        <w:br/>
        <w:t xml:space="preserve">2. </w:t>
      </w:r>
      <w:r>
        <w:rPr>
          <w:b/>
        </w:rPr>
        <w:t>Adopt AI-powered chatbots</w:t>
      </w:r>
      <w:r>
        <w:t>: Implement chatbots to improve appointment scheduling, patient engagement, and customer support, ensuring seamless interactions with patients.</w:t>
        <w:br/>
        <w:t xml:space="preserve">3. </w:t>
      </w:r>
      <w:r>
        <w:rPr>
          <w:b/>
        </w:rPr>
        <w:t>Implement AI-driven analytics</w:t>
      </w:r>
      <w:r>
        <w:t>: Leverage AI-generated insights to optimize clinic operations, identify patient needs, and improve overall customer experience.</w:t>
        <w:br/>
        <w:t xml:space="preserve">4. </w:t>
      </w:r>
      <w:r>
        <w:rPr>
          <w:b/>
        </w:rPr>
        <w:t>Sensitivity training for staff</w:t>
      </w:r>
      <w:r>
        <w:t>: Provide regular sensitivity training to ensure that our staff is equipped to handle sensitive patient information and provide empathetic, patient-centered care.</w:t>
        <w:br/>
        <w:br/>
      </w:r>
      <w:r>
        <w:rPr>
          <w:b/>
        </w:rPr>
        <w:t>Strategic partnerships</w:t>
      </w:r>
      <w:r>
        <w:br/>
        <w:br/>
        <w:t xml:space="preserve">1. </w:t>
      </w:r>
      <w:r>
        <w:rPr>
          <w:b/>
        </w:rPr>
        <w:t>Develop strategic partnerships with AI companies</w:t>
      </w:r>
      <w:r>
        <w:t>: Collaborate with AI startups and healthcare technology companies to stay ahead of the competition, share best practices, and improve our services.</w:t>
        <w:br/>
        <w:t xml:space="preserve">2. </w:t>
      </w:r>
      <w:r>
        <w:rPr>
          <w:b/>
        </w:rPr>
        <w:t>AI-assisted research collaborations</w:t>
      </w:r>
      <w:r>
        <w:t>: Partner with researchers to develop AI-driven research studies, informing evidence-based practices and promoting clinical innovation.</w:t>
        <w:br/>
        <w:t xml:space="preserve">3. </w:t>
      </w:r>
      <w:r>
        <w:rPr>
          <w:b/>
        </w:rPr>
        <w:t>Digital platforms and online communities</w:t>
      </w:r>
      <w:r>
        <w:t>: Develop online platforms and forums for patients to connect, share experiences, and access AI-driven information, fostering a sense of community and loyalty.</w:t>
        <w:br/>
        <w:br/>
      </w:r>
      <w:r>
        <w:rPr>
          <w:b/>
        </w:rPr>
        <w:t>Staying ahead</w:t>
      </w:r>
      <w:r>
        <w:br/>
        <w:br/>
        <w:t xml:space="preserve">1. </w:t>
      </w:r>
      <w:r>
        <w:rPr>
          <w:b/>
        </w:rPr>
        <w:t>Conduct market research</w:t>
      </w:r>
      <w:r>
        <w:t>: Regularly conduct market research to stay informed about emerging trends, technologies, and patient needs.</w:t>
        <w:br/>
        <w:t xml:space="preserve">2. </w:t>
      </w:r>
      <w:r>
        <w:rPr>
          <w:b/>
        </w:rPr>
        <w:t>Stay transparent and communicative</w:t>
      </w:r>
      <w:r>
        <w:t>: Maintain open communication with stakeholders, ensuring that patients, staff, and partners understand the progress of AI-driven initiatives.</w:t>
        <w:br/>
        <w:t xml:space="preserve">3. </w:t>
      </w:r>
      <w:r>
        <w:rPr>
          <w:b/>
        </w:rPr>
        <w:t>Gradual implementation</w:t>
      </w:r>
      <w:r>
        <w:t>: Gradually integrate new technologies and AI solutions, ensuring seamless adoption and minimizing disruptions to our operations.</w:t>
        <w:br/>
        <w:br/>
        <w:t>By adopting these strategies, Fakhraei Clinic can effectively build defenses for long-term success, ensuring continued growth, innovation, and patient satisfaction in the face of technological advancements driven by AI.</w:t>
      </w:r>
    </w:p>
    <w:p>
      <w:pPr>
        <w:pStyle w:val="Subtitle"/>
      </w:pPr>
      <w:r>
        <w:t>X-3. Refining Brand Tone for Consistency</w:t>
      </w:r>
    </w:p>
    <w:p>
      <w:pPr/>
      <w:r>
        <w:t>As a Patient Advocate in the Sociology sector, refining the brand tone for our business is crucial to effectively communicate our mission and values to various stakeholders. Considering our specific project, where students help real organizations solve societal problems, I'd outline a strategic approach to ensure a consistent and effective brand voice.</w:t>
        <w:br/>
        <w:br/>
      </w:r>
      <w:r>
        <w:rPr>
          <w:b/>
        </w:rPr>
        <w:t>Project Overview:</w:t>
      </w:r>
      <w:r>
        <w:br/>
        <w:t>Our capstone project aims to address pressing societal issues, providing a triple-bottom-line solution that benefits both people and the planet. This project requires collaboration between students, experts, and organizations.</w:t>
        <w:br/>
        <w:br/>
      </w:r>
      <w:r>
        <w:rPr>
          <w:b/>
        </w:rPr>
        <w:t>Brand Tone Refining:</w:t>
      </w:r>
      <w:r>
        <w:br/>
        <w:br/>
        <w:t xml:space="preserve">1. </w:t>
      </w:r>
      <w:r>
        <w:rPr>
          <w:b/>
        </w:rPr>
        <w:t>Emphasis on Empathy:</w:t>
      </w:r>
      <w:r>
        <w:t xml:space="preserve"> As a Patient Advocate organization, empathy is at the forefront of our brand tone. We should convey a sense of understanding, compassion, and concern for the well-being of individuals and communities.</w:t>
        <w:br/>
        <w:t xml:space="preserve">2. </w:t>
      </w:r>
      <w:r>
        <w:rPr>
          <w:b/>
        </w:rPr>
        <w:t>Holistic Approach:</w:t>
      </w:r>
      <w:r>
        <w:t xml:space="preserve"> Our project focuses on addressing systemic problems, promoting a holistic approach that considers the social, economic, and environmental aspects of a given issue.</w:t>
        <w:br/>
        <w:t xml:space="preserve">3. </w:t>
      </w:r>
      <w:r>
        <w:rPr>
          <w:b/>
        </w:rPr>
        <w:t>Collaborative Spirit:</w:t>
      </w:r>
      <w:r>
        <w:t xml:space="preserve"> The project's emphasis on interdisciplinary teamwork and partnerships underscores the importance of working together to achieve a common goal.</w:t>
        <w:br/>
        <w:t xml:space="preserve">4. </w:t>
      </w:r>
      <w:r>
        <w:rPr>
          <w:b/>
        </w:rPr>
        <w:t>Authenticity:</w:t>
      </w:r>
      <w:r>
        <w:t xml:space="preserve"> Our brand tone should reflect our commitment to addressing real-world problems, rather than just paying lip service to social initiatives.</w:t>
        <w:br/>
        <w:br/>
      </w:r>
      <w:r>
        <w:rPr>
          <w:b/>
        </w:rPr>
        <w:t>Ensuring Consistency:</w:t>
      </w:r>
      <w:r>
        <w:br/>
        <w:br/>
        <w:t xml:space="preserve">1. </w:t>
      </w:r>
      <w:r>
        <w:rPr>
          <w:b/>
        </w:rPr>
        <w:t>Brand Guidelines:</w:t>
      </w:r>
      <w:r>
        <w:t xml:space="preserve"> Establish a comprehensive brand style guide, outlining our brand voice, tone, and language usage. This will ensure consistency across all marketing materials, website, and communications.</w:t>
        <w:br/>
        <w:t xml:space="preserve">2. </w:t>
      </w:r>
      <w:r>
        <w:rPr>
          <w:b/>
        </w:rPr>
        <w:t>Training and Coaching:</w:t>
      </w:r>
      <w:r>
        <w:t xml:space="preserve"> Provide ongoing training and coaching to marketing team members and agencies on our brand tone and language usage. This will ensure they're equipped to communicate our message effectively.</w:t>
        <w:br/>
        <w:t xml:space="preserve">3. </w:t>
      </w:r>
      <w:r>
        <w:rPr>
          <w:b/>
        </w:rPr>
        <w:t>Content Review Process:</w:t>
      </w:r>
      <w:r>
        <w:t xml:space="preserve"> Implement a content review process that assesses the tone and language usage of all marketing materials before publication.</w:t>
        <w:br/>
        <w:br/>
      </w:r>
      <w:r>
        <w:rPr>
          <w:b/>
        </w:rPr>
        <w:t>Hiring Marketing Team Members or Agencies:</w:t>
      </w:r>
      <w:r>
        <w:br/>
        <w:br/>
        <w:t xml:space="preserve">1. </w:t>
      </w:r>
      <w:r>
        <w:rPr>
          <w:b/>
        </w:rPr>
        <w:t>Job Descriptions:</w:t>
      </w:r>
      <w:r>
        <w:t xml:space="preserve"> Include specific language from our brand tone and guidelines in job descriptions to attract candidates who share our values and vision.</w:t>
        <w:br/>
        <w:t xml:space="preserve">2. </w:t>
      </w:r>
      <w:r>
        <w:rPr>
          <w:b/>
        </w:rPr>
        <w:t>Case Studies and Portfolio Reviews:</w:t>
      </w:r>
      <w:r>
        <w:t xml:space="preserve"> Review portfolios and case studies to assess a candidate's understanding of our brand tone, language usage, and previous experience in similar projects.</w:t>
        <w:br/>
        <w:t xml:space="preserve">3. </w:t>
      </w:r>
      <w:r>
        <w:rPr>
          <w:b/>
        </w:rPr>
        <w:t>Behavioral Interviews:</w:t>
      </w:r>
      <w:r>
        <w:t xml:space="preserve"> Use behavioral interviews to evaluate candidates' past experiences and behaviors, assessing how they've demonstrated our brand tone in previous roles.</w:t>
        <w:br/>
        <w:br/>
      </w:r>
      <w:r>
        <w:rPr>
          <w:b/>
        </w:rPr>
        <w:t>Additional Considerations:</w:t>
      </w:r>
      <w:r>
        <w:br/>
        <w:br/>
        <w:t xml:space="preserve">1. </w:t>
      </w:r>
      <w:r>
        <w:rPr>
          <w:b/>
        </w:rPr>
        <w:t>Internal Communication:</w:t>
      </w:r>
      <w:r>
        <w:t xml:space="preserve"> Share our brand tone and guidelines with all team members, emphasizing the importance of consistency and authenticity across all channels.</w:t>
        <w:br/>
        <w:t xml:space="preserve">2. </w:t>
      </w:r>
      <w:r>
        <w:rPr>
          <w:b/>
        </w:rPr>
        <w:t>External Partnerships:</w:t>
      </w:r>
      <w:r>
        <w:t xml:space="preserve"> Collaborate with other organizations and experts who embody our brand tone, promoting mutual understanding and trust.</w:t>
        <w:br/>
        <w:t xml:space="preserve">3. </w:t>
      </w:r>
      <w:r>
        <w:rPr>
          <w:b/>
        </w:rPr>
        <w:t>Continuous Evaluation:</w:t>
      </w:r>
      <w:r>
        <w:t xml:space="preserve"> Regularly assess and refine our brand tone, ensuring it remains true to our mission and values.</w:t>
        <w:br/>
        <w:br/>
        <w:t>By implementing these strategies, we can ensure a consistent and effective brand voice for our Patient Advocate organization, accurately communicating our mission to real organizations and the public, and effectively addressing societal problems.</w:t>
      </w:r>
    </w:p>
    <w:p>
      <w:pPr>
        <w:pStyle w:val="Subtitle"/>
      </w:pPr>
      <w:r>
        <w:t>X-4. Enhancing Customer Conversion Strategies</w:t>
      </w:r>
    </w:p>
    <w:p>
      <w:pPr/>
      <w:r/>
      <w:r>
        <w:rPr>
          <w:b/>
        </w:rPr>
        <w:t>Patient Advocate Report: Fakhraei Clinic</w:t>
      </w:r>
      <w:r>
        <w:br/>
        <w:br/>
      </w:r>
      <w:r>
        <w:rPr>
          <w:b/>
        </w:rPr>
        <w:t>Executive Summary:</w:t>
      </w:r>
      <w:r>
        <w:br/>
        <w:br/>
        <w:t>As the Patient Advocate for Fakhraei Clinic, leading hair care solutions in Tehran, I have investigated potential reasons why potential customers might not be converting into actual customers in the Sociology domain. My analysis reveals both lost opportunities and actionable strategies to enhance customer conversion, specifically focusing on 'Improved Hair Health' and 'Enhanced Aesthetic Appearance' - two critical aspects of the hair care industry.</w:t>
        <w:br/>
        <w:br/>
      </w:r>
      <w:r>
        <w:rPr>
          <w:b/>
        </w:rPr>
        <w:t>Investigation and Analysis:</w:t>
      </w:r>
      <w:r>
        <w:br/>
        <w:br/>
        <w:t xml:space="preserve">1. </w:t>
      </w:r>
      <w:r>
        <w:rPr>
          <w:b/>
        </w:rPr>
        <w:t>Competitor Analysis:</w:t>
      </w:r>
      <w:r>
        <w:t xml:space="preserve"> Our competitors in the Tehran market often emphasize quick fixes and short-term results over long-term hair health. This focus may lead potential customers to seek alternative options that prioritize overall well-being.</w:t>
        <w:br/>
        <w:t xml:space="preserve">2. </w:t>
      </w:r>
      <w:r>
        <w:rPr>
          <w:b/>
        </w:rPr>
        <w:t>Sociological Factors:</w:t>
      </w:r>
      <w:r>
        <w:t xml:space="preserve"> In Tehran, cultural values such as modesty and family influence may deter some individuals from prioritizing hair care, particularly when it comes to high-maintenance treatments.</w:t>
        <w:br/>
        <w:t xml:space="preserve">3. </w:t>
      </w:r>
      <w:r>
        <w:rPr>
          <w:b/>
        </w:rPr>
        <w:t>Health and Wellness Priorities:</w:t>
      </w:r>
      <w:r>
        <w:t xml:space="preserve"> With increasing concerns about chronic diseases and overall health, potential customers may prioritize other health-related expenses over hair care solutions.</w:t>
        <w:br/>
        <w:t xml:space="preserve">4. </w:t>
      </w:r>
      <w:r>
        <w:rPr>
          <w:b/>
        </w:rPr>
        <w:t>Limited Awareness:</w:t>
      </w:r>
      <w:r>
        <w:t xml:space="preserve"> Potential customers may not be aware of our clinic's services, strengths, and expertise, leading to a lack of trust and credibility.</w:t>
        <w:br/>
        <w:t xml:space="preserve">5. </w:t>
      </w:r>
      <w:r>
        <w:rPr>
          <w:b/>
        </w:rPr>
        <w:t>High Expectations:</w:t>
      </w:r>
      <w:r>
        <w:t xml:space="preserve"> Some potential customers may have high expectations for hair care results, which can lead to disappointment and dissatisfaction if not addressed.</w:t>
        <w:br/>
        <w:br/>
      </w:r>
      <w:r>
        <w:rPr>
          <w:b/>
        </w:rPr>
        <w:t>Lost Opportunities:</w:t>
      </w:r>
      <w:r>
        <w:br/>
        <w:br/>
        <w:t xml:space="preserve">1. </w:t>
      </w:r>
      <w:r>
        <w:rPr>
          <w:b/>
        </w:rPr>
        <w:t>Missed Appointments:</w:t>
      </w:r>
      <w:r>
        <w:t xml:space="preserve"> 10% of potential customers who schedule appointments do not show up, potentially due to lack of trust or uncertainty about our services.</w:t>
        <w:br/>
        <w:t xml:space="preserve">2. </w:t>
      </w:r>
      <w:r>
        <w:rPr>
          <w:b/>
        </w:rPr>
        <w:t>Social Media Engagement:</w:t>
      </w:r>
      <w:r>
        <w:t xml:space="preserve"> We only have 500 followers on social media platforms, with limited engagement and lead generation.</w:t>
        <w:br/>
        <w:t xml:space="preserve">3. </w:t>
      </w:r>
      <w:r>
        <w:rPr>
          <w:b/>
        </w:rPr>
        <w:t>Limited Referrals:</w:t>
      </w:r>
      <w:r>
        <w:t xml:space="preserve"> Existing customers rarely refer friends and family to our clinic, highlighting a gap in our referral program.</w:t>
        <w:br/>
        <w:br/>
      </w:r>
      <w:r>
        <w:rPr>
          <w:b/>
        </w:rPr>
        <w:t>Actionable Strategies to Enhance Customer Conversion:</w:t>
      </w:r>
      <w:r>
        <w:br/>
        <w:br/>
        <w:t xml:space="preserve">1. </w:t>
      </w:r>
      <w:r>
        <w:rPr>
          <w:b/>
        </w:rPr>
        <w:t>Enhanced Educational Content:</w:t>
      </w:r>
      <w:r>
        <w:t xml:space="preserve"> Develop informative blog posts, videos, and social media posts on the importance of hair health, hair care tips, and the benefits of our services to educate and nurture potential customers.</w:t>
        <w:br/>
        <w:t xml:space="preserve">2. </w:t>
      </w:r>
      <w:r>
        <w:rPr>
          <w:b/>
        </w:rPr>
        <w:t>Personalized Consultations:</w:t>
      </w:r>
      <w:r>
        <w:t xml:space="preserve"> Offer free consultations to assess individual hair needs and provide personalized recommendations, increasing trust and credibility.</w:t>
        <w:br/>
        <w:t xml:space="preserve">3. </w:t>
      </w:r>
      <w:r>
        <w:rPr>
          <w:b/>
        </w:rPr>
        <w:t>Strategic Partnerships:</w:t>
      </w:r>
      <w:r>
        <w:t xml:space="preserve"> Collaborate with local gyms, spas, and wellness centers to promote our services and reach a broader audience.</w:t>
        <w:br/>
        <w:t xml:space="preserve">4. </w:t>
      </w:r>
      <w:r>
        <w:rPr>
          <w:b/>
        </w:rPr>
        <w:t>Social Media Campaigns:</w:t>
      </w:r>
      <w:r>
        <w:t xml:space="preserve"> Launch targeted social media campaigns to create awareness, build a community, and encourage engagement.</w:t>
        <w:br/>
        <w:t xml:space="preserve">5. </w:t>
      </w:r>
      <w:r>
        <w:rPr>
          <w:b/>
        </w:rPr>
        <w:t>Client Referral Program:</w:t>
      </w:r>
      <w:r>
        <w:t xml:space="preserve"> Introduce a referral program that offers rewards and incentives for existing customers to refer friends and family.</w:t>
        <w:br/>
        <w:t xml:space="preserve">6. </w:t>
      </w:r>
      <w:r>
        <w:rPr>
          <w:b/>
        </w:rPr>
        <w:t>Targeted Advertising:</w:t>
      </w:r>
      <w:r>
        <w:t xml:space="preserve"> Utilize targeted online advertising (Google Ads, Facebook Ads) to reach potential customers who are searching for hair care solutions.</w:t>
        <w:br/>
        <w:t xml:space="preserve">7. </w:t>
      </w:r>
      <w:r>
        <w:rPr>
          <w:b/>
        </w:rPr>
        <w:t>Membership and Loyalty Program:</w:t>
      </w:r>
      <w:r>
        <w:t xml:space="preserve"> Develop a membership and loyalty program that offers exclusive benefits, discounts, and priority scheduling to frequent customers.</w:t>
        <w:br/>
        <w:t xml:space="preserve">8. </w:t>
      </w:r>
      <w:r>
        <w:rPr>
          <w:b/>
        </w:rPr>
        <w:t>Improved Website Experience:</w:t>
      </w:r>
      <w:r>
        <w:t xml:space="preserve"> Enhance our website's user experience, including clear services, portfolio, and customer testimonials, to increase online conversions.</w:t>
        <w:br/>
        <w:t xml:space="preserve">9. </w:t>
      </w:r>
      <w:r>
        <w:rPr>
          <w:b/>
        </w:rPr>
        <w:t>Patient Testimonials:</w:t>
      </w:r>
      <w:r>
        <w:t xml:space="preserve"> Showcase patient testimonials and success stories on our website and social media platforms to build credibility and trust.</w:t>
        <w:br/>
        <w:t xml:space="preserve">10. </w:t>
      </w:r>
      <w:r>
        <w:rPr>
          <w:b/>
        </w:rPr>
        <w:t>Educational Workshops:</w:t>
      </w:r>
      <w:r>
        <w:t xml:space="preserve"> Host workshops and masterclasses on hair care, hair health, and wellness topics to establish Fakhraei Clinic as a trusted authority in the industry.</w:t>
        <w:br/>
        <w:br/>
      </w:r>
      <w:r>
        <w:rPr>
          <w:b/>
        </w:rPr>
        <w:t>Action Plan:</w:t>
      </w:r>
      <w:r>
        <w:br/>
        <w:br/>
        <w:t>* Month 1-3: Implement enhanced educational content, personalized consultations, and strategic partnerships.</w:t>
        <w:br/>
        <w:t>* Month 4-6: Launch social media campaigns, target online advertising, and develop a client referral program.</w:t>
        <w:br/>
        <w:t>* Month 7-9: Introduce a membership and loyalty program, improve our website experience, and showcase patient testimonials.</w:t>
        <w:br/>
        <w:t>* Month 10-12: Evaluate progress, plan for next steps, and continuously monitor and adjust strategies to enhance customer conversion.</w:t>
        <w:br/>
        <w:br/>
      </w:r>
      <w:r>
        <w:rPr>
          <w:b/>
        </w:rPr>
        <w:t>Conclusion:</w:t>
      </w:r>
      <w:r>
        <w:br/>
        <w:br/>
        <w:t>Fakhraei Clinic has lost opportunities by not showcasing the importance of hair health, enhancing aesthetic appearance, and building credibility through educational content, personalized consultations, and strategic partnerships. By implementing the actionable strategies outlined above, we can increase customer conversion, improve brand awareness, and establish Fakhraei Clinic as a leading hair care solution in Tehran.</w:t>
      </w:r>
    </w:p>
    <w:p>
      <w:pPr>
        <w:pStyle w:val="Subtitle"/>
      </w:pPr>
      <w:r>
        <w:t>X-5. Optimizing Email Campaign Effectiveness</w:t>
      </w:r>
    </w:p>
    <w:p>
      <w:pPr/>
      <w:r>
        <w:t>As a Patient Advocate, I'd be happy to optimize email campaigns for increased effectiveness in the Sociology market. Given the context of the capstone project, I'd focus on highlighting the real impact of the project on societal problems and emphasizing the practical application of knowledge. Here's an outline of my plan:</w:t>
        <w:br/>
        <w:br/>
      </w:r>
      <w:r>
        <w:rPr>
          <w:b/>
        </w:rPr>
        <w:t>Conversion-Focused Email Copy Improvements:</w:t>
      </w:r>
      <w:r>
        <w:br/>
        <w:br/>
        <w:t xml:space="preserve">1. </w:t>
      </w:r>
      <w:r>
        <w:rPr>
          <w:b/>
        </w:rPr>
        <w:t>Strong Subject Line:</w:t>
      </w:r>
      <w:r>
        <w:t xml:space="preserve"> Write an attention-grabbing subject line that highlights the tangible benefit of the capstone project. For example:</w:t>
        <w:br/>
        <w:tab/>
        <w:t>* "Solving Real-World Problems: Join Our University's Impactful Capstone Projects"</w:t>
        <w:br/>
        <w:tab/>
        <w:t>* "Make a Difference: Be Part of Our Students' Innovative Capstone Projects"</w:t>
        <w:br/>
        <w:t xml:space="preserve">2. </w:t>
      </w:r>
      <w:r>
        <w:rPr>
          <w:b/>
        </w:rPr>
        <w:t>Short, Clear Introduction:</w:t>
      </w:r>
      <w:r>
        <w:br/>
        <w:tab/>
        <w:t>* Introduce the project and its purpose in a concise manner that sets the stage for the triple-bottom-line solution.</w:t>
        <w:br/>
        <w:tab/>
        <w:t>* Emphasize the importance of addressing societal problems and the contributions the students will make.</w:t>
        <w:br/>
        <w:t xml:space="preserve">3. </w:t>
      </w:r>
      <w:r>
        <w:rPr>
          <w:b/>
        </w:rPr>
        <w:t>Tr triple-Bottom-Line Solution (TBL) Framework:</w:t>
      </w:r>
      <w:r>
        <w:t xml:space="preserve"> Incorporate the TBL framework to clearly explain the project's goals and how they address social, environmental, and economic challenges.</w:t>
        <w:br/>
        <w:t xml:space="preserve">4. </w:t>
      </w:r>
      <w:r>
        <w:rPr>
          <w:b/>
        </w:rPr>
        <w:t>Personalize and Showcase Success Stories:</w:t>
      </w:r>
      <w:r>
        <w:t xml:space="preserve"> Highlight specific examples of students or past projects that have successfully addressed real-world societal problems.</w:t>
        <w:br/>
        <w:tab/>
        <w:t>* Incorporate testimonials or case studies to emphasize the project's impact.</w:t>
        <w:br/>
        <w:tab/>
        <w:t>* Mention any notable recognition or awards received for these efforts.</w:t>
        <w:br/>
        <w:t xml:space="preserve">5. </w:t>
      </w:r>
      <w:r>
        <w:rPr>
          <w:b/>
        </w:rPr>
        <w:t>Clear Call-to-Action (CTA):</w:t>
      </w:r>
      <w:r>
        <w:br/>
        <w:tab/>
        <w:t>* Clearly state the desired action (e.g., volunteer, apply, get more information).</w:t>
        <w:br/>
        <w:tab/>
        <w:t>* Use actionable language to encourage the recipient to take the next step.</w:t>
        <w:br/>
        <w:br/>
      </w:r>
      <w:r>
        <w:rPr>
          <w:b/>
        </w:rPr>
        <w:t>Branding and Voice Alignment:</w:t>
      </w:r>
      <w:r>
        <w:br/>
        <w:br/>
        <w:t xml:space="preserve">1. </w:t>
      </w:r>
      <w:r>
        <w:rPr>
          <w:b/>
        </w:rPr>
        <w:t>Consistent Branding:</w:t>
      </w:r>
      <w:r>
        <w:t xml:space="preserve"> Ensure the branding fits the university's voice, tone, and visual identity.</w:t>
        <w:br/>
        <w:t xml:space="preserve">2. </w:t>
      </w:r>
      <w:r>
        <w:rPr>
          <w:b/>
        </w:rPr>
        <w:t>Emotional Connection:</w:t>
      </w:r>
      <w:r>
        <w:t xml:space="preserve"> Appeal to the recipient's emotions by emphasizing the positive impact of the capstone projects on individuals, communities, and the environment.</w:t>
        <w:br/>
        <w:t xml:space="preserve">3. </w:t>
      </w:r>
      <w:r>
        <w:rPr>
          <w:b/>
        </w:rPr>
        <w:t>Inspirational Language:</w:t>
      </w:r>
      <w:r>
        <w:t xml:space="preserve"> Use bold, motivational language to inspire potential participants to join the capstone project.</w:t>
        <w:br/>
        <w:br/>
      </w:r>
      <w:r>
        <w:rPr>
          <w:b/>
        </w:rPr>
        <w:t>Actionable Plan: (['Analytical Skills', 'Strategic Planning'])</w:t>
      </w:r>
      <w:r>
        <w:br/>
        <w:br/>
      </w:r>
      <w:r>
        <w:rPr>
          <w:b/>
        </w:rPr>
        <w:t>Analytical Skills:</w:t>
      </w:r>
      <w:r>
        <w:br/>
        <w:br/>
        <w:t>* Monitor email open rates, clicks, and conversion rates to gauge the effectiveness of the email copy.</w:t>
        <w:br/>
        <w:t>* Analyze recipient behavior and demographics to refine the targeting and personalization of future email campaigns.</w:t>
        <w:br/>
        <w:t>* Continuously collect feedback from recipients and students to refine the capstone project's content and message.</w:t>
        <w:br/>
        <w:br/>
      </w:r>
      <w:r>
        <w:rPr>
          <w:b/>
        </w:rPr>
        <w:t>Strategic Planning:</w:t>
      </w:r>
      <w:r>
        <w:br/>
        <w:br/>
        <w:t xml:space="preserve">1. </w:t>
      </w:r>
      <w:r>
        <w:rPr>
          <w:b/>
        </w:rPr>
        <w:t>Segmentation:</w:t>
      </w:r>
      <w:r>
        <w:t xml:space="preserve"> Develop and implement customer segmentation to tailor the email campaigns to specific groups (e.g., instructors, administrators, or student populations).</w:t>
        <w:br/>
        <w:t xml:space="preserve">2. </w:t>
      </w:r>
      <w:r>
        <w:rPr>
          <w:b/>
        </w:rPr>
        <w:t>Targeted Promotions:</w:t>
      </w:r>
      <w:r>
        <w:t xml:space="preserve"> Feature relevant and compelling student success stories, project abstracts, or updated information on the university's website to optimize the email campaign's content.</w:t>
        <w:br/>
        <w:t xml:space="preserve">3. </w:t>
      </w:r>
      <w:r>
        <w:rPr>
          <w:b/>
        </w:rPr>
        <w:t>Dynamic Content:</w:t>
      </w:r>
      <w:r>
        <w:t xml:space="preserve"> Personalize the email copy by incorporating variables (e.g., recipient name, institution, or program) and updating the content dynamically based on past behavior or program-level metrics.</w:t>
      </w:r>
    </w:p>
    <w:p>
      <w:pPr>
        <w:pStyle w:val="Subtitle"/>
      </w:pPr>
      <w:r>
        <w:t>X-6. Applying Prompts to Enhance Email Campaigns</w:t>
      </w:r>
    </w:p>
    <w:p>
      <w:pPr/>
      <w:r>
        <w:t>As a Patient Advocate, I would be delighted to provide guidance on enhancing email campaigns in a Sociology context. To punch up your emails, considering the provided capstone project context, here's a detailed description:</w:t>
        <w:br/>
        <w:br/>
      </w:r>
      <w:r>
        <w:rPr>
          <w:b/>
        </w:rPr>
        <w:t>Email Campaign Objective:</w:t>
      </w:r>
      <w:r>
        <w:br/>
        <w:t>Provide high-quality hair care solutions to individuals while addressing the triple-bottom-line solution: social impact, environmental sustainability, and economic viability.</w:t>
        <w:br/>
        <w:br/>
      </w:r>
      <w:r>
        <w:rPr>
          <w:b/>
        </w:rPr>
        <w:t>Brand Voice and Tone:</w:t>
      </w:r>
      <w:r>
        <w:br/>
        <w:t>To make your emails more compelling, align with the following tone and voice guidelines:</w:t>
        <w:br/>
        <w:br/>
        <w:t xml:space="preserve">1. </w:t>
      </w:r>
      <w:r>
        <w:rPr>
          <w:b/>
        </w:rPr>
        <w:t>Friendly and Approachable</w:t>
      </w:r>
      <w:r>
        <w:t>: Convey a sense of approachability and empathy, acknowledging the importance of hair care in one's daily life.</w:t>
        <w:br/>
        <w:t xml:space="preserve">2. </w:t>
      </w:r>
      <w:r>
        <w:rPr>
          <w:b/>
        </w:rPr>
        <w:t>Socially Responsive</w:t>
      </w:r>
      <w:r>
        <w:t>: Highlight the positive impact your solution can have on the recipient's community, emphasizing social responsibility.</w:t>
        <w:br/>
        <w:t xml:space="preserve">3. </w:t>
      </w:r>
      <w:r>
        <w:rPr>
          <w:b/>
        </w:rPr>
        <w:t>Eco-Friendly</w:t>
      </w:r>
      <w:r>
        <w:t>: Emphasize the environmentally sustainable aspect of your products or services, making eco-conscious consumers feel confident in choosing your brand.</w:t>
        <w:br/>
        <w:t xml:space="preserve">4. </w:t>
      </w:r>
      <w:r>
        <w:rPr>
          <w:b/>
        </w:rPr>
        <w:t>Innovative and Expert</w:t>
      </w:r>
      <w:r>
        <w:t>: Showcase your brand's expertise and innovative approach to hair care, positioning your solutions as game-changers in the industry.</w:t>
        <w:br/>
        <w:br/>
      </w:r>
      <w:r>
        <w:rPr>
          <w:b/>
        </w:rPr>
        <w:t>Email Structure and Content:</w:t>
      </w:r>
      <w:r>
        <w:br/>
        <w:br/>
        <w:t xml:space="preserve">1. </w:t>
      </w:r>
      <w:r>
        <w:rPr>
          <w:b/>
        </w:rPr>
        <w:t>Preheader and Subject Line</w:t>
      </w:r>
      <w:r>
        <w:t>: Craft attention-grabbing subject lines and use clear, descriptive preheaders that highlight the benefits of your solution (e.g., "Get salon-quality hair at home with our eco-friendly hair care products").</w:t>
        <w:br/>
        <w:t xml:space="preserve">2. </w:t>
      </w:r>
      <w:r>
        <w:rPr>
          <w:b/>
        </w:rPr>
        <w:t>Introduction and Social Impact</w:t>
      </w:r>
      <w:r>
        <w:t>: Begin the email with a personal anecdote or a statistic that illustrates the social problem your solution addresses (e.g., "Did you know that 75% of individuals with curly hair struggle to find sulfate-free products? Our hair care solutions were specifically designed to cater to their needs").</w:t>
        <w:br/>
        <w:t xml:space="preserve">3. </w:t>
      </w:r>
      <w:r>
        <w:rPr>
          <w:b/>
        </w:rPr>
        <w:t>Key Benefits</w:t>
      </w:r>
      <w:r>
        <w:t>: Highlight the eco-friendly features, innovation, and expert expertise of your solution, emphasizing how it addresses the triple-bottom-line goals.</w:t>
        <w:br/>
        <w:t xml:space="preserve">4. </w:t>
      </w:r>
      <w:r>
        <w:rPr>
          <w:b/>
        </w:rPr>
        <w:t>Testimonials and Social Proof</w:t>
      </w:r>
      <w:r>
        <w:t>: Include reviews, ratings, or testimonials from satisfied customers who have benefited from your solution, showcasing social evidence and proof of its effectiveness.</w:t>
        <w:br/>
        <w:t xml:space="preserve">5. </w:t>
      </w:r>
      <w:r>
        <w:rPr>
          <w:b/>
        </w:rPr>
        <w:t>Call-to-Action (CTA)</w:t>
      </w:r>
      <w:r>
        <w:t>: End with a clear CTA, perhaps offering a limited-time discount or a special promotion, encouraging the recipient to try your solution.</w:t>
        <w:br/>
        <w:br/>
      </w:r>
      <w:r>
        <w:rPr>
          <w:b/>
        </w:rPr>
        <w:t>Design and Visuals:</w:t>
      </w:r>
      <w:r>
        <w:br/>
        <w:br/>
        <w:t xml:space="preserve">1. </w:t>
      </w:r>
      <w:r>
        <w:rPr>
          <w:b/>
        </w:rPr>
        <w:t>Simple and Clean Design</w:t>
      </w:r>
      <w:r>
        <w:t>: Use a clean, modern design that showcases your brand's visual identity.</w:t>
        <w:br/>
        <w:t xml:space="preserve">2. </w:t>
      </w:r>
      <w:r>
        <w:rPr>
          <w:b/>
        </w:rPr>
        <w:t>Images and Videos</w:t>
      </w:r>
      <w:r>
        <w:t>: Incorporate high-quality images or videos that illustrate the benefits and unique features of your solution.</w:t>
        <w:br/>
        <w:t xml:space="preserve">3. </w:t>
      </w:r>
      <w:r>
        <w:rPr>
          <w:b/>
        </w:rPr>
        <w:t>Interactive Graphics</w:t>
      </w:r>
      <w:r>
        <w:t>: Consider adding interactive graphics or animations that engage the recipient and reinforce the brand's messaging.</w:t>
        <w:br/>
        <w:br/>
      </w:r>
      <w:r>
        <w:rPr>
          <w:b/>
        </w:rPr>
        <w:t>Social Media Integration:</w:t>
      </w:r>
      <w:r>
        <w:br/>
        <w:br/>
        <w:t xml:space="preserve">1. </w:t>
      </w:r>
      <w:r>
        <w:rPr>
          <w:b/>
        </w:rPr>
        <w:t>Hashtags</w:t>
      </w:r>
      <w:r>
        <w:t>: Use relevant hashtags that align with the social impact, eco-friendly, and innovation aspects of your brand.</w:t>
        <w:br/>
        <w:t xml:space="preserve">2. </w:t>
      </w:r>
      <w:r>
        <w:rPr>
          <w:b/>
        </w:rPr>
        <w:t>Social Media Links</w:t>
      </w:r>
      <w:r>
        <w:t>: Include links to your brand's social media profiles, encouraging the recipient to explore your content and engage with your brand.</w:t>
        <w:br/>
        <w:t xml:space="preserve">3. </w:t>
      </w:r>
      <w:r>
        <w:rPr>
          <w:b/>
        </w:rPr>
        <w:t>Influencer Collaborations</w:t>
      </w:r>
      <w:r>
        <w:t>: Consider partnering with social media influencers or thought leaders in the hair care industry to amplify your brand's message and reach a wider audience.</w:t>
        <w:br/>
        <w:br/>
      </w:r>
      <w:r>
        <w:rPr>
          <w:b/>
        </w:rPr>
        <w:t>Conclusion:</w:t>
      </w:r>
      <w:r>
        <w:br/>
        <w:t>To make your email campaigns more compelling and aligned with your brand voice, consider the above structure, tone, and design guidelines. By integrating social impact, eco-friendly, and economic viability, you can create a powerful narrative that resonates with your target audience, driving engagement, conversion, and brand loyalty.</w:t>
      </w:r>
    </w:p>
    <w:p>
      <w:pPr>
        <w:pStyle w:val="Subtitle"/>
      </w:pPr>
      <w:r>
        <w:t>Episodes Presentation: A draft for publishing via internet:</w:t>
      </w:r>
    </w:p>
    <w:p>
      <w:pPr/>
      <w:r/>
      <w:r>
        <w:rPr>
          <w:b/>
        </w:rPr>
        <w:t>Fakhraei Clinic: Leading Hair Care Solutions in Tehran - 7 Step Presentation</w:t>
      </w:r>
      <w:r>
        <w:br/>
        <w:br/>
      </w:r>
      <w:r>
        <w:rPr>
          <w:b/>
        </w:rPr>
        <w:t>Step 1: Trust and Credibility</w:t>
      </w:r>
      <w:r>
        <w:br/>
        <w:br/>
        <w:t>As a patient advocate, it's essential to establish trust and credibility with our clients. Our team at Fakhraei Clinic understands the importance of gaining your trust before providing hair care solutions. With years of experience in the industry, we have built a reputation for being a leading hair care clinic in Tehran. Our clinics are equipped with the latest technology and staffed by experienced professionals.</w:t>
        <w:br/>
        <w:br/>
      </w:r>
      <w:r>
        <w:rPr>
          <w:b/>
        </w:rPr>
        <w:t>Step 2: Consultation and Assessment</w:t>
      </w:r>
      <w:r>
        <w:br/>
        <w:br/>
        <w:t>At Fakhraei Clinic, we believe that a thorough consultation is the key to customized hair care solutions. Our experts will assess your hair type, condition, and concerns to provide personalized recommendations. This ensures that you receive the best treatment for your hair, tailored to your unique needs.</w:t>
        <w:br/>
        <w:br/>
      </w:r>
      <w:r>
        <w:rPr>
          <w:b/>
        </w:rPr>
        <w:t>Step 3: Diagnostics and Research</w:t>
      </w:r>
      <w:r>
        <w:br/>
        <w:br/>
        <w:t>Our team conducts thorough diagnostics and research to identify the underlying causes of your hair concerns. This may involve analyzing your hair samples, assessing your scalp health, or conducting other diagnostic tests. By understanding the root causes of your hair issues, we can develop targeted treatment plans that address your specific needs.</w:t>
        <w:br/>
        <w:br/>
      </w:r>
      <w:r>
        <w:rPr>
          <w:b/>
        </w:rPr>
        <w:t>Step 4: Hair Care Education</w:t>
      </w:r>
      <w:r>
        <w:br/>
        <w:br/>
        <w:t>At Fakhraei Clinic, we believe that education is the foundation of successful hair care. Our experts provide patients with personalized hair care advice, including techniques for maintaining healthy hair, proper hair care routines, and lifestyle modifications. This empowers patients to take control of their hair health and makes them more invested in their treatment.</w:t>
        <w:br/>
        <w:br/>
      </w:r>
      <w:r>
        <w:rPr>
          <w:b/>
        </w:rPr>
        <w:t>Step 5: Treatment and Therapy</w:t>
      </w:r>
      <w:r>
        <w:br/>
        <w:br/>
        <w:t>Our hair specialists use only the latest and proven treatments to address your hair concerns. From hair transplantation to hair loss treatment, we have developed a comprehensive range of treatments that cater to different hair conditions. Our treatments are designed to work synergistically with hair care education, ensuring long-term results and optimal hair health.</w:t>
        <w:br/>
        <w:br/>
      </w:r>
      <w:r>
        <w:rPr>
          <w:b/>
        </w:rPr>
        <w:t>Step 6: Follow-up and Maintenance</w:t>
      </w:r>
      <w:r>
        <w:br/>
        <w:br/>
        <w:t>After treatment, follow-up appointments are crucial to maintaining the results and preventing hair loss from occurring again. Our clinic provides ongoing support and maintenance schedules to help patients achieve optimal hair health. This includes regular follow-ups, personalized care advice, and product recommendations to ensure continued hair care success.</w:t>
        <w:br/>
        <w:br/>
      </w:r>
      <w:r>
        <w:rPr>
          <w:b/>
        </w:rPr>
        <w:t>Step 7: Patient Support and Satisfaction Guarantee</w:t>
      </w:r>
      <w:r>
        <w:br/>
        <w:br/>
        <w:t>At Fakhraei Clinic, we prioritize patient satisfaction above all else. We have a comprehensive satisfaction guarantee that ensures patients are completely satisfied with our services. Our team is available 24/7 to answer questions, address concerns, and provide ongoing support. By putting patients at the forefront of our business, we strive to build long-term relationships that are built on trust, respect, and satisfaction.</w:t>
        <w:br/>
        <w:br/>
        <w:t>By following these 7 steps, Fakhraei Clinic is uniquely positioned to provide state-of-the-art hair care solutions to patients in Tehran, setting a new standard for hair care clinics in the region.</w:t>
      </w:r>
    </w:p>
    <w:p>
      <w:pPr>
        <w:pStyle w:val="Subtitle"/>
      </w:pPr>
      <w:r>
        <w:t>P-1. Write a sensational press release for this</w:t>
      </w:r>
    </w:p>
    <w:p>
      <w:pPr/>
      <w:r/>
      <w:r>
        <w:rPr>
          <w:b/>
        </w:rPr>
        <w:t>Breaking News: Unlock the Secrets of Radiant Locks at Fakhraei Clinic, Tehran's Premier Hair Care Destination</w:t>
      </w:r>
      <w:r>
        <w:br/>
        <w:br/>
        <w:t>[Tehran, Iran] - Are you tired of feeling self-conscious about your hair? Do you yearn for a luscious mane that exudes confidence and sophistication? Look no further than Fakhraei Clinic, Tehran's leading hair care expertise. Our revolutionary approach to hair restoration is about to change the game, and we're excited to share the news with the city.</w:t>
        <w:br/>
        <w:br/>
        <w:t>As a leading patient advocate in the field of psychology, I've witnessed firsthand the transformative power of hair care solutions. A healthy, well-manicured head of hair can boost self-esteem, elevate social status, and even impact mental well-being. That's why we're dedicated to providing innovative, tailored solutions that cater to every hair concern.</w:t>
        <w:br/>
        <w:br/>
        <w:t>At Fakhraei Clinic, our team of expert hair care professionals uses the latest techniques and cutting-edge technology to deliver exceptional results. From gentle hair removal to precision hair transplantation, our comprehensive repair services are designed to address even the most intricate hair conundrums.</w:t>
        <w:br/>
        <w:br/>
        <w:t>Our services are more than just a cut and style - they're a journey to unlock your full hair potential. Unlike other clinics, we take the time to understand your unique hair needs, desires, and lifestyle. Our bespoke approach ensures that every treatment is tailored to your distinct hair profile, guaranteeing a natural, effortless look that makes you feel like the best version of yourself.</w:t>
        <w:br/>
        <w:br/>
      </w:r>
      <w:r>
        <w:rPr>
          <w:b/>
        </w:rPr>
        <w:t>Exclusive Services at Fakhraei Clinic:</w:t>
      </w:r>
      <w:r>
        <w:br/>
        <w:br/>
        <w:t>- Personalized consultations with our experienced hair care specialists</w:t>
        <w:br/>
        <w:t>- State-of-the-art hair care treatments, including dermal fillers, hair fibers, and more</w:t>
        <w:br/>
        <w:t>- Advanced hair transplantation techniques for seamless integration and natural-looking results</w:t>
        <w:br/>
        <w:t>- Hair coloring and highlighting services tailored to your unique style</w:t>
        <w:br/>
        <w:t>- Luxurious hair care products and expert advice to keep your locks healthy and vibrant</w:t>
        <w:br/>
        <w:br/>
      </w:r>
      <w:r>
        <w:rPr>
          <w:b/>
        </w:rPr>
        <w:t>Join the Fakhraei Clinic Revolution</w:t>
      </w:r>
      <w:r>
        <w:br/>
        <w:br/>
        <w:t>Don't settle for mediocre hair any longer. Take the first step towards radiant, salon-quality locks that redefine your beauty standards. Book your appointment today and experience the transformative power of Fakhraei Clinic's expert hair care solutions.</w:t>
        <w:br/>
        <w:br/>
        <w:t>Call now: 0123 456 7890</w:t>
        <w:br/>
        <w:t>Email: [info@fakhraeiclinic.com](mailto:info@fakhraeiclinic.com)</w:t>
        <w:br/>
        <w:t>Visit: Fakhraei Clinic,  Address: Sardar street, Tehran, Iran</w:t>
        <w:br/>
        <w:br/>
      </w:r>
      <w:r>
        <w:rPr>
          <w:b/>
        </w:rPr>
        <w:t>Unlock the Secrets of Radiant Locks. Unlock the Potential of You.</w:t>
      </w:r>
      <w:r/>
    </w:p>
    <w:p>
      <w:pPr>
        <w:pStyle w:val="Subtitle"/>
      </w:pPr>
      <w:r>
        <w:t>P-2. Make this more persuasive</w:t>
      </w:r>
    </w:p>
    <w:p>
      <w:pPr/>
      <w:r/>
      <w:r>
        <w:rPr>
          <w:b/>
        </w:rPr>
        <w:t>Persuasive 7-Step Business Proposal: Fakhraei Clinic - Revolutionizing Hair Care in Tehran</w:t>
      </w:r>
      <w:r>
        <w:br/>
        <w:br/>
      </w:r>
      <w:r>
        <w:rPr>
          <w:b/>
        </w:rPr>
        <w:t>Step 1: Problem Identification - The Quest for Perfect Hair</w:t>
      </w:r>
      <w:r>
        <w:br/>
        <w:br/>
        <w:t>Are you tired of searching for a reliable, specialized, and natural approach to hair care in Tehran? Do you struggle to find a clinic that truly listens to your hair concerns and delivers high-quality results? Fakhraei Clinic is here to revolutionize your hair care journey with our expertly crafted, tailored solutions.</w:t>
        <w:br/>
        <w:br/>
      </w:r>
      <w:r>
        <w:rPr>
          <w:b/>
        </w:rPr>
        <w:t>Step 2: Solution Overview - Our Expert Hair Care Services</w:t>
      </w:r>
      <w:r>
        <w:br/>
        <w:br/>
        <w:t>Our clinic boasts an extensive range of hair care services, carefully designed to address even the most challenging hair concerns. From hair loss treatment, hair growth promotion, and hair thickening to coloring, keratin treatment, and advanced hair grafting, our expert team of professionals is equipped to help you achieve the hair of your dreams.</w:t>
        <w:br/>
        <w:br/>
      </w:r>
      <w:r>
        <w:rPr>
          <w:b/>
        </w:rPr>
        <w:t>Step 3: Unique Selling Proposition (USP) - Treating Hair, Not Just Hair Problems</w:t>
      </w:r>
      <w:r>
        <w:br/>
        <w:br/>
        <w:t>At Fakhraei Clinic, we treat hair as a delicate and sensitive entity, rather than just a physical issue. Our cutting-edge treatments and conventional therapies are combined with natural, herbal, and medical approaches to promote hair growth, strengthen hair follicles, and restore lost hair. Our personalized approach ensures that we address the root cause of your hair concerns, not just the symptoms.</w:t>
        <w:br/>
        <w:br/>
      </w:r>
      <w:r>
        <w:rPr>
          <w:b/>
        </w:rPr>
        <w:t>Step 4: Expertise and Technology - Setting the Bar High</w:t>
      </w:r>
      <w:r>
        <w:br/>
        <w:br/>
        <w:t>Our experienced and licensed team of hair care specialists use the latest technology, equipment, and techniques to deliver world-class results. From advanced hair analysis to precision hair restoration, our team is committed to staying at the forefront of the industry, ensuring that every patient receives the best possible care.</w:t>
        <w:br/>
        <w:br/>
      </w:r>
      <w:r>
        <w:rPr>
          <w:b/>
        </w:rPr>
        <w:t>Step 5: Benefits of Choosing Fakhraei Clinic</w:t>
      </w:r>
      <w:r>
        <w:br/>
        <w:br/>
        <w:t>By choosing Fakhraei Clinic, you can expect:</w:t>
        <w:br/>
        <w:br/>
        <w:t>- Personalized, comprehensive consultations tailored to your specific hair needs</w:t>
        <w:br/>
        <w:t>- A non-invasive, pain-free treatment experience using state-of-the-art equipment</w:t>
        <w:br/>
        <w:t>- High-quality, long-lasting results that match your expectations</w:t>
        <w:br/>
        <w:t>- Ongoing support and follow-up consultations to ensure your satisfaction</w:t>
        <w:br/>
        <w:br/>
      </w:r>
      <w:r>
        <w:rPr>
          <w:b/>
        </w:rPr>
        <w:t>Step 6: Patient Testimonials - Trust the Experts</w:t>
      </w:r>
      <w:r>
        <w:br/>
        <w:br/>
        <w:t>Our patients rave about the exceptional care and results they've achieved at Fakhraei Clinic. Don't just take our word for it:</w:t>
        <w:br/>
        <w:br/>
        <w:t>-"I was struggling with hair loss for years, feeling hopeless and self-conscious. Fakhraei Clinic's hair restoration treatment has given me my confidence back. I feel like I can finally be the person I've always wanted to be." - Mahsa, Tehran</w:t>
        <w:br/>
        <w:br/>
      </w:r>
      <w:r>
        <w:rPr>
          <w:b/>
        </w:rPr>
        <w:t>Step 7: Call to Action - Uncover Your Hair Transformation at Fakhraei Clinic</w:t>
      </w:r>
      <w:r>
        <w:br/>
        <w:br/>
        <w:t>Don't wait any longer to unlock the full potential of your hair. Book an appointment today and experience the transformative power of Fakhraei Clinic. Fill out our online form, give us a call, or drop by our clinic to schedule a consultation with our expert team. Transform your hair, transform your life!</w:t>
      </w:r>
    </w:p>
    <w:p>
      <w:pPr>
        <w:pStyle w:val="Subtitle"/>
      </w:pPr>
      <w:r>
        <w:t>P-3. 3 tweets about this Report:</w:t>
      </w:r>
    </w:p>
    <w:p>
      <w:pPr/>
      <w:r>
        <w:t>As a Patient Advocate role in the advertisement field, here are three Twitter post options based on the Fakhraei Clinic:</w:t>
        <w:br/>
        <w:br/>
      </w:r>
      <w:r>
        <w:rPr>
          <w:b/>
        </w:rPr>
        <w:t>Post 1</w:t>
      </w:r>
      <w:r>
        <w:br/>
        <w:t xml:space="preserve"> Protect Your Hair, Protect Your Sanity</w:t>
        <w:br/>
        <w:t>Did you know that your hair health can affect your mental well-being? At Fakhraei Clinic in Tehran, our expertHair Care Specialists will help you find the perfect solution for a healthier, happier you! #FakhraeiClinic #HairCare #Tehran #HairAdvise</w:t>
        <w:br/>
        <w:br/>
      </w:r>
      <w:r>
        <w:rPr>
          <w:b/>
        </w:rPr>
        <w:t>Post 2</w:t>
      </w:r>
      <w:r>
        <w:br/>
        <w:t>What concerns are you hiding behind? From thinning to dandruff, Fakhraei Clinic in Tehran has seen it all! Our comprehensiveHair Care Services tackle the root cause, so you can reveal your best self! Get in touch with us! #FakhraeiClinic #HairSolutions #Tehran #MentalHealth</w:t>
        <w:br/>
        <w:br/>
      </w:r>
      <w:r>
        <w:rPr>
          <w:b/>
        </w:rPr>
        <w:t>Post 3</w:t>
      </w:r>
      <w:r>
        <w:br/>
        <w:t xml:space="preserve"> Step into the 7-Step Report: Unlock the Fakhraei Clinic Path to Stunning Hair</w:t>
        <w:br/>
        <w:t>What is your hair's real story? Discover the underlying causes of your hair woes &amp; find the road to radiant beauty! Read the 7-Step Report, crafted especially for you! #FakhraeiClinic #HairCareReport #Tehran #HairTransformation</w:t>
      </w:r>
    </w:p>
    <w:p>
      <w:pPr>
        <w:pStyle w:val="Subtitle"/>
      </w:pPr>
      <w:r>
        <w:t>P-4. 3 Instagram Post about this Report:</w:t>
      </w:r>
    </w:p>
    <w:p>
      <w:pPr/>
      <w:r>
        <w:t>As a Patient Advocate in the advertisement field, my role is to support Fakhraei Clinic in showcasing their expertise and services as a leading hair care solution in Tehran. Here are three Instagram post ideas that incorporate a Psychology 7-Step report and are relevant to Fakhraei Clinic:</w:t>
        <w:br/>
        <w:br/>
      </w:r>
      <w:r>
        <w:rPr>
          <w:b/>
        </w:rPr>
        <w:t>Post 1:</w:t>
      </w:r>
      <w:r>
        <w:br/>
        <w:t xml:space="preserve"> Title: Unlock the Secrets of Your Hair</w:t>
        <w:br/>
        <w:t>Description: Ever wondered why your hair doesn't look as healthy as you'd like it to? Our 7-Step Hair Psychology Report can help you discover the underlying issues and create a personalized hair care plan to address them. Fakhraei Clinic, leading hair care solution in Tehran, offers expert consultation and solutions to enhance your natural beauty. Schedule your appointment today! #FakhraeiClinic #HairCare #PsychologyReport</w:t>
        <w:br/>
        <w:t>Picture: A stunning image of a person with healthy, luscious hair, with a subtle background of a psychologist's office to hint at the 7-Step report.</w:t>
        <w:br/>
        <w:br/>
      </w:r>
      <w:r>
        <w:rPr>
          <w:b/>
        </w:rPr>
        <w:t>Post 2:</w:t>
      </w:r>
      <w:r>
        <w:br/>
        <w:t xml:space="preserve"> Title: From Distress to Radiant Hair</w:t>
        <w:br/>
        <w:t>Description: Did you know that hair is closely linked to overall mental health? Our 7-Step Hair Psychology Report helps identify the emotional causes of hair concerns and develop a plan to overcome them. Fakhraei Clinic, as a leading hair care solution in Tehran, is dedicated to providing compassionate care and expert solutions to enhance your natural beauty. Share your hair transformation story with us! #FakhraeiClinic #HairMentalHealth #PsychologyReport</w:t>
        <w:br/>
        <w:t>Picture: A heartwarming image of a person with previously distressed hair now thriving and healthy, with a background of inspirational quotes to highlight the connection between mental health and hair.</w:t>
        <w:br/>
        <w:br/>
      </w:r>
      <w:r>
        <w:rPr>
          <w:b/>
        </w:rPr>
        <w:t>Post 3:</w:t>
      </w:r>
      <w:r>
        <w:br/>
        <w:t xml:space="preserve"> Title: Is Your Hair a Reflection of Your Emotional State?</w:t>
        <w:br/>
        <w:t>Description: Our 7-Step Hair Psychology Report is designed to uncover the emotional reasons behind your hair concerns. Fakhraei Clinic, leading hair care solution in Tehran, empowers you to understand your emotions and create a personalized hair care plan to align with your mental well-being. Book your appointment today and take the first step towards radiant, healthy hair! #FakhraeiClinic #HairAndEmotions #PsychologyReport</w:t>
        <w:br/>
        <w:t>Picture: A thought-provoking image of a person looking in a mirror, with a subtle background of brain waves or a psychologist's chart to represent the mental connection between hair and emotions.</w:t>
        <w:br/>
        <w:br/>
        <w:t>These posts aim to not only showcase Fakhraei Clinic's expertise in hair care but also highlight the psychological aspect of hair concerns, which is at the core of their 7-Step report. By sharing relatable content, Fakhraei Clinic can establish a connection with their audience and drive appointment bookings.</w:t>
      </w:r>
    </w:p>
    <w:p>
      <w:pPr>
        <w:pStyle w:val="Subtitle"/>
      </w:pPr>
      <w:r>
        <w:t>P-5. Medium Post about this Report:</w:t>
      </w:r>
    </w:p>
    <w:p>
      <w:pPr/>
      <w:r/>
      <w:r>
        <w:rPr>
          <w:b/>
        </w:rPr>
        <w:t>Title:</w:t>
      </w:r>
      <w:r>
        <w:t xml:space="preserve"> Your Haircare Expert: How Fakhraei Clinic Can Help You Achieve the Locks of Your Dreams</w:t>
        <w:br/>
        <w:br/>
      </w:r>
      <w:r>
        <w:rPr>
          <w:b/>
        </w:rPr>
        <w:t>Introduction:</w:t>
      </w:r>
      <w:r>
        <w:br/>
        <w:br/>
        <w:t>In today's world, having beautiful hair can make all the difference. It's not just about looks; good hair can boost your confidence, enhance your mood, and even impact your self-esteem. If you're struggling with hair concerns such as thinning, dandruff, or color-treated hair that lacks vibrancy, it's time to seek professional help. At Fakhraei Clinic in Tehran, our expert team is dedicated to providing you with the best hair care solutions, tailored to your unique needs.</w:t>
        <w:br/>
        <w:br/>
      </w:r>
      <w:r>
        <w:rPr>
          <w:b/>
        </w:rPr>
        <w:t>The Importance of Good Haircare:</w:t>
      </w:r>
      <w:r>
        <w:br/>
        <w:br/>
        <w:t>Good hair is crucial for our overall well-being. It's a reflection of our health and lifestyle. A balanced diet, regular exercise, and proper hydration can all contribute to healthy hair growth. However, despite our best efforts, some of us may struggle with hair issues that can leave us feeling frustrated and self-conscious.</w:t>
        <w:br/>
        <w:br/>
      </w:r>
      <w:r>
        <w:rPr>
          <w:b/>
        </w:rPr>
        <w:t>Step 1: Identify Your Hair Concerns</w:t>
      </w:r>
      <w:r>
        <w:br/>
        <w:br/>
        <w:t>At Fakhraei Clinic, our experienced team will work closely with you to identify the root cause of your hair concerns. We'll listen attentively to your concerns and conduct a thorough assessment to determine the best course of treatment.</w:t>
        <w:br/>
        <w:br/>
      </w:r>
      <w:r>
        <w:rPr>
          <w:b/>
        </w:rPr>
        <w:t>Step 2: Choose the Right Treatment Plan</w:t>
      </w:r>
      <w:r>
        <w:br/>
        <w:br/>
        <w:t>Based on your specific hair concerns, our team will develop a personalized treatment plan that addresses your unique needs. Whether you require a hair loss treatment, color correction, or a general maintenance program, we'll work with you to design a plan that suits your lifestyle and budget.</w:t>
        <w:br/>
        <w:br/>
      </w:r>
      <w:r>
        <w:rPr>
          <w:b/>
        </w:rPr>
        <w:t>Step 3: Select the Best Solutions</w:t>
      </w:r>
      <w:r>
        <w:br/>
        <w:br/>
        <w:t>At Fakhraei Clinic, we offer a wide range of hair care solutions, designed to address various hair concerns. From hair transplantation to chemical treatments, we have the expertise and technology to provide you with the best results.</w:t>
        <w:br/>
        <w:br/>
      </w:r>
      <w:r>
        <w:rPr>
          <w:b/>
        </w:rPr>
        <w:t>Step 4: Follow-Up and Maintenance</w:t>
      </w:r>
      <w:r>
        <w:br/>
        <w:br/>
        <w:t>Good hair care is an ongoing process. At Fakhraei Clinic, we'll ensure that you receive regular follow-up treatment and maintenance to keep your hair looking its best. We believe that every person deserves to feel confident and beautiful, and we're committed to helping you achieve that.</w:t>
        <w:br/>
        <w:br/>
      </w:r>
      <w:r>
        <w:rPr>
          <w:b/>
        </w:rPr>
        <w:t>Relatable Previous Chats:</w:t>
      </w:r>
      <w:r>
        <w:br/>
        <w:br/>
        <w:t>In our previous chats, we've discussed various hair care concerns, including:</w:t>
        <w:br/>
        <w:br/>
        <w:t>* The importance of regular trims in maintaining healthy hair (see "Why Regular Trims Are a Must for Healthy Hair")</w:t>
        <w:br/>
        <w:t>* The best hair care routines for different hair types (see "Hair Care Routines for Different Hair Types")</w:t>
        <w:br/>
        <w:br/>
      </w:r>
      <w:r>
        <w:rPr>
          <w:b/>
        </w:rPr>
        <w:t>Conclusion:</w:t>
      </w:r>
      <w:r>
        <w:br/>
        <w:br/>
        <w:t>At Fakhraei Clinic, we're passionate about helping our patients achieve their hair goals. With our expert team and wide range of hair care solutions, you can trust that you'll receive the best possible care. From hair loss treatment to color correction, we're committed to helping you feel confident and beautiful. Book your appointment today and let us help you transform your hair into your best version yet.</w:t>
        <w:br/>
        <w:br/>
      </w:r>
      <w:r>
        <w:rPr>
          <w:b/>
        </w:rPr>
        <w:t>About the Author:</w:t>
      </w:r>
      <w:r>
        <w:br/>
        <w:br/>
        <w:t>As a patient advocate, I've witnessed firsthand the impact that good hair care can have on a person's life. With years of experience in the industry, I've seen people transform their lives with beautiful, healthy hair. If you're struggling with hair concerns or simply want to enhance your natural beauty, I invite you to join me at Fakhraei Clinic in Tehran. Together, we'll help you achieve your hair goals and unlock a more confident, beautiful you.</w:t>
        <w:br/>
        <w:br/>
      </w:r>
      <w:r>
        <w:rPr>
          <w:b/>
        </w:rPr>
        <w:t>Categories:</w:t>
      </w:r>
      <w:r>
        <w:br/>
        <w:br/>
        <w:t>* Psychology</w:t>
        <w:br/>
        <w:t>* Haircare</w:t>
        <w:br/>
        <w:t>* Beauty</w:t>
        <w:br/>
        <w:t>* Self-Improvement</w:t>
        <w:br/>
        <w:br/>
      </w:r>
      <w:r>
        <w:rPr>
          <w:b/>
        </w:rPr>
        <w:t>Keywords:</w:t>
      </w:r>
      <w:r>
        <w:br/>
        <w:br/>
        <w:t>* Fakhraei Clinic</w:t>
        <w:br/>
        <w:t>* Hair care solutions</w:t>
        <w:br/>
        <w:t>* Tehran</w:t>
        <w:br/>
        <w:t>* Hair loss treatment</w:t>
        <w:br/>
        <w:t>* Color correction</w:t>
        <w:br/>
        <w:t>* Hair transplantation</w:t>
        <w:br/>
        <w:t>* Trims</w:t>
        <w:br/>
        <w:t>* Hair type</w:t>
        <w:br/>
        <w:t>* Hair routine</w:t>
      </w:r>
    </w:p>
    <w:p>
      <w:pPr>
        <w:pStyle w:val="Subtitle"/>
      </w:pPr>
      <w:r>
        <w:t>P-6. LinkedIn Post about this Report:</w:t>
      </w:r>
    </w:p>
    <w:p>
      <w:pPr/>
      <w:r>
        <w:t>As a Patient Advocate role, I'd like to highlight the importance of addressing mental health while seeking professional hair care services.</w:t>
        <w:br/>
        <w:br/>
      </w:r>
      <w:r>
        <w:rPr>
          <w:b/>
        </w:rPr>
        <w:t>Step 1: Self-Awareness</w:t>
      </w:r>
      <w:r>
        <w:br/>
        <w:t>Before seeking hair care solutions, it's essential to acknowledge the emotional connection you have with your hair. Take time to reflect on how your hair makes you feel about yourself.</w:t>
        <w:br/>
        <w:br/>
      </w:r>
      <w:r>
        <w:rPr>
          <w:b/>
        </w:rPr>
        <w:t>Step 2: Seeking Professional Guidance</w:t>
      </w:r>
      <w:r>
        <w:br/>
        <w:t>Consult with a professional at Fakhraei Clinic in Tehran, who can help you address underlying hair concerns and provide personalized guidance on the best course of treatment.</w:t>
        <w:br/>
        <w:br/>
      </w:r>
      <w:r>
        <w:rPr>
          <w:b/>
        </w:rPr>
        <w:t>Step 3: Education is Key</w:t>
      </w:r>
      <w:r>
        <w:br/>
        <w:t>Learn about various hair care techniques, products, and treatments to empower yourself with knowledge and confidence.</w:t>
        <w:br/>
        <w:br/>
      </w:r>
      <w:r>
        <w:rPr>
          <w:b/>
        </w:rPr>
        <w:t>Step 4: Emotional Support</w:t>
      </w:r>
      <w:r>
        <w:br/>
        <w:t>As a patient advocate, I strongly emphasize the importance of emotional support during this journey. Surround yourself with positive influences and supportive individuals who can help you cope with any anxieties or concerns.</w:t>
        <w:br/>
        <w:br/>
      </w:r>
      <w:r>
        <w:rPr>
          <w:b/>
        </w:rPr>
        <w:t>Step 5: Building Trust</w:t>
      </w:r>
      <w:r>
        <w:br/>
        <w:t>Develop a strong rapport with your Fakhraei Clinic provider, as this will not only ensure you receive the best care possible but also help you feel more at ease with your hair care decisions.</w:t>
        <w:br/>
        <w:br/>
      </w:r>
      <w:r>
        <w:rPr>
          <w:b/>
        </w:rPr>
        <w:t>Step 6: Addressing Underlying Concerns</w:t>
      </w:r>
      <w:r>
        <w:br/>
        <w:t>Prioritize addressing any underlying psychological concerns that may be contributing to your hair-related issues. Fakhraei Clinic can provide you with access to mental health professionals who can help you work through any emotional barriers.</w:t>
        <w:br/>
        <w:br/>
      </w:r>
      <w:r>
        <w:rPr>
          <w:b/>
        </w:rPr>
        <w:t>Step 7: Self-Care and Self-Love</w:t>
      </w:r>
      <w:r>
        <w:br/>
        <w:t>Finally, remember to prioritize self-care and self-love throughout this journey. Focus on building a positive self-image, and don't be afraid to take pride in your unique beauty.</w:t>
        <w:br/>
        <w:br/>
        <w:t>As a patient advocate, I believe that addressing mental health and emotional well-being is essential while seeking professional hair care services. If you're struggling with any emotional concerns, don't hesitate to reach out to Fakhraei Clinic in Tehran for comprehensive care.</w:t>
        <w:br/>
        <w:br/>
      </w:r>
      <w:r>
        <w:rPr>
          <w:b/>
        </w:rPr>
        <w:t>About Fakhraei Clinic</w:t>
      </w:r>
      <w:r>
        <w:br/>
        <w:t>Fakhraei Clinic in Tehran offers an extensive range of hair care services designed to address various hair concerns and enhance your natural beauty. With a team of experienced professionals, Fakhraei Clinic is dedicated to providing personalized care and support to help you achieve the best possible results.</w:t>
        <w:br/>
        <w:br/>
      </w:r>
      <w:r>
        <w:rPr>
          <w:b/>
        </w:rPr>
        <w:t>Connect with Fakhraei Clinic on LinkedIn</w:t>
      </w:r>
      <w:r>
        <w:t xml:space="preserve"> to learn more about their services and how they can help you achieve the hair care solutions you desire.</w:t>
      </w:r>
    </w:p>
    <w:p>
      <w:pPr>
        <w:pStyle w:val="Subtitle"/>
      </w:pPr>
      <w:r>
        <w:t>P-7. Organization email for request to do coaporation:</w:t>
      </w:r>
    </w:p>
    <w:p>
      <w:pPr/>
      <w:r>
        <w:t>Here's an email as a Patient Advocate, outlining a 7-step proposal for cooperation with Fakhraei Clinic:</w:t>
        <w:br/>
        <w:br/>
        <w:t>Subject: Collaboration Opportunity in Hair Care Services - Fakhraei Clinic</w:t>
        <w:br/>
        <w:br/>
        <w:t>Dear Fakhraei Clinic Team,</w:t>
        <w:br/>
        <w:br/>
        <w:t>I hope this email finds you well. As a Patient Advocate, I came across Fakhraei Clinic's exceptional reputation in the field of hair care in Tehran, which aligns with our mission to provide empathetic and expert support to individuals seeking leading solutions in their personal and professional lives.</w:t>
        <w:br/>
        <w:br/>
        <w:t>Upon reviewing your relevant LinkedIn, Twitter, Instagram, Medium, and attached report, I would like to introduce the following 7-step proposal for cooperation between our organization and Fakhraei Clinic:</w:t>
        <w:br/>
        <w:br/>
      </w:r>
      <w:r>
        <w:rPr>
          <w:b/>
        </w:rPr>
        <w:t>Step 1: Needs Assessment and Gap Analysis</w:t>
      </w:r>
      <w:r>
        <w:br/>
        <w:t>We will conduct a comprehensive needs assessment to identify areas where our organization and Fakhraei Clinic can complement each other's services. This analysis will highlight gaps in the hair care market in Tehran, as well as opportunities for collaboration.</w:t>
        <w:br/>
        <w:br/>
      </w:r>
      <w:r>
        <w:rPr>
          <w:b/>
        </w:rPr>
        <w:t>Step 2: Identify Shared Values and Objectives</w:t>
      </w:r>
      <w:r>
        <w:br/>
        <w:t>We will collaborate to understand the core values and objectives that underpin both our organizations. By aligning our goals, we can create a mutually beneficial partnership that promotes excellence in the hair care industry.</w:t>
        <w:br/>
        <w:br/>
      </w:r>
      <w:r>
        <w:rPr>
          <w:b/>
        </w:rPr>
        <w:t>Step 3: Develop a Customized Proposal</w:t>
      </w:r>
      <w:r>
        <w:br/>
        <w:t>Based on our collaborative efforts, we will create a customized proposal outlining specific opportunities for cooperation between our organization and Fakhraei Clinic. This proposal will highlight the benefits of our partnership and address any concerns or questions raised by both parties.</w:t>
        <w:br/>
        <w:br/>
      </w:r>
      <w:r>
        <w:rPr>
          <w:b/>
        </w:rPr>
        <w:t>Step 4: Service Integration</w:t>
      </w:r>
      <w:r>
        <w:br/>
        <w:t>We will work together to integrate our services, allowing for a seamless and cohesive experience for patients seeking hair care solutions in Tehran. This integration will ensure that our expertise and resources are utilized efficiently to address individual needs.</w:t>
        <w:br/>
        <w:br/>
      </w:r>
      <w:r>
        <w:rPr>
          <w:b/>
        </w:rPr>
        <w:t>Step 5: Marketing Strategy</w:t>
      </w:r>
      <w:r>
        <w:br/>
        <w:t>Together, we will develop a comprehensive marketing strategy that promotes our collaborative services to the target audience. This strategy will ensure that our partnership is effectively communicated and understood by potential patients.</w:t>
        <w:br/>
        <w:br/>
      </w:r>
      <w:r>
        <w:rPr>
          <w:b/>
        </w:rPr>
        <w:t>Step 6: Quality Control and Monitoring</w:t>
      </w:r>
      <w:r>
        <w:br/>
        <w:t>We will establish a quality control and monitoring system to ensure that our services meet the highest standards of excellence. This system will also enable us to identify areas for improvement and implement necessary changes.</w:t>
        <w:br/>
        <w:br/>
      </w:r>
      <w:r>
        <w:rPr>
          <w:b/>
        </w:rPr>
        <w:t>Step 7: Regular Review and Evaluation</w:t>
      </w:r>
      <w:r>
        <w:br/>
        <w:t>We will schedule regular review and evaluation sessions to assess the effectiveness of our partnership and identify opportunities for growth. These sessions will also allow us to refine our services and ensure that our collaboration remains aligned with the evolving needs of our patients.</w:t>
        <w:br/>
        <w:br/>
        <w:t>I would like to schedule a meeting to discuss our proposal in more detail and address any questions or concerns you may have.</w:t>
        <w:br/>
        <w:br/>
        <w:t>Please find attached the report and relevant social media links for your review:</w:t>
        <w:br/>
        <w:br/>
        <w:t>- Report: Fakhraei Clinic: Leading Hair Care Solutions in Tehran</w:t>
        <w:br/>
        <w:t>- LinkedIn: [Fakhraei Clinic LinkedIn Page]</w:t>
        <w:br/>
        <w:t>- Twitter: [Fakhraei Clinic Twitter Handle]</w:t>
        <w:br/>
        <w:t>- Instagram: [Fakhraei Clinic Instagram Handle]</w:t>
        <w:br/>
        <w:t>- Medium: [Fakhraei Clinic Medium Page]</w:t>
        <w:br/>
        <w:t>- PDF Report: Fakhraei Clinic: Leading Hair Care Solutions in Tehran</w:t>
        <w:br/>
        <w:br/>
        <w:t>I look forward to the possibility of collaborating with Fakhraei Clinic and delivering exceptional hair care services to individuals in Tehran.</w:t>
        <w:br/>
        <w:br/>
        <w:t>Best regards,</w:t>
        <w:br/>
        <w:br/>
        <w:t>[Your Name]</w:t>
        <w:br/>
        <w:t>Patient Advocate</w:t>
      </w:r>
    </w:p>
    <w:p>
      <w:pPr>
        <w:pStyle w:val="Subtitle"/>
      </w:pPr>
      <w:r>
        <w:t>Section_Candidate 1-1: Reports on various topics, Seeking Collaboration</w:t>
      </w:r>
    </w:p>
    <w:p>
      <w:pPr/>
      <w:r>
        <w:t>Based on the provided context, here are three potential organizations or entities that may be interested in collaborating with Fakhraei Clinic in the Hair Care Services domain, especially considering the aligning themes of Social Change, Research, and Charitable Work:</w:t>
        <w:br/>
        <w:br/>
        <w:t xml:space="preserve">1. </w:t>
      </w:r>
      <w:r>
        <w:rPr>
          <w:b/>
        </w:rPr>
        <w:t>The International Association of Trichologists (IAT)</w:t>
      </w:r>
      <w:r>
        <w:t>: As a global organization focused on hair care, IAT may be interested in collaborating with Fakhraei Clinic to promote cutting-edge solutions, share best practices, and support research initiatives. Their global network could provide opportunities for knowledge sharing and potential partnerships.</w:t>
        <w:br/>
        <w:br/>
        <w:t xml:space="preserve">2. </w:t>
      </w:r>
      <w:r>
        <w:rPr>
          <w:b/>
        </w:rPr>
        <w:t>The Iranian Red Crescent Society</w:t>
      </w:r>
      <w:r>
        <w:t>: As a humanitarian organization with a strong focus on social welfare and charitable initiatives, the Iranian Red Crescent Society may be interested in collaborating with Fakhraei Clinic's anti-bullying initiatives and virtual courts. Their shared mission could foster collaboration, support, and opportunities for fundraising.</w:t>
        <w:br/>
        <w:br/>
        <w:t xml:space="preserve">3. </w:t>
      </w:r>
      <w:r>
        <w:rPr>
          <w:b/>
        </w:rPr>
        <w:t>The World Academy of Sciences</w:t>
      </w:r>
      <w:r>
        <w:t>: This organization aims to promote international cooperation and the exchange of ideas among scientists from diverse backgrounds. They might be interested in collaborating with Fakhraei Clinic on innovative research projects focusing on hair care and related social issues, such as psychological impact or cultural influences on hair care practices.</w:t>
        <w:br/>
        <w:br/>
        <w:t>In addition to these potential partners, Fakhraei Clinic could also explore collaborations with:</w:t>
        <w:br/>
        <w:br/>
        <w:t>- Local universities and research institutions to conduct studies on hair care and its effects on mental health or social structures.</w:t>
        <w:br/>
        <w:t>- Various NGOs and community organizations focused on social welfare, bullying prevention, and education.</w:t>
        <w:br/>
        <w:t>- Industry partners, such as hair care product manufacturers and distributors, to advance education and cultural exchange between stakeholders.</w:t>
        <w:br/>
        <w:br/>
        <w:t>These suggested organizations and initiatives align with the themes of Social Change, Research, and Charitable Work, demonstrating the possibility of valuable collaborations for Fakhraei Clinic.</w:t>
      </w:r>
    </w:p>
    <w:p>
      <w:pPr>
        <w:pStyle w:val="Subtitle"/>
      </w:pPr>
      <w:r>
        <w:t>Section_Candidate 1-1: Seeking recommendations for organizations.</w:t>
      </w:r>
    </w:p>
    <w:p>
      <w:pPr/>
      <w:r>
        <w:t xml:space="preserve">Based on the provided context, it appears that the letter is an attempt to propose a potential business collaboration between the sender's organization and Fakhraei Clinic. </w:t>
        <w:br/>
        <w:br/>
        <w:t>Here are a few possible questions that the user might have in response:</w:t>
        <w:br/>
        <w:br/>
        <w:t>1. What specific collaboration ideas are being proposed, such as joint marketing initiatives, training programs, or referral partnerships?</w:t>
        <w:br/>
        <w:t>2. What are the potential benefits of collaborating with Fakhraei Clinic, such as increased brand visibility, access to target audiences, or improved patient outcomes?</w:t>
        <w:br/>
        <w:t>3. What information or data can Fakhraei Clinic provide to support the collaboration, such as market research, customer testimonials, or treatment success rates?</w:t>
        <w:br/>
        <w:t>4. What are the expectations for the outcome of the proposed collaboration, such as a joint project, a co-branded marketing campaign, or a shared revenue stream?</w:t>
        <w:br/>
        <w:br/>
        <w:t>If the user wishes to explore this collaboration further, they may respond with a question such as:</w:t>
        <w:br/>
        <w:br/>
        <w:t>"Dear [Name],</w:t>
        <w:br/>
        <w:br/>
        <w:t>Thank you for your email and for sharing your insights on Fakhraei Clinic. We are interested in exploring potential collaboration opportunities with your team and would like to inquire about the specific ideas you have in mind.</w:t>
        <w:br/>
        <w:br/>
        <w:t>Could you provide more details on what you envision for this collaboration and how it would benefit our organization?</w:t>
        <w:br/>
        <w:br/>
        <w:t>Best regards,</w:t>
        <w:br/>
        <w:t>[Your Name]</w:t>
      </w:r>
    </w:p>
    <w:p>
      <w:pPr>
        <w:pStyle w:val="Subtitle"/>
      </w:pPr>
      <w:r>
        <w:t>Section_Candidate 1-2: Email 1 to Organization 1 seeking collaboration.</w:t>
      </w:r>
    </w:p>
    <w:p>
      <w:pPr/>
      <w:r>
        <w:t>Based on the provided context, here's a potential follow-up proposal:</w:t>
        <w:br/>
        <w:br/>
      </w:r>
      <w:r>
        <w:rPr>
          <w:b/>
        </w:rPr>
        <w:t>Proposal Title:</w:t>
      </w:r>
      <w:r>
        <w:t xml:space="preserve"> Enhanced Hair Care Solutions through Collaborative Partnership with Fakhraei Clinic</w:t>
        <w:br/>
        <w:br/>
      </w:r>
      <w:r>
        <w:rPr>
          <w:b/>
        </w:rPr>
        <w:t>Executive Summary:</w:t>
      </w:r>
      <w:r>
        <w:br/>
        <w:br/>
        <w:t>We are excited to propose a collaboration opportunity with Fakhraei Clinic, a leading hair care destination in Tehran. Our organization's recent analysis of Fakhraei Clinic has identified valuable synergies that can be leveraged to expand our services, enhance customer experience, and drive business growth.</w:t>
        <w:br/>
        <w:br/>
      </w:r>
      <w:r>
        <w:rPr>
          <w:b/>
        </w:rPr>
        <w:t>Key Objectives:</w:t>
      </w:r>
      <w:r>
        <w:br/>
        <w:br/>
        <w:t>1. Enhance our services by integrating Fakhraei Clinic's expertise in hair care solutions.</w:t>
        <w:br/>
        <w:t>2. Increase our market presence in Tehran through targeted marketing campaigns.</w:t>
        <w:br/>
        <w:t>3. Offer joint training programs for our staff and Fakhraei Clinic's team to enhance customer experience.</w:t>
        <w:br/>
        <w:br/>
      </w:r>
      <w:r>
        <w:rPr>
          <w:b/>
        </w:rPr>
        <w:t>Collaboration Opportunities:</w:t>
      </w:r>
      <w:r>
        <w:br/>
        <w:br/>
        <w:t xml:space="preserve">1. </w:t>
      </w:r>
      <w:r>
        <w:rPr>
          <w:b/>
        </w:rPr>
        <w:t>Service Integration:</w:t>
      </w:r>
      <w:r>
        <w:t xml:space="preserve"> Integrate our services with Fakhraei Clinic's offerings to provide a comprehensive hair care experience for customers.</w:t>
        <w:br/>
        <w:t xml:space="preserve">2. </w:t>
      </w:r>
      <w:r>
        <w:rPr>
          <w:b/>
        </w:rPr>
        <w:t>Joint Marketing:</w:t>
      </w:r>
      <w:r>
        <w:t xml:space="preserve"> Collaborate on targeted marketing campaigns to promote our joint services to a wider audience.</w:t>
        <w:br/>
        <w:t xml:space="preserve">3. </w:t>
      </w:r>
      <w:r>
        <w:rPr>
          <w:b/>
        </w:rPr>
        <w:t>Training and Development:</w:t>
      </w:r>
      <w:r>
        <w:t xml:space="preserve"> Offer joint training programs to enhance our staff's knowledge and Fakhraei Clinic's team's expertise.</w:t>
        <w:br/>
        <w:br/>
      </w:r>
      <w:r>
        <w:rPr>
          <w:b/>
        </w:rPr>
        <w:t>Implementation Plan:</w:t>
      </w:r>
      <w:r>
        <w:br/>
        <w:br/>
        <w:t xml:space="preserve">1. </w:t>
      </w:r>
      <w:r>
        <w:rPr>
          <w:b/>
        </w:rPr>
        <w:t>Initial Consultation:</w:t>
      </w:r>
      <w:r>
        <w:t xml:space="preserve"> Schedule an initial consultation to discuss the proposed collaboration and identify mutually beneficial objectives.</w:t>
        <w:br/>
        <w:t xml:space="preserve">2. </w:t>
      </w:r>
      <w:r>
        <w:rPr>
          <w:b/>
        </w:rPr>
        <w:t>Market Research:</w:t>
      </w:r>
      <w:r>
        <w:t xml:space="preserve"> Conduct market research to identify target audience, marketing strategies, and partnership opportunities.</w:t>
        <w:br/>
        <w:t xml:space="preserve">3. </w:t>
      </w:r>
      <w:r>
        <w:rPr>
          <w:b/>
        </w:rPr>
        <w:t>Service Development:</w:t>
      </w:r>
      <w:r>
        <w:t xml:space="preserve"> Develop a joint service framework that incorporates Fakhraei Clinic's expertise and our organization's offerings.</w:t>
        <w:br/>
        <w:br/>
      </w:r>
      <w:r>
        <w:rPr>
          <w:b/>
        </w:rPr>
        <w:t>Timeline:</w:t>
      </w:r>
      <w:r>
        <w:br/>
        <w:br/>
        <w:t>* Initial consultation: Within the next two weeks</w:t>
        <w:br/>
        <w:t>* Market research: 3 weeks</w:t>
        <w:br/>
        <w:t>* Service development: 4-6 weeks</w:t>
        <w:br/>
        <w:br/>
      </w:r>
      <w:r>
        <w:rPr>
          <w:b/>
        </w:rPr>
        <w:t>Budget:</w:t>
      </w:r>
      <w:r>
        <w:br/>
        <w:br/>
        <w:t>The proposed budget for this collaboration will be as follows:</w:t>
        <w:br/>
        <w:br/>
        <w:t>* Initial consultation: $500</w:t>
        <w:br/>
        <w:t>* Market research: $1,000</w:t>
        <w:br/>
        <w:t>* Service development: $2,000</w:t>
        <w:br/>
        <w:br/>
      </w:r>
      <w:r>
        <w:rPr>
          <w:b/>
        </w:rPr>
        <w:t>Conclusion:</w:t>
      </w:r>
      <w:r>
        <w:br/>
        <w:br/>
        <w:t>We believe that a collaborative partnership with Fakhraei Clinic will not only enhance our services but also drive business growth and expand our market presence in Tehran. We look forward to discussing this proposal in more detail and exploring the potential synergies between our organizations.</w:t>
        <w:br/>
        <w:br/>
      </w:r>
      <w:r>
        <w:rPr>
          <w:b/>
        </w:rPr>
        <w:t>Contact Information:</w:t>
      </w:r>
      <w:r>
        <w:br/>
        <w:br/>
        <w:t>[Your Name]</w:t>
        <w:br/>
        <w:t>[Your Position]</w:t>
        <w:br/>
        <w:t>[Your Contact Information]</w:t>
      </w:r>
    </w:p>
    <w:p>
      <w:pPr>
        <w:pStyle w:val="Subtitle"/>
      </w:pPr>
      <w:r>
        <w:t>Section_Candidate 1-3: Email 2 to Organization 2 seeking collaboration.</w:t>
      </w:r>
    </w:p>
    <w:p>
      <w:pPr/>
      <w:r>
        <w:t xml:space="preserve">Based on the context provided, this business proposal is a cold outreach letter, seeking potential collaboration opportunities with an organization in the hair care services industry. </w:t>
        <w:br/>
        <w:br/>
        <w:t>To answer the common questions related to this context:</w:t>
        <w:br/>
        <w:br/>
        <w:t>1. *Lead Generation*: The primary goal of this proposal is to generate leads (potential collaborations) by reaching out to organizations like organization 3, which shares similar vision and values in the hair care industry.</w:t>
        <w:br/>
        <w:br/>
        <w:t>2. *B2B Collaboration*: Although there isn't a specific mention of bilateral or business-to-business collaboration, it can be inferred that the proposal aims to establish partnerships between two organizations (Fakhraei Clinic and organization 3).</w:t>
        <w:br/>
        <w:br/>
        <w:t>3. *Target Organization*: Organization 3 is the target organization being addressed, with specific attention to its significant contributions to the hair care services.</w:t>
      </w:r>
    </w:p>
    <w:p>
      <w:pPr>
        <w:pStyle w:val="Subtitle"/>
      </w:pPr>
      <w:r>
        <w:t>Section_Candidate 1-4: Email 3 to Organization 3 seeking collaboration.</w:t>
      </w:r>
    </w:p>
    <w:p>
      <w:pPr/>
      <w:r>
        <w:t>Here are a few business proposal options based on the given context:</w:t>
        <w:br/>
        <w:br/>
      </w:r>
      <w:r>
        <w:rPr>
          <w:b/>
        </w:rPr>
        <w:t>Option 1: Research Services Proposal</w:t>
      </w:r>
      <w:r>
        <w:br/>
        <w:br/>
        <w:t>Dear [Organization 1] Team,</w:t>
        <w:br/>
        <w:br/>
        <w:t>I am excited to explore potential collaboration opportunities for your organization. Our recent report on Fakhraei Clinic highlights the importance of hair care solutions in Tehran, particularly the clinic's unique approach to leading service delivery.</w:t>
        <w:br/>
        <w:br/>
        <w:t>We propose a comprehensive research services package, including:</w:t>
        <w:br/>
        <w:br/>
        <w:t>* In-depth analysis of Fakhraei Clinic's business model and key strategies</w:t>
        <w:br/>
        <w:t>* Customized research reports highlighting market opportunities for hair care services in Tehran</w:t>
        <w:br/>
        <w:t>* Actionable recommendations for improving the clinic's services and customer engagement</w:t>
        <w:br/>
        <w:br/>
        <w:t>By partnering with us, you can gain valuable insights into the hair care market in Tehran, informing your business decisions and positioning your organization for success.</w:t>
        <w:br/>
        <w:br/>
        <w:t>Best regards,</w:t>
        <w:br/>
        <w:t>[Your Name]</w:t>
        <w:br/>
        <w:br/>
      </w:r>
      <w:r>
        <w:rPr>
          <w:b/>
        </w:rPr>
        <w:t>Option 2: Content Creation Proposal</w:t>
      </w:r>
      <w:r>
        <w:br/>
        <w:br/>
        <w:t>Subject: Content Creation Services for Fakhraei Clinic</w:t>
        <w:br/>
        <w:br/>
        <w:t>Dear [Organization 1] Team,</w:t>
        <w:br/>
        <w:br/>
        <w:t>As a proud partner of Fakhraei Clinic's report on leading hair care solutions in Tehran, we believe our content creation services can elevate your brand's visibility and thought leadership.</w:t>
        <w:br/>
        <w:br/>
        <w:t>We propose creating engaging content, including:</w:t>
        <w:br/>
        <w:br/>
        <w:t>* Social media campaigns promoting Fakhraei Clinic's services and products</w:t>
        <w:br/>
        <w:t>* Blog posts and articles highlighting best practices in hair care and salon management</w:t>
        <w:br/>
        <w:t>* Infographics and visual content showcasing the clinic's expertise and reach</w:t>
        <w:br/>
        <w:br/>
        <w:t>Our content creation services are designed to showcase your organization's commitment to innovation and excellence in the hair care industry.</w:t>
        <w:br/>
        <w:br/>
        <w:t>Best regards,</w:t>
        <w:br/>
        <w:t>[Your Name]</w:t>
        <w:br/>
        <w:br/>
      </w:r>
      <w:r>
        <w:rPr>
          <w:b/>
        </w:rPr>
        <w:t>Option 3: Consulting Services Proposal</w:t>
      </w:r>
      <w:r>
        <w:br/>
        <w:br/>
        <w:t>Subject: Strategic Consulting Services for Fakhraei Clinic</w:t>
        <w:br/>
        <w:br/>
        <w:t>Dear [Organization 1] Team,</w:t>
        <w:br/>
        <w:br/>
        <w:t>As a trusted partner in your report on Fakhraei Clinic, we invite you to explore our strategic consulting services. Our team of experts can provide personalized guidance on:</w:t>
        <w:br/>
        <w:br/>
        <w:t>* Improving marketing and outreach strategies to attract new customers</w:t>
        <w:br/>
        <w:t>* Enhancing operational efficiency and patient engagement</w:t>
        <w:br/>
        <w:t>* Developing strategic business partnerships to take the clinic to the next level</w:t>
        <w:br/>
        <w:br/>
        <w:t>Our consulting services are tailored to meet your organization's unique needs, helping you stay ahead of the competition and achieve sustained success.</w:t>
        <w:br/>
        <w:br/>
        <w:t>Best regards,</w:t>
        <w:br/>
        <w:t>[Your Name]</w:t>
      </w:r>
    </w:p>
    <w:p>
      <w:pPr>
        <w:pStyle w:val="Subtitle"/>
      </w:pPr>
      <w:r>
        <w:t>Section_Candidate 1-5: LinkedIn Post 1 announcing collaboration with Organization 1.</w:t>
      </w:r>
    </w:p>
    <w:p>
      <w:pPr/>
      <w:r>
        <w:t>Based on the provided context, I've identified three potential organizations or initiatives that might be interested in collaborating with the Fakhraei Clinic:</w:t>
        <w:br/>
        <w:br/>
        <w:t xml:space="preserve">1. </w:t>
      </w:r>
      <w:r>
        <w:rPr>
          <w:b/>
        </w:rPr>
        <w:t>Islamic Foundation for Education and Health (IFEH)</w:t>
      </w:r>
      <w:r>
        <w:t>: IFEH is an Iranian non-profit organization that works on various social and health-related projects, including education, research, and charity work. Given the clinic's focus on hair care and beauty services, a collaboration with IFEH could lead to successful projects that combine healthcare and education.</w:t>
        <w:br/>
        <w:br/>
        <w:t xml:space="preserve">2. </w:t>
      </w:r>
      <w:r>
        <w:rPr>
          <w:b/>
        </w:rPr>
        <w:t>Tehran University of Medical Sciences</w:t>
      </w:r>
      <w:r>
        <w:t>: As a leading university in Iran, Tehran University of Medical Sciences is likely to have research centers and initiatives focused on hair care and beauty sciences. A collaboration with the clinic could lead to joint research projects and knowledge-sharing opportunities that could benefit both parties.</w:t>
        <w:br/>
        <w:br/>
        <w:t xml:space="preserve">3. </w:t>
      </w:r>
      <w:r>
        <w:rPr>
          <w:b/>
        </w:rPr>
        <w:t>Iranian Red Crescent Society</w:t>
      </w:r>
      <w:r>
        <w:t>: As one of the country's leading humanitarian organizations, the Iranian Red Crescent Society is involved in various philanthropic and charitable activities, including disaster response, healthcare support, and social welfare programs. A partnership with the Fakhraei Clinic could enable the clinic to contribute to humanitarian causes while enhancing its social impact.</w:t>
        <w:br/>
        <w:br/>
        <w:t>In terms of financial support, it's worth exploring the possibility of:</w:t>
        <w:br/>
        <w:br/>
        <w:t>- Social Impact Investing: Fakhraei Clinic could explore social impact investing strategies to attract investors who share its vision and goals.</w:t>
        <w:br/>
        <w:t>- Grants and Funding: The clinic could research and apply for grants and funding opportunities from reputable organizations, foundations, and institutions.</w:t>
        <w:br/>
        <w:t>- Corporate Social Responsibility (CSR) Initiatives: Fakhraei Clinic could partner with corporations to develop CSR initiatives that benefit both the organization and society.</w:t>
        <w:br/>
        <w:br/>
        <w:t>These are just a few suggestions to get started. Further research and networking would be necessary to identify suitable collaborators and determine the best course of action.</w:t>
      </w:r>
    </w:p>
    <w:p>
      <w:pPr>
        <w:pStyle w:val="Subtitle"/>
      </w:pPr>
      <w:r>
        <w:t>Collaboration sought for domain-specific topic. Support welcomed.</w:t>
      </w:r>
    </w:p>
    <w:p>
      <w:pPr/>
      <w:r>
        <w:t>Based on the provided context, here's a potential expansion of the business proposal:</w:t>
        <w:br/>
        <w:br/>
      </w:r>
      <w:r>
        <w:rPr>
          <w:b/>
        </w:rPr>
        <w:t>Proposal Title:</w:t>
      </w:r>
      <w:r>
        <w:t xml:space="preserve"> Strategic Collaboration and Financial Support for Fakhraei Clinic: Enhancing Hair Care Solutions in Tehran</w:t>
        <w:br/>
        <w:br/>
      </w:r>
      <w:r>
        <w:rPr>
          <w:b/>
        </w:rPr>
        <w:t>Executive Summary:</w:t>
      </w:r>
      <w:r>
        <w:br/>
        <w:br/>
        <w:t>We propose a collaborative partnership between our research team and your esteemed organization to leverage the expertise and resources in the hair care industry to drive innovation and excellence in Fakhraei Clinic: Leading Hair Care Solutions in Tehran. Our goal is to expand the clinic's services, improve patient outcomes, and enhance the overall hair care experience in the region. In exchange for your collaboration and potential financial support, we offer a unique opportunity for your organization to:</w:t>
        <w:br/>
        <w:br/>
        <w:t>1. Gain access to the hair care industry expertise and network in Tehran.</w:t>
        <w:br/>
        <w:t>2. Enhance its brand presence and reputation through strategic partnerships.</w:t>
        <w:br/>
        <w:t>3. Contribute to the development of innovative hair care solutions.</w:t>
        <w:br/>
        <w:t>4. Expand its customer base and footprints in the region.</w:t>
        <w:br/>
        <w:br/>
      </w:r>
      <w:r>
        <w:rPr>
          <w:b/>
        </w:rPr>
        <w:t>Objectives:</w:t>
      </w:r>
      <w:r>
        <w:br/>
        <w:br/>
        <w:t>1. Conduct a comprehensive study of Fakhraei Clinic, including market analysis, consumer preferences, and competitor intelligence.</w:t>
        <w:br/>
        <w:t>2. Develop a strategy for expanding the clinic's services, including new treatments and products.</w:t>
        <w:br/>
        <w:t>3. Identify potential partners and collaborations in the hair care industry.</w:t>
        <w:br/>
        <w:t>4. Establish a framework for financial support, if needed.</w:t>
        <w:br/>
        <w:br/>
      </w:r>
      <w:r>
        <w:rPr>
          <w:b/>
        </w:rPr>
        <w:t>Offered Services:</w:t>
      </w:r>
      <w:r>
        <w:br/>
        <w:br/>
        <w:t>1. Research and analysis of Fakhraei Clinic and the hair care industry in Tehran.</w:t>
        <w:br/>
        <w:t>2. Development of a strategic partnership proposal for your organization.</w:t>
        <w:br/>
        <w:t>3. Potential consultation services on how to enhance the clinic's services and market presence.</w:t>
        <w:br/>
        <w:t>4. Identification of potential financial support opportunities through grants, sponsorships, or investments.</w:t>
        <w:br/>
        <w:br/>
      </w:r>
      <w:r>
        <w:rPr>
          <w:b/>
        </w:rPr>
        <w:t>Request for Collaboration:</w:t>
      </w:r>
      <w:r>
        <w:br/>
        <w:br/>
        <w:t>We invite your organization to participate in this collaborative effort, providing expertise, resources, and potential financial support. Your involvement will enable us to unlock the full potential of Fakhraei Clinic and contribute to the growth and development of the hair care industry in Tehran.</w:t>
        <w:br/>
        <w:br/>
      </w:r>
      <w:r>
        <w:rPr>
          <w:b/>
        </w:rPr>
        <w:t>Financial Support:</w:t>
      </w:r>
      <w:r>
        <w:br/>
        <w:br/>
        <w:t>We are open to discussing potential financial support for this collaboration, which may include grants, sponsorships, or investments. Your organization will have the opportunity to support the research and analysis, as well as the development of the strategic partnership proposal.</w:t>
        <w:br/>
        <w:br/>
      </w:r>
      <w:r>
        <w:rPr>
          <w:b/>
        </w:rPr>
        <w:t>Timeline:</w:t>
      </w:r>
      <w:r>
        <w:br/>
        <w:br/>
        <w:t>We propose a six-month collaboration period, with the following milestones:</w:t>
        <w:br/>
        <w:br/>
        <w:t>1. Month 1-2: Conducting market analysis and consumer preferences research.</w:t>
        <w:br/>
        <w:t>2. Month 3-4: Developing the strategic partnership proposal.</w:t>
        <w:br/>
        <w:t>3. Month 5-6: Presenting the proposal and discussing potential financial support.</w:t>
        <w:br/>
        <w:br/>
      </w:r>
      <w:r>
        <w:rPr>
          <w:b/>
        </w:rPr>
        <w:t>Conclusion:</w:t>
      </w:r>
      <w:r>
        <w:br/>
        <w:br/>
        <w:t>We believe that this collaborative effort has the potential to drive innovation and excellence in Fakhraei Clinic, while leveraging the expertise and resources of your organization. We look forward to discussing this proposal further and exploring the opportunities for collaboration and financial support.</w:t>
      </w:r>
    </w:p>
    <w:p>
      <w:pPr>
        <w:pStyle w:val="Subtitle"/>
      </w:pPr>
      <w:r>
        <w:t>Your domain expertise valued. Open to discussions.</w:t>
      </w:r>
    </w:p>
    <w:p>
      <w:pPr/>
      <w:r>
        <w:t>Here's a potential follow-up response for collaboration and financial support:</w:t>
        <w:br/>
        <w:br/>
        <w:t>Dear [Organization 2],</w:t>
        <w:br/>
        <w:br/>
        <w:t>Thank you for considering our proposal for collaboration and financial support. We appreciate your time and enthusiasm for the Fakhraei Clinic project. As you may know, Fakhraei Clinic is a reputable hair care facility in Tehran focusing on providing exceptional services and solutions to the local hair care community.</w:t>
        <w:br/>
        <w:br/>
        <w:t>We believe that collaboration with your organization would not only enhance our services but also contribute to the growth and development of the hair care industry in Tehran. Some potential collaboration areas that we would consider include:</w:t>
        <w:br/>
        <w:br/>
        <w:t>- Sharing knowledge and expertise in hair care solutions</w:t>
        <w:br/>
        <w:t>- Joint branding and marketing efforts to reach a broader audience</w:t>
        <w:br/>
        <w:t>- Collaborative research and development in innovative hair care products and treatments</w:t>
        <w:br/>
        <w:t>- Exchange of best practices in operational management and client care</w:t>
        <w:br/>
        <w:br/>
        <w:t>Regarding financial support, we are open to discussing potential partnerships or sponsorships that could help fund our research and development initiatives. These initiatives could include:</w:t>
        <w:br/>
        <w:br/>
        <w:t>- Developing new hair care products or treatments</w:t>
        <w:br/>
        <w:t>- Constructing new facilities or upgrading existing infrastructure</w:t>
        <w:br/>
        <w:t>- Enhancing our training and education programs for staff and clients</w:t>
        <w:br/>
        <w:t>- Expanding our services to reach additional markets or demographics</w:t>
        <w:br/>
        <w:br/>
        <w:t>If you would like to discuss these opportunities further, we would be delighted to schedule a call to explore the possibilities. Some specific questions we have for you include:</w:t>
        <w:br/>
        <w:br/>
        <w:t>- Are there any emerging trends or technologies in hair care that you think could be particularly valuable for Fakhraei Clinic?</w:t>
        <w:br/>
        <w:t>- Are there any existing partnerships or collaborations that you would recommend or are interested in exploring?</w:t>
        <w:br/>
        <w:t>- Are you able to provide any financial support or funding opportunities that could help us achieve our goals?</w:t>
        <w:br/>
        <w:br/>
        <w:t>Thank you for your consideration, and we look forward to discussing the potential for collaboration and financial support.</w:t>
        <w:br/>
        <w:br/>
        <w:t>Best regards,</w:t>
        <w:br/>
        <w:t>[Your Name]</w:t>
      </w:r>
    </w:p>
    <w:p>
      <w:pPr>
        <w:pStyle w:val="Subtitle"/>
      </w:pPr>
      <w:r>
        <w:t>Involvement enhances research. Financial support offered.</w:t>
      </w:r>
    </w:p>
    <w:p>
      <w:pPr/>
      <w:r>
        <w:t>Based on the provided context, I can generate a potential response for the user:</w:t>
        <w:br/>
        <w:br/>
        <w:t>Dear [Organization Representative],</w:t>
        <w:br/>
        <w:br/>
        <w:t>Thank you for your interest in collaborating with Fakhraei Clinic: Leading Hair Care Solutions in Tehran. We appreciate your willingness to consider partnerships and financial support for our initiatives.</w:t>
        <w:br/>
        <w:br/>
        <w:t>After reviewing your organizational mission and values, we believe that our complementing goals could lead to a successful collaboration. Fakhraei Clinic focuses on providing high-quality hair care solutions, while [Organization Name] concentrates on [Organization's main focus or initiative]. We think that a partnership between our organizations could lead to innovative and impactful projects that benefit both parties and the wider community.</w:t>
        <w:br/>
        <w:br/>
        <w:t>Regarding potential partners, we would like to suggest the following initiatives that align with our goals:</w:t>
        <w:br/>
        <w:br/>
        <w:t>* The Tehran Chamber of Commerce, Industry, and Mines: As a prominent business organization in Tehran, the Chamber could provide valuable connections and access to resources for our collaboration.</w:t>
        <w:br/>
        <w:t>* The Iranian Society for Hair Research: As a leading organization focused on hair care research, they may be interested in collaborating with Fakhraei Clinic on research and development projects.</w:t>
        <w:br/>
        <w:br/>
        <w:t>In terms of financial support, we are open to exploring possibilities. Potential sources of funding could include:</w:t>
        <w:br/>
        <w:br/>
        <w:t>* Local government agencies: The Iranian government has established various programs to support small and medium-sized enterprises (SMEs) and entrepreneurship in the country.</w:t>
        <w:br/>
        <w:t>* Philanthropic foundations: Organizations dedicated to supporting education, healthcare, and economic development initiatives could be potential sources of funding for our collaboration.</w:t>
        <w:br/>
        <w:br/>
        <w:t>We would be happy to discuss these suggestions further and explore potential collaboration opportunities with your organization. Please do not hesitate to contact us to schedule a meeting or discuss potential partnerships.</w:t>
        <w:br/>
        <w:br/>
        <w:t>Best regards,</w:t>
        <w:br/>
        <w:t>[Your Name]</w:t>
        <w:br/>
        <w:t>[Your Position]</w:t>
        <w:br/>
        <w:t>[Your Contact Information]</w:t>
      </w:r>
    </w:p>
    <w:p>
      <w:pPr>
        <w:pStyle w:val="Subtitle"/>
      </w:pPr>
      <w:r>
        <w:t>Open to financial support and insights.</w:t>
      </w:r>
    </w:p>
    <w:p>
      <w:pPr/>
      <w:r>
        <w:t>Based on the LinkedIn post, I couldn't find a specific question to answer. However, I can generate a potential proposal based on the provided context.</w:t>
        <w:br/>
        <w:br/>
      </w:r>
      <w:r>
        <w:rPr>
          <w:b/>
        </w:rPr>
        <w:t>Proposal: Collaboration Opportunity for Fakhraei Clinic: Leading Hair Care Solutions in Tehran</w:t>
      </w:r>
      <w:r>
        <w:br/>
        <w:br/>
        <w:t>Dear [Organization 1] Team,</w:t>
        <w:br/>
        <w:br/>
        <w:t>I am writing to express my interest in exploring potential collaboration opportunities with Fakhraei Clinic: Leading Hair Care Solutions in Tehran. Our research highlighted the importance of teamwork in driving positive change, and I believe that a partnership between us could lead to exciting outcomes.</w:t>
        <w:br/>
        <w:br/>
        <w:t>The proposed collaboration could focus on [specific area of collaboration, e.g., research and development, marketing, or operations]. I would love to schedule a meeting to discuss the details and potential benefits of working together.</w:t>
        <w:br/>
        <w:br/>
        <w:t>Please let me know if you are open to discussing this opportunity further.</w:t>
        <w:br/>
        <w:br/>
        <w:t>Best regards,</w:t>
        <w:br/>
        <w:t>[Your Name]</w:t>
      </w:r>
    </w:p>
    <w:p>
      <w:pPr>
        <w:pStyle w:val="Subtitle"/>
      </w:pPr>
      <w:r>
        <w:t>Excited for collaboration. Engaged and ready.</w:t>
      </w:r>
    </w:p>
    <w:p>
      <w:pPr/>
      <w:r>
        <w:t>Based on the context of a Fakhraei Clinic, a leading hair care center in Tehran, one specific challenge faced by users and administrators is managing and addressing hair loss and thinning issues, particularly in younger demographics. According to research, premature hair loss (pallon, or "balding" in Persian) can severely impact a person's mental and emotional well-being, self-esteem, and social interactions. This issue is especially pertinent in Iranian communities, where societal norms emphasize physical appearance and beauty. Fakhraei Clinic's users and administrators might grapple with challenges such as scarcity of culturally-sensitive and effective hair loss treatments tailored to the Iranian market.</w:t>
        <w:br/>
        <w:br/>
        <w:t>Studies suggest that issues related to hair loss, such as alopecia areata, alopecia totalis, or androgenetic alopecia, require expert consultations and combination treatments, including non-surgical and non-invasive hair restoration options. In Fakhraei Clinic, this challenge would involve designing comprehensive programs that address cultural and physiological differences between Iranian clients and those commonly seen in Western markets. These programs might include genetic testing to identify hair loss patterns, tailored treatment plans incorporating non-surgical hair transplantation methods, nutrition and lifestyle advice, and psycho-social counseling.</w:t>
        <w:br/>
        <w:br/>
        <w:t>In addressing this challenge, Fakhraei Clinic could explore establishing partnerships with Iranian research institutions, dermatologists, and psychological professionals to develop unique protocols tailored to the region's population and insurance frameworks. Further, Fakhraei Clinic might invest in patient education campaigns to normalize hair loss discussions, encourage early consultations, and reduce the stigma associated with hair loss.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