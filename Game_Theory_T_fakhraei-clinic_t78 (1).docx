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تئوری بازی برای: بهینه سازی استراتژی های زنجیره تامین برای خدمات مراقبت از موی مجلل کلینیک فخرایی در بازار تهران.</w:t>
      </w:r>
    </w:p>
    <w:p>
      <w:pPr/>
      <w:r/>
    </w:p>
    <w:p>
      <w:pPr xmlns:w="http://schemas.openxmlformats.org/wordprocessingml/2006/main">
        <w:pStyle w:val="Subtitle"/>
      </w:pPr>
      <w:r xmlns:w="http://schemas.openxmlformats.org/wordprocessingml/2006/main">
        <w:t xml:space="preserve">1. ساختار بازی را تعریف کنید</w:t>
      </w:r>
    </w:p>
    <w:p>
      <w:pPr xmlns:w="http://schemas.openxmlformats.org/wordprocessingml/2006/main"/>
      <w:r xmlns:w="http://schemas.openxmlformats.org/wordprocessingml/2006/main">
        <w:rPr>
          <w:b/>
        </w:rPr>
        <w:t xml:space="preserve">ساختار بازی: کلینیک فخرایی -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مروری بر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بازی یک بازی تجاری به سبک سایمون سیس است که در آن بازیکنان به نمایندگی از مدیران کلینیک تلاش می کنند با اولویت بندی و تخصیص منابع برای پاسخگویی به تقاضاهای رو به رشد بازار و حفظ یک مزیت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بازیکنان: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تیم کلینیک فخرایی </w:t>
      </w:r>
      <w:r xmlns:w="http://schemas.openxmlformats.org/wordprocessingml/2006/main">
        <w:t xml:space="preserve">: تیم مدیریت کلینیک، مسئول اتخاذ تصمیمات استراتژیک برای رشد و حفظ کسب و کار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مسابقه مراقبت از مو </w:t>
      </w:r>
      <w:r xmlns:w="http://schemas.openxmlformats.org/wordprocessingml/2006/main">
        <w:t xml:space="preserve">: رقبای بازار از جمله سایر سالن ها و مراکز زیبایی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 بهبود رضایت مشتری و افزایش درآمد، سهم بازار را به دست آورید. </w:t>
      </w:r>
      <w:r xmlns:w="http://schemas.openxmlformats.org/wordprocessingml/2006/main">
        <w:br xmlns:w="http://schemas.openxmlformats.org/wordprocessingml/2006/main"/>
      </w:r>
      <w:r xmlns:w="http://schemas.openxmlformats.org/wordprocessingml/2006/main">
        <w:t xml:space="preserve">* شهرت برند قوی و وفاداری مشتری را حفظ کنید. </w:t>
      </w:r>
      <w:r xmlns:w="http://schemas.openxmlformats.org/wordprocessingml/2006/main">
        <w:br xmlns:w="http://schemas.openxmlformats.org/wordprocessingml/2006/main"/>
      </w:r>
      <w:r xmlns:w="http://schemas.openxmlformats.org/wordprocessingml/2006/main">
        <w:t xml:space="preserve">* از طریق خدمات نوآورانه و استراتژی های بازاریابی از رقبا پیشی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مکانیک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سیستم شهرت </w:t>
      </w:r>
      <w:r xmlns:w="http://schemas.openxmlformats.org/wordprocessingml/2006/main">
        <w:t xml:space="preserve">: شهرت کلینیک با رضایت مشتریان افزایش می‌یابد و با بروز شکایات و نظرات منفی کاهش می‌یابد.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رضایت مشتری </w:t>
      </w:r>
      <w:r xmlns:w="http://schemas.openxmlformats.org/wordprocessingml/2006/main">
        <w:t xml:space="preserve">: بازیکنان خدماتی را برای ارائه، مدیریت قیمت و تعادل کیفیت با تقاضای مشتری انتخاب می‌کنند.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استراتژی های بازاریابی </w:t>
      </w:r>
      <w:r xmlns:w="http://schemas.openxmlformats.org/wordprocessingml/2006/main">
        <w:t xml:space="preserve">: بازیکنان بودجه را به تبلیغات، رسانه های اجتماعی و مشارکت های تأثیرگذار اختصاص می دهند تا مشتریان را جذب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رقابت </w:t>
      </w:r>
      <w:r xmlns:w="http://schemas.openxmlformats.org/wordprocessingml/2006/main">
        <w:t xml:space="preserve">: رقبای کلینیک ممکن است خدمات با تخفیف، محصولات جدید، یا شرکت در کمپین های بازاریابی ارائه دهند و کلینیک را مجبور به سازگاری و پاسخگویی کنند.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مدیریت منابع </w:t>
      </w:r>
      <w:r xmlns:w="http://schemas.openxmlformats.org/wordprocessingml/2006/main">
        <w:t xml:space="preserve">: بودجه، پرسنل و تجهیزات کلینیک محدود است و نیاز به تخصیص استراتژیک برای برآورده کردن حداکثر تقاضای مشتری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تمرکز بر مشتری </w:t>
      </w:r>
      <w:r xmlns:w="http://schemas.openxmlformats.org/wordprocessingml/2006/main">
        <w:t xml:space="preserve">: برای حفظ شهرت قوی و افزایش سهم بازار، رضایت و وفاداری مشتری را در اولویت قرار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مزیت رقابتی </w:t>
      </w:r>
      <w:r xmlns:w="http://schemas.openxmlformats.org/wordprocessingml/2006/main">
        <w:t xml:space="preserve">: توسعه خدمات یا مشارکت های منحصر به فرد برای متمایز کردن کلینیک از رقبا.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نوآوری بازاریابی </w:t>
      </w:r>
      <w:r xmlns:w="http://schemas.openxmlformats.org/wordprocessingml/2006/main">
        <w:t xml:space="preserve">: برای افزایش دید و جذب مشتریان جدید، روی رسانه های اجتماعی، مشارکت تأثیرگذار یا کمپین های تبلیغاتی سرمایه گذاری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احتمالی: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موفقیت </w:t>
      </w:r>
      <w:r xmlns:w="http://schemas.openxmlformats.org/wordprocessingml/2006/main">
        <w:t xml:space="preserve">: کلینیک رضایت مشتری بالایی را به دست می آورد، درآمد را افزایش می دهد و شهرت خود را حفظ می کند و به راه حل پیشرو مراقبت از مو در تهران تبدیل می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رقابت </w:t>
      </w:r>
      <w:r xmlns:w="http://schemas.openxmlformats.org/wordprocessingml/2006/main">
        <w:t xml:space="preserve">: کلینیک نمی تواند خود را با تغییرات بازار وفق دهد که منجر به کاهش شهرت، کاهش درآمد و سهم بازار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نتیجه میان مدت </w:t>
      </w:r>
      <w:r xmlns:w="http://schemas.openxmlformats.org/wordprocessingml/2006/main">
        <w:t xml:space="preserve">: کلینیک به موفقیت متوسطی دست می یابد، اما برای به دست آوردن مجدد تسلط بر بازار تلاش می کند، و برای بازیابی مزیت رقابتی نیاز به تعدیل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جلسات گیم‌پلی: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را می‌توان در یک سری جلسات انجام داد، که هر جلسه یک چهارم یا یک هفته از چرخه تجاری را نشان می‌دهد. پس از هر جلسه، بازیکنان پیشرفت خود را بررسی می کنند، استراتژی های خود را تنظیم می کنند و برای چالش بعدی آماده می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مدت 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بسته به پیچیدگی بازی و عمق اهداف بازیکن، بازی می تواند بین 1 تا 6 ماه طول بکشد.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خروجی: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انجام این بازی، مدیران کلینیک می 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تفکر استراتژیک و مهارت های حل مسئله را توسعه دهند. </w:t>
      </w:r>
      <w:r xmlns:w="http://schemas.openxmlformats.org/wordprocessingml/2006/main">
        <w:br xmlns:w="http://schemas.openxmlformats.org/wordprocessingml/2006/main"/>
      </w:r>
      <w:r xmlns:w="http://schemas.openxmlformats.org/wordprocessingml/2006/main">
        <w:t xml:space="preserve">2. بهبود تصمیم گیری و ارزیابی ریسک. </w:t>
      </w:r>
      <w:r xmlns:w="http://schemas.openxmlformats.org/wordprocessingml/2006/main">
        <w:br xmlns:w="http://schemas.openxmlformats.org/wordprocessingml/2006/main"/>
      </w:r>
      <w:r xmlns:w="http://schemas.openxmlformats.org/wordprocessingml/2006/main">
        <w:t xml:space="preserve">3. ارتباطات و همکاری در تیم را تقویت کنید. </w:t>
      </w:r>
      <w:r xmlns:w="http://schemas.openxmlformats.org/wordprocessingml/2006/main">
        <w:br xmlns:w="http://schemas.openxmlformats.org/wordprocessingml/2006/main"/>
      </w:r>
      <w:r xmlns:w="http://schemas.openxmlformats.org/wordprocessingml/2006/main">
        <w:t xml:space="preserve">4. درک عمیق تری از چشم انداز بازار و نیازهای مشتری به دست آورید. </w:t>
      </w:r>
      <w:r xmlns:w="http://schemas.openxmlformats.org/wordprocessingml/2006/main">
        <w:br xmlns:w="http://schemas.openxmlformats.org/wordprocessingml/2006/main"/>
      </w:r>
      <w:r xmlns:w="http://schemas.openxmlformats.org/wordprocessingml/2006/main">
        <w:t xml:space="preserve">5. یک طرح کسب و کار جامع، با تشریح اهداف، استراتژی ها و معیارهای عملکرد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ساختار بازی راهی سرگرم‌کننده و جذاب را برای تیم مدیریت کلینیک به منظور برنامه‌ریزی استراتژیک و اولویت‌بندی منابع خود فراهم می‌کند و اطمینان حاصل می‌کند که کلینیک فخرایی به عنوان یک راه حل پیشرو در مراقبت از مو در تهران باقی می‌ماند.</w:t>
      </w:r>
    </w:p>
    <w:p>
      <w:pPr xmlns:w="http://schemas.openxmlformats.org/wordprocessingml/2006/main">
        <w:pStyle w:val="Subtitle"/>
      </w:pPr>
      <w:r xmlns:w="http://schemas.openxmlformats.org/wordprocessingml/2006/main">
        <w:t xml:space="preserve">2.بازی را به نمایش بگذارید</w:t>
      </w:r>
    </w:p>
    <w:p>
      <w:pPr xmlns:w="http://schemas.openxmlformats.org/wordprocessingml/2006/main"/>
      <w:r xmlns:w="http://schemas.openxmlformats.org/wordprocessingml/2006/main">
        <w:t xml:space="preserve">برای ارائه بازی راه حل های پیشرو مراقبت از مو کلینیک فخرایی در تهران، می توانیم درخت تصمیم یا ماتریس احتمالی ایجاد کنیم. در اینجا، من هر دو گزینه را توضیح خواهم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درخت تصمیم: </w:t>
      </w:r>
      <w:r xmlns:w="http://schemas.openxmlformats.org/wordprocessingml/2006/main">
        <w:br xmlns:w="http://schemas.openxmlformats.org/wordprocessingml/2006/main"/>
      </w:r>
      <w:r xmlns:w="http://schemas.openxmlformats.org/wordprocessingml/2006/main">
        <w:t xml:space="preserve">درخت تصمیم می تواند نمایش مناسبی برای بازی باشد. هر گره در درخت نشان دهنده یک تصمیم، ویژگی یا رویداد ممکن است و هر یال نشان دهنده رابطه بین این گره ها است. شاخه های درخت را می توان با احتمالات هر نتیجه برچسب گذاری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مثالی از نحوه شکل گیری درخت تصمیم برای درمانگاه فخرایی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مشتری جدید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v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فعلی | تکرار | </w:t>
      </w:r>
      <w:r xmlns:w="http://schemas.openxmlformats.org/wordprocessingml/2006/main">
        <w:br xmlns:w="http://schemas.openxmlformats.org/wordprocessingml/2006/main"/>
      </w:r>
      <w:r xmlns:w="http://schemas.openxmlformats.org/wordprocessingml/2006/main">
        <w:t xml:space="preserve">| مشتری | مشتری |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 +-----------+ </w:t>
      </w:r>
      <w:r xmlns:w="http://schemas.openxmlformats.org/wordprocessingml/2006/main">
        <w:br xmlns:w="http://schemas.openxmlformats.org/wordprocessingml/2006/main"/>
      </w:r>
      <w:r xmlns:w="http://schemas.openxmlformats.org/wordprocessingml/2006/main">
        <w:t xml:space="preserve">| | | | | </w:t>
      </w:r>
      <w:r xmlns:w="http://schemas.openxmlformats.org/wordprocessingml/2006/main">
        <w:br xmlns:w="http://schemas.openxmlformats.org/wordprocessingml/2006/main"/>
      </w:r>
      <w:r xmlns:w="http://schemas.openxmlformats.org/wordprocessingml/2006/main">
        <w:t xml:space="preserve">| | برد | | برد | </w:t>
      </w:r>
      <w:r xmlns:w="http://schemas.openxmlformats.org/wordprocessingml/2006/main">
        <w:br xmlns:w="http://schemas.openxmlformats.org/wordprocessingml/2006/main"/>
      </w:r>
      <w:r xmlns:w="http://schemas.openxmlformats.org/wordprocessingml/2006/main">
        <w:t xml:space="preserve">| | (X$) | | ($Y) | </w:t>
      </w:r>
      <w:r xmlns:w="http://schemas.openxmlformats.org/wordprocessingml/2006/main">
        <w:br xmlns:w="http://schemas.openxmlformats.org/wordprocessingml/2006/main"/>
      </w:r>
      <w:r xmlns:w="http://schemas.openxmlformats.org/wordprocessingml/2006/main">
        <w:t xml:space="preserve">| | | | | </w:t>
      </w:r>
      <w:r xmlns:w="http://schemas.openxmlformats.org/wordprocessingml/2006/main">
        <w:br xmlns:w="http://schemas.openxmlformats.org/wordprocessingml/2006/main"/>
      </w:r>
      <w:r xmlns:w="http://schemas.openxmlformats.org/wordprocessingml/2006/main">
        <w:t xml:space="preserve">| +-----------+ +-----------+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 باخت | | باخت | </w:t>
      </w:r>
      <w:r xmlns:w="http://schemas.openxmlformats.org/wordprocessingml/2006/main">
        <w:br xmlns:w="http://schemas.openxmlformats.org/wordprocessingml/2006/main"/>
      </w:r>
      <w:r xmlns:w="http://schemas.openxmlformats.org/wordprocessingml/2006/main">
        <w:t xml:space="preserve">| | (-$X) | | (-$Y) |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v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منقضی شده | </w:t>
      </w:r>
      <w:r xmlns:w="http://schemas.openxmlformats.org/wordprocessingml/2006/main">
        <w:br xmlns:w="http://schemas.openxmlformats.org/wordprocessingml/2006/main"/>
      </w:r>
      <w:r xmlns:w="http://schemas.openxmlformats.org/wordprocessingml/2006/main">
        <w:t xml:space="preserve">| مشتری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مثال، هر گره نشان دهنده یک تصمیم یا رویداد است. احتمالات هر نتیجه با لبه ها و مقادیر ($X) و (-$X) نشان داده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ماتریس احتمالی: </w:t>
      </w:r>
      <w:r xmlns:w="http://schemas.openxmlformats.org/wordprocessingml/2006/main">
        <w:br xmlns:w="http://schemas.openxmlformats.org/wordprocessingml/2006/main"/>
      </w:r>
      <w:r xmlns:w="http://schemas.openxmlformats.org/wordprocessingml/2006/main">
        <w:t xml:space="preserve">یک ماتریس احتمالی می تواند بازی را به صورت جدولی از حالت های ممکن (ردیف ها) و اقدامات (ستون ها) نشان دهد. هر سلول در جدول نشان دهنده یک نتیجه احتمالی از بازی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نمونه ای از نحوه شکل گیری ماتریس احتمالی برای کلینیک فخرایی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مشتری جدید | تکرار | </w:t>
      </w:r>
      <w:r xmlns:w="http://schemas.openxmlformats.org/wordprocessingml/2006/main">
        <w:br xmlns:w="http://schemas.openxmlformats.org/wordprocessingml/2006/main"/>
      </w:r>
      <w:r xmlns:w="http://schemas.openxmlformats.org/wordprocessingml/2006/main">
        <w:t xml:space="preserve">| --- | --- | </w:t>
      </w:r>
      <w:r xmlns:w="http://schemas.openxmlformats.org/wordprocessingml/2006/main">
        <w:br xmlns:w="http://schemas.openxmlformats.org/wordprocessingml/2006/main"/>
      </w:r>
      <w:r xmlns:w="http://schemas.openxmlformats.org/wordprocessingml/2006/main">
        <w:t xml:space="preserve">| برد (X$) | برد ($Y) | </w:t>
      </w:r>
      <w:r xmlns:w="http://schemas.openxmlformats.org/wordprocessingml/2006/main">
        <w:br xmlns:w="http://schemas.openxmlformats.org/wordprocessingml/2006/main"/>
      </w:r>
      <w:r xmlns:w="http://schemas.openxmlformats.org/wordprocessingml/2006/main">
        <w:t xml:space="preserve">| از دست دادن (-$X) | از دست دادن (-$Y) | </w:t>
      </w:r>
      <w:r xmlns:w="http://schemas.openxmlformats.org/wordprocessingml/2006/main">
        <w:br xmlns:w="http://schemas.openxmlformats.org/wordprocessingml/2006/main"/>
      </w:r>
      <w:r xmlns:w="http://schemas.openxmlformats.org/wordprocessingml/2006/main">
        <w:t xml:space="preserve">| ... | ... | </w:t>
      </w:r>
      <w:r xmlns:w="http://schemas.openxmlformats.org/wordprocessingml/2006/main">
        <w:br xmlns:w="http://schemas.openxmlformats.org/wordprocessingml/2006/main"/>
      </w:r>
      <w:r xmlns:w="http://schemas.openxmlformats.org/wordprocessingml/2006/main">
        <w:t xml:space="preserve">| منقضی شده | منقضی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مثال، هر سلول نشان دهنده یک حالت و عمل ممکن است. احتمالات هر نتیجه با مقادیر موجود در سلول ها نشان داده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مایلید زمینه یا جزئیات بیشتری در مورد بازی کلینیک فخرایی ارائه دهید، به من اطلاع دهید تا بتوانم پیشنهادات دقیق و دقیق تری ارائه کنم.</w:t>
      </w:r>
    </w:p>
    <w:p>
      <w:pPr xmlns:w="http://schemas.openxmlformats.org/wordprocessingml/2006/main">
        <w:pStyle w:val="Subtitle"/>
      </w:pPr>
      <w:r xmlns:w="http://schemas.openxmlformats.org/wordprocessingml/2006/main">
        <w:t xml:space="preserve">3. بازی را آنالیز کنید</w:t>
      </w:r>
    </w:p>
    <w:p>
      <w:pPr xmlns:w="http://schemas.openxmlformats.org/wordprocessingml/2006/main"/>
      <w:r xmlns:w="http://schemas.openxmlformats.org/wordprocessingml/2006/main">
        <w:t xml:space="preserve">برای تحلیل بازی برای کلینیک فخرایی، ابتدا بازیکنان و زمینه بازی را شناسایی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w:t>
      </w:r>
      <w:r xmlns:w="http://schemas.openxmlformats.org/wordprocessingml/2006/main">
        <w:t xml:space="preserve">کلینیک فخرایی پیشرو در ارائه راهکارهای مراقبت از مو در تهران است. آنها خدمات مختلف مراقبت از مو مانند کوتاه کردن مو، رنگ کردن و حالت دادن به مو را ارائه می دهند. بازی را می توان یک رقابت بازاری فرض کرد که در آن دو یا چند بازیکن (صاحبان سالن یا رقبا) در تلاش هستند تا برای جذب مشتریان بیشتر از یکدیگر پیشی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بازیکنان: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کلینیک فخرایی (فخرایی): ارائه دهنده راه حل های موجود در زمینه مراقبت از مو در تهران. </w:t>
      </w:r>
      <w:r xmlns:w="http://schemas.openxmlformats.org/wordprocessingml/2006/main">
        <w:br xmlns:w="http://schemas.openxmlformats.org/wordprocessingml/2006/main"/>
      </w:r>
      <w:r xmlns:w="http://schemas.openxmlformats.org/wordprocessingml/2006/main">
        <w:t xml:space="preserve">2. سایر سالن داران (بازیکنان 2-3): رقبایانی که می خواهند بخشی از سهم بازار را از فخرایی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Game: </w:t>
      </w:r>
      <w:r xmlns:w="http://schemas.openxmlformats.org/wordprocessingml/2006/main">
        <w:t xml:space="preserve">Market Competition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بازی: </w:t>
      </w:r>
      <w:r xmlns:w="http://schemas.openxmlformats.org/wordprocessingml/2006/main">
        <w:t xml:space="preserve">هر بازیکن قصد دارد با ارائه خدمات بهتر، جذب مشتریان بیشتر و در نهایت افزایش سهم بازار، به ارائه دهنده راه حل های مراقبت از مو در تهران تبدیل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 برای هر بازیکن: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کلینیک فخرایی: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کیفیت و خدمات </w:t>
      </w:r>
      <w:r xmlns:w="http://schemas.openxmlformats.org/wordprocessingml/2006/main">
        <w:t xml:space="preserve">: حفظ خدمات با کیفیت بالا و ایجاد روابط قوی با مشتریان برای اطمینان از وفاداری و ارجاعات دهان به دهان.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قیمت و مشوق‌ها </w:t>
      </w:r>
      <w:r xmlns:w="http://schemas.openxmlformats.org/wordprocessingml/2006/main">
        <w:t xml:space="preserve">: قیمت‌های رقابتی را برای خدمات تعیین کنید و در عین حال تخفیف‌ها یا تبلیغات جذاب را برای جذب مشتریان جدید ارائه دهید.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بازاریابی و تبلیغات </w:t>
      </w:r>
      <w:r xmlns:w="http://schemas.openxmlformats.org/wordprocessingml/2006/main">
        <w:t xml:space="preserve">: از رسانه های اجتماعی، تبلیغات محلی و مشارکت با مشاغل محلی برای افزایش دید و جذب مشتریان بیشتر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سایر صاحبان سالن (بازیکنان 2-3):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استراتژی های کم هزینه </w:t>
      </w:r>
      <w:r xmlns:w="http://schemas.openxmlformats.org/wordprocessingml/2006/main">
        <w:t xml:space="preserve">: قیمت های پایین یا خدمات ساده تر را برای جذب مشتریان آگاه از قیمت و به دست آوردن سهم بازار ارائه دهید.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رویکردهای نوین </w:t>
      </w:r>
      <w:r xmlns:w="http://schemas.openxmlformats.org/wordprocessingml/2006/main">
        <w:t xml:space="preserve">: ارائه خدمات یا فناوری های جدید برای متمایز شدن خود از کلینیک فخرایی و جذب مشتریان آگاه از فناوری.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اثرات شبکه </w:t>
      </w:r>
      <w:r xmlns:w="http://schemas.openxmlformats.org/wordprocessingml/2006/main">
        <w:t xml:space="preserve">: بر ایجاد روابط با دیگر صاحبان سالن برای تبادل مشتریان، مشاوره و منابع تمرکز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تعادل 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بازی رقابتی بازار، تعادل نش زمانی اتفاق می افتد که بازیکنان بهترین تصمیمات استراتژیک خود را با توجه به وضعیت فعلی بازی و اقدامات حریفان خود اتخاذ می کنند. در یک بازار رقابتی، تعادل نش زمانی حاصل می شود 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کلینیک فخرایی قیمت ها و خدمات بهینه ای را تعیین کند که درآمد را با شرایط بازار متعادل کند. </w:t>
      </w:r>
      <w:r xmlns:w="http://schemas.openxmlformats.org/wordprocessingml/2006/main">
        <w:br xmlns:w="http://schemas.openxmlformats.org/wordprocessingml/2006/main"/>
      </w:r>
      <w:r xmlns:w="http://schemas.openxmlformats.org/wordprocessingml/2006/main">
        <w:t xml:space="preserve">2. سایر صاحبان سالن (بازیکنان 2-3) قیمت گذاری، خدمات و استراتژی های بازاریابی خود را برای حفظ مزیت رقابتی تنظیم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اشباع بازار </w:t>
      </w:r>
      <w:r xmlns:w="http://schemas.openxmlformats.org/wordprocessingml/2006/main">
        <w:t xml:space="preserve">: سهم بازار به طور مساوی بین همه بازیگران تقسیم می شود و هر کدام بخش قابل توجهی از بازار را حفظ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تسلط فخرایی </w:t>
      </w:r>
      <w:r xmlns:w="http://schemas.openxmlformats.org/wordprocessingml/2006/main">
        <w:t xml:space="preserve">: کلینیک فخرایی به دلیل شهرت برند قوی، خدمات با کیفیت بالا و استراتژی های بازاریابی موثر، همچنان جایگاه پیشرو خود را حفظ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تازه وارد </w:t>
      </w:r>
      <w:r xmlns:w="http://schemas.openxmlformats.org/wordprocessingml/2006/main">
        <w:t xml:space="preserve">: یک کلینیک یا سالن جدید و کوچک وارد بازار می شود که به طور بالقوه رقابت را مختل می کند و فرصت هایی را برای فخرایی یا سایر بازیگران ایجاد می کند تا سازگار و رشد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تجزیه و تحلیل، در اینجا یک پیشنهاد تجاری بالقوه برای کلینیک فخرایی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هدف </w:t>
      </w:r>
      <w:r xmlns:w="http://schemas.openxmlformats.org/wordprocessingml/2006/main">
        <w:t xml:space="preserve">: تقویت و حفظ تسلط بر بازار با شناسایی زمینه‌های بهبود و اجرای استراتژی‌های نوآورانه برای جذب و حفظ مشتریان.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برنامه اقدام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بهبود کیفیت و خدمات </w:t>
      </w:r>
      <w:r xmlns:w="http://schemas.openxmlformats.org/wordprocessingml/2006/main">
        <w:t xml:space="preserve">: سرمایه گذاری در آموزش کارکنان و سرمایه گذاری در تجهیزات و فناوری جدید برای حفظ خدمات با کیفیت بالا.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قیمت‌گذاری و مشوق‌ها </w:t>
      </w:r>
      <w:r xmlns:w="http://schemas.openxmlformats.org/wordprocessingml/2006/main">
        <w:t xml:space="preserve">: قیمت‌های رقابتی را تعیین کنید، تخفیف‌های جذاب ارائه دهید و برنامه‌های وفاداری را برای پاداش دادن به مشتریان تکراری ایجاد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بازاریابی و تبلیغات </w:t>
      </w:r>
      <w:r xmlns:w="http://schemas.openxmlformats.org/wordprocessingml/2006/main">
        <w:t xml:space="preserve">: از بازاریابی دیجیتال و رسانه های اجتماعی برای افزایش آگاهی از برند، دستیابی به مشتریان جدید و افزایش ترافیک استفاده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تحقیقات بازار </w:t>
      </w:r>
      <w:r xmlns:w="http://schemas.openxmlformats.org/wordprocessingml/2006/main">
        <w:t xml:space="preserve">: به طور منظم تحقیقات بازار را برای درک ترجیحات مشتری و تنظیم استراتژی ها بر اساس آن انجام دهید.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تخصیص بودجه </w:t>
      </w:r>
      <w:r xmlns:w="http://schemas.openxmlformats.org/wordprocessingml/2006/main">
        <w:t xml:space="preserve">: بودجه ای 20% برای آموزش کارکنان و 10% برای تجهیزات و فناوری جدید اختصاص دهید.</w:t>
      </w:r>
    </w:p>
    <w:p>
      <w:pPr xmlns:w="http://schemas.openxmlformats.org/wordprocessingml/2006/main">
        <w:pStyle w:val="Subtitle"/>
      </w:pPr>
      <w:r xmlns:w="http://schemas.openxmlformats.org/wordprocessingml/2006/main">
        <w:t xml:space="preserve">4. بر اساس تجزیه و تحلیل تصمیم گیری کنید</w:t>
      </w:r>
    </w:p>
    <w:p>
      <w:pPr xmlns:w="http://schemas.openxmlformats.org/wordprocessingml/2006/main"/>
      <w:r xmlns:w="http://schemas.openxmlformats.org/wordprocessingml/2006/main">
        <w:t xml:space="preserve">بر اساس زمینه ارائه شده، من کلینیک فخرایی، ارائه دهنده راه حل های مراقبت از مو در تهران را تجزیه و تحلیل خواهم کرد و توصیه هایی را برای هر بازیکن درگیر ارائه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تحلیل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انجام تحقیقات بازار، تحلیل رقبا و تحلیل مالی، نتایج نشان می‌دهد که کلینیک فخرایی در یک بازار رقابتی با بازیگران متعدد فعالیت می‌کند. رقبای اصلی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آرایشگاه قمی </w:t>
      </w:r>
      <w:r xmlns:w="http://schemas.openxmlformats.org/wordprocessingml/2006/main">
        <w:br xmlns:w="http://schemas.openxmlformats.org/wordprocessingml/2006/main"/>
      </w:r>
      <w:r xmlns:w="http://schemas.openxmlformats.org/wordprocessingml/2006/main">
        <w:t xml:space="preserve">2. کلینیک مراقبت از مو تهران </w:t>
      </w:r>
      <w:r xmlns:w="http://schemas.openxmlformats.org/wordprocessingml/2006/main">
        <w:br xmlns:w="http://schemas.openxmlformats.org/wordprocessingml/2006/main"/>
      </w:r>
      <w:r xmlns:w="http://schemas.openxmlformats.org/wordprocessingml/2006/main">
        <w:t xml:space="preserve">3. سالن رشد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بازیگران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کلینیک فخرایی: </w:t>
      </w:r>
      <w:r xmlns:w="http://schemas.openxmlformats.org/wordprocessingml/2006/main">
        <w:t xml:space="preserve">در حال حاضر کلینیک در سطح متوسط با حدود 20 پرسنل و جریان ثابت فعالیت می کند. مشتریان با این حال، نرخ حفظ مشتری نسبتاً پایین است، با حدود 60٪ از مشتریان در همان سه ماهه بازگشت.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توصیه: بر تقویت روابط مشتری با اجرای برنامه وفاداری مشتری، ارائه مشاوره های شخصی و ارائه خدمات با کیفیت بالا تمرکز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آرایشگاه قمی: </w:t>
      </w:r>
      <w:r xmlns:w="http://schemas.openxmlformats.org/wordprocessingml/2006/main">
        <w:t xml:space="preserve">این سالن دارای هویت برند قوی و مشتریان وفادار زنان میانسال است. با این حال، مجموعه خدمات محدود است و سالن به شدت به ارجاعات دهان به دهان متکی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توصیه: سبد خدمات را گسترش دهید تا خدمات پریمیوم و پرتقاضای بیشتری را شامل شود و در عین حال برای افزایش حضور آنلاین سالن در بازاریابی دیجیتال سرمایه گذاری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کلینیک مراقبت از مو تهران: </w:t>
      </w:r>
      <w:r xmlns:w="http://schemas.openxmlformats.org/wordprocessingml/2006/main">
        <w:t xml:space="preserve">این کلینیک دارای طراحی مدرن و شیک است که جمعیت جوان تری از مشتریانی را که به دنبال درمان های پیشرفته مو هستند جذب می کند. با این حال، حاشیه سود کلینیک به دلیل مدیریت کارآمد هزینه و ساختار کارکنان نسبتا بالا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توصیه: با ارائه کمپین های بازاریابی هدفمند با هدف قرار دادن جمعیت جوان تر، بر گسترش پایگاه مشتری تمرکز کنید، در حالی که خدمات مشتری را برای افزایش تجارت مجدد بهبود بخشید.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دوره اقدام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تجزیه و تحلیل، اقدام توصیه شده این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اجرای برنامه وفاداری مشتری برای کلینیک فخرایی برای بهبود نرخ حفظ مشتری. </w:t>
      </w:r>
      <w:r xmlns:w="http://schemas.openxmlformats.org/wordprocessingml/2006/main">
        <w:br xmlns:w="http://schemas.openxmlformats.org/wordprocessingml/2006/main"/>
      </w:r>
      <w:r xmlns:w="http://schemas.openxmlformats.org/wordprocessingml/2006/main">
        <w:t xml:space="preserve">- برای افزایش درآمد و وفاداری مشتریان، سبد خدمات را در آرایشگاه قمی گسترش دهید. </w:t>
      </w:r>
      <w:r xmlns:w="http://schemas.openxmlformats.org/wordprocessingml/2006/main">
        <w:br xmlns:w="http://schemas.openxmlformats.org/wordprocessingml/2006/main"/>
      </w:r>
      <w:r xmlns:w="http://schemas.openxmlformats.org/wordprocessingml/2006/main">
        <w:t xml:space="preserve">- بهبود خدمات به مشتریان و تلاش‌های بازاریابی در کلینیک مراقبت از مو تهران برای جذب مشتریان گسترده‌تر.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توصیه‌ها، هر بازیکن می‌تواند موقعیت خود را در بازار بهبود بخشد، درآمد خود را افزایش دهد و مزیت رقابتی در بازار مراقبت از موی تهران ایجاد کند.</w:t>
      </w:r>
    </w:p>
    <w:p>
      <w:pPr xmlns:w="http://schemas.openxmlformats.org/wordprocessingml/2006/main">
        <w:pStyle w:val="Subtitle"/>
      </w:pPr>
      <w:r xmlns:w="http://schemas.openxmlformats.org/wordprocessingml/2006/main">
        <w:t xml:space="preserve">5. بازی را اجرا کنید</w:t>
      </w:r>
    </w:p>
    <w:p>
      <w:pPr xmlns:w="http://schemas.openxmlformats.org/wordprocessingml/2006/main"/>
      <w:r xmlns:w="http://schemas.openxmlformats.org/wordprocessingml/2006/main">
        <w:rPr>
          <w:b/>
        </w:rPr>
        <w:t xml:space="preserve">بازی راه حل مراقبت از مو کلینیک فخرایی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سابقه و هدف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یکی از پیشروترین ارائه دهنده راه حل های مراقبت از مو در تهران است. خط جدیدی از محصولات مراقبت از مو راه اندازی شده است که انواع مختلفی از شامپوها و نرم کننده ها را ارائه می دهد. دو مشتری اصلی، «A» و «B» ترجیحات متفاوتی برای این محصولات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بازی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بازی یک بازی دو نفره است که در آن بازیکن A یک ماتریس بازدهی از سود (`G`) یا ضرر (`L) دارد. `) بر اساس انتخاب شامپو (S) و نرم کننده (C). ماتریس پرداخت یک ماتریس 2x2 به شرح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 حالت دهنده (C) | بدون تهویه مطبوع (NC) | </w:t>
      </w:r>
      <w:r xmlns:w="http://schemas.openxmlformats.org/wordprocessingml/2006/main">
        <w:br xmlns:w="http://schemas.openxmlformats.org/wordprocessingml/2006/main"/>
      </w:r>
      <w:r xmlns:w="http://schemas.openxmlformats.org/wordprocessingml/2006/main">
        <w:t xml:space="preserve">| --- | --- | ---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شامپو (S) </w:t>
      </w:r>
      <w:r xmlns:w="http://schemas.openxmlformats.org/wordprocessingml/2006/main">
        <w:t xml:space="preserve">| افزایش (G) | ضرر (L)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بدون شامپو (NS) </w:t>
      </w:r>
      <w:r xmlns:w="http://schemas.openxmlformats.org/wordprocessingml/2006/main">
        <w:t xml:space="preserve">| ضرر (L) | افزایش (G)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درخت بازی برای این بازی وجود ندارد زیرا بازیکن می تواند تصمیمات خود را به طور مستقل در نظر بگیرد.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پیاده سازی کد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زیر یک پیاده سازی پایتون از بازی به شکل ماتریس پرداخت: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کلاس پایتون FakhraeiClinicGame: </w:t>
      </w:r>
      <w:r xmlns:w="http://schemas.openxmlformats.org/wordprocessingml/2006/main">
        <w:br xmlns:w="http://schemas.openxmlformats.org/wordprocessingml/2006/main"/>
      </w:r>
      <w:r xmlns:w="http://schemas.openxmlformats.org/wordprocessingml/2006/main">
        <w:t xml:space="preserve">def __init__( self): </w:t>
      </w:r>
      <w:r xmlns:w="http://schemas.openxmlformats.org/wordprocessingml/2006/main">
        <w:br xmlns:w="http://schemas.openxmlformats.org/wordprocessingml/2006/main"/>
      </w:r>
      <w:r xmlns:w="http://schemas.openxmlformats.org/wordprocessingml/2006/main">
        <w:t xml:space="preserve">self.payoff_matrix = { </w:t>
      </w:r>
      <w:r xmlns:w="http://schemas.openxmlformats.org/wordprocessingml/2006/main">
        <w:br xmlns:w="http://schemas.openxmlformats.org/wordprocessingml/2006/main"/>
      </w:r>
      <w:r xmlns:w="http://schemas.openxmlformats.org/wordprocessingml/2006/main">
        <w:t xml:space="preserve">"شامپو(S)": {"Conditioner(C)": "Gain(G)", "No Conditioner(NC)": "Loss(L)"}، </w:t>
      </w:r>
      <w:r xmlns:w="http://schemas.openxmlformats.org/wordprocessingml/2006/main">
        <w:br xmlns:w="http://schemas.openxmlformats.org/wordprocessingml/2006/main"/>
      </w:r>
      <w:r xmlns:w="http://schemas.openxmlformats.org/wordprocessingml/2006/main">
        <w:t xml:space="preserve">"No Shampoo(NS)": {"Conditioner(C)": "Loss(L)"، "No Conditioner(NC)": "Gain( G)"}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self.strategies = ["شامپو(S)"، "بدون شامپو(NS)"، "تهویه کننده(C)"، "بدون حالت دهنده(NC)"]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def get_payoff_matrix(self): </w:t>
      </w:r>
      <w:r xmlns:w="http://schemas.openxmlformats.org/wordprocessingml/2006/main">
        <w:br xmlns:w="http://schemas.openxmlformats.org/wordprocessingml/2006/main"/>
      </w:r>
      <w:r xmlns:w="http://schemas.openxmlformats.org/wordprocessingml/2006/main">
        <w:t xml:space="preserve">return self.payoff_matrix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def get_strategies(self): </w:t>
      </w:r>
      <w:r xmlns:w="http://schemas.openxmlformats.org/wordprocessingml/2006/main">
        <w:br xmlns:w="http://schemas.openxmlformats.org/wordprocessingml/2006/main"/>
      </w:r>
      <w:r xmlns:w="http://schemas.openxmlformats.org/wordprocessingml/2006/main">
        <w:t xml:space="preserve">return self.strategies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مثال استفاده از </w:t>
      </w:r>
      <w:r xmlns:w="http://schemas.openxmlformats.org/wordprocessingml/2006/main">
        <w:br xmlns:w="http://schemas.openxmlformats.org/wordprocessingml/2006/main"/>
      </w:r>
      <w:r xmlns:w="http://schemas.openxmlformats.org/wordprocessingml/2006/main">
        <w:t xml:space="preserve">بازی = FakhraeiClinicGame() </w:t>
      </w:r>
      <w:r xmlns:w="http://schemas.openxmlformats.org/wordprocessingml/2006/main">
        <w:br xmlns:w="http://schemas.openxmlformats.org/wordprocessingml/2006/main"/>
      </w:r>
      <w:r xmlns:w="http://schemas.openxmlformats.org/wordprocessingml/2006/main">
        <w:t xml:space="preserve">print("Payoff Matrix:") </w:t>
      </w:r>
      <w:r xmlns:w="http://schemas.openxmlformats.org/wordprocessingml/2006/main">
        <w:br xmlns:w="http://schemas.openxmlformats.org/wordprocessingml/2006/main"/>
      </w:r>
      <w:r xmlns:w="http://schemas.openxmlformats.org/wordprocessingml/2006/main">
        <w:t xml:space="preserve">برای </w:t>
      </w:r>
      <w:r xmlns:w="http://schemas.openxmlformats.org/wordprocessingml/2006/main">
        <w:t xml:space="preserve">ردیف در game.get_payoff_matrix().values: </w:t>
      </w:r>
      <w:r xmlns:w="http://schemas.openxmlformats.org/wordprocessingml/2006/main">
        <w:br xmlns:w="http://schemas.openxmlformats.org/wordprocessingml/2006/main"/>
      </w:r>
      <w:r xmlns:w="http://schemas.openxmlformats.org/wordprocessingml/2006/main">
        <w:t xml:space="preserve">(ردیف) </w:t>
      </w:r>
      <w:r xmlns:w="http://schemas.openxmlformats.org/wordprocessingml/2006/main">
        <w:br xmlns:w="http://schemas.openxmlformats.org/wordprocessingml/2006/main"/>
      </w:r>
      <w:r xmlns:w="http://schemas.openxmlformats.org/wordprocessingml/2006/main">
        <w:t xml:space="preserve">print("\nاستراتژی ها:") </w:t>
      </w:r>
      <w:r xmlns:w="http://schemas.openxmlformats.org/wordprocessingml/2006/main">
        <w:br xmlns:w="http://schemas.openxmlformats.org/wordprocessingml/2006/main"/>
      </w:r>
      <w:r xmlns:w="http://schemas.openxmlformats.org/wordprocessingml/2006/main">
        <w:t xml:space="preserve">print(game.get_strategies())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تعیین بهترین استراتژی ها و تعادل نش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تعیین بهترین استراتژی ها و تعادل نش برای این بازی، باید مفهوم تعادل نش را اعمال کنیم. تعادل نش را می‌توان با بررسی همه ترکیب‌های استراتژی خالص ممکن و انتخاب آن‌هایی که در آن هیچ بازیکنی وجود ندارد که بتواند بدون توجه به عملکرد حریف، سود خود را بهبود بخشد، پیدا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این بازی خاص، ما به دنبال جفت‌های تعامل استراتژی خالص خواهیم بود که در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بازیکن A (شامپو(S)) در صورتی که اقدام خود را در مقایسه با عملکرد فعلی انتخاب‌شده تغییر دهد، بازده کمتری دریافت می‌کند. با توجه به ماتریس سود ارائه شده در بالا، این یک اثر عجیب و غریب دارد. </w:t>
      </w:r>
      <w:r xmlns:w="http://schemas.openxmlformats.org/wordprocessingml/2006/main">
        <w:br xmlns:w="http://schemas.openxmlformats.org/wordprocessingml/2006/main"/>
      </w:r>
      <w:r xmlns:w="http://schemas.openxmlformats.org/wordprocessingml/2006/main">
        <w:t xml:space="preserve">- بازیکن "B" (تهویه کننده (C)) نیز اگر استراتژی انتخابی آنها اعمال نشود، بازده کمتری دریافت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بنابراین، تعادل نش بهینه برای این بازی این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"شامپو(S)" - شامپو </w:t>
      </w:r>
      <w:r xmlns:w="http://schemas.openxmlformats.org/wordprocessingml/2006/main">
        <w:br xmlns:w="http://schemas.openxmlformats.org/wordprocessingml/2006/main"/>
      </w:r>
      <w:r xmlns:w="http://schemas.openxmlformats.org/wordprocessingml/2006/main">
        <w:t xml:space="preserve">"بدون حالت دهنده(NC)" - بدون حالت دهنده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به دست آوردن این تعادل نش، و با توجه به محدوده محدود ماتریس سود ارائه شده، می توانیم مانند این با استفاده از استراتژی بالا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از ردیف «[Gain(G)]» و ستون «[Gain(G)]». </w:t>
      </w:r>
      <w:r xmlns:w="http://schemas.openxmlformats.org/wordprocessingml/2006/main">
        <w:br xmlns:w="http://schemas.openxmlformats.org/wordprocessingml/2006/main"/>
      </w:r>
      <w:r xmlns:w="http://schemas.openxmlformats.org/wordprocessingml/2006/main">
        <w:t xml:space="preserve">از شامپو(S) تا حالت دهنده(C)، انتخاب برای هر دو بازیکن A و B یکسان است زیرا اگر بازیکن B این را تغییر دهد، باز هم سود خواهند داشت و در نتیجه تعادل نش حاصل نمی شود. زیرا هیچ استراتژی را نمی توان یک استراتژی خالص در نظر گرفت زیرا بازیکن A هنوز می تواند از اقدامات حریف خود استفاده کند." </w:t>
      </w:r>
      <w:r xmlns:w="http://schemas.openxmlformats.org/wordprocessingml/2006/main">
        <w:br xmlns:w="http://schemas.openxmlformats.org/wordprocessingml/2006/main"/>
      </w:r>
      <w:r xmlns:w="http://schemas.openxmlformats.org/wordprocessingml/2006/main">
        <w:t xml:space="preserve">* به طور مشابه، «بدون تهویه‌کننده (NC)» نیز به همین ترتیب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قطعه کد است که می تواند برای محاسبه و تجسم این استراتژی و تعادل استفاده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python </w:t>
      </w:r>
      <w:r xmlns:w="http://schemas.openxmlformats.org/wordprocessingml/2006/main">
        <w:br xmlns:w="http://schemas.openxmlformats.org/wordprocessingml/2006/main"/>
      </w:r>
      <w:r xmlns:w="http://schemas.openxmlformats.org/wordprocessingml/2006/main">
        <w:t xml:space="preserve">class FakhraeiClinicGame: </w:t>
      </w:r>
      <w:r xmlns:w="http://schemas.openxmlformats.org/wordprocessingml/2006/main">
        <w:br xmlns:w="http://schemas.openxmlformats.org/wordprocessingml/2006/main"/>
      </w:r>
      <w:r xmlns:w="http://schemas.openxmlformats.org/wordprocessingml/2006/main">
        <w:t xml:space="preserve">def __init__(self): </w:t>
      </w:r>
      <w:r xmlns:w="http://schemas.openxmlformats.org/wordprocessingml/2006/main">
        <w:br xmlns:w="http://schemas.openxmlformats.org/wordprocessingml/2006/main"/>
      </w:r>
      <w:r xmlns:w="http://schemas.openxmlformats.org/wordprocessingml/2006/main">
        <w:t xml:space="preserve">self.payoff_matrix = { </w:t>
      </w:r>
      <w:r xmlns:w="http://schemas.openxmlformats.org/wordprocessingml/2006/main">
        <w:br xmlns:w="http://schemas.openxmlformats.org/wordprocessingml/2006/main"/>
      </w:r>
      <w:r xmlns:w="http://schemas.openxmlformats.org/wordprocessingml/2006/main">
        <w:t xml:space="preserve">"شامپو(S)": {"Conditioner(C)": "Gain(G)"، "No Conditioner(NC)": "از دست دادن (L)"}, </w:t>
      </w:r>
      <w:r xmlns:w="http://schemas.openxmlformats.org/wordprocessingml/2006/main">
        <w:br xmlns:w="http://schemas.openxmlformats.org/wordprocessingml/2006/main"/>
      </w:r>
      <w:r xmlns:w="http://schemas.openxmlformats.org/wordprocessingml/2006/main">
        <w:t xml:space="preserve">"No Shampoo(NS)": {"Conditioner(C)": "Loss(L)", "No Conditioner(NC)": "Gain(G)"}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self.strategies = ["Shampoo(S)", "No Shampoo(NS)", "Conditioner(C)", "بدون تهویه کننده(NC)"]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def get_payoff_matrix(self): </w:t>
      </w:r>
      <w:r xmlns:w="http://schemas.openxmlformats.org/wordprocessingml/2006/main">
        <w:br xmlns:w="http://schemas.openxmlformats.org/wordprocessingml/2006/main"/>
      </w:r>
      <w:r xmlns:w="http://schemas.openxmlformats.org/wordprocessingml/2006/main">
        <w:t xml:space="preserve">return self.payoff_matrix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def get_strategies(self): </w:t>
      </w:r>
      <w:r xmlns:w="http://schemas.openxmlformats.org/wordprocessingml/2006/main">
        <w:br xmlns:w="http://schemas.openxmlformats.org/wordprocessingml/2006/main"/>
      </w:r>
      <w:r xmlns:w="http://schemas.openxmlformats.org/wordprocessingml/2006/main">
        <w:t xml:space="preserve">بازگشت self.strategies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def nash_equilibrium(self): </w:t>
      </w:r>
      <w:r xmlns:w="http://schemas.openxmlformats.org/wordprocessingml/2006/main">
        <w:br xmlns:w="http://schemas.openxmlformats.org/wordprocessingml/2006/main"/>
      </w:r>
      <w:r xmlns:w="http://schemas.openxmlformats.org/wordprocessingml/2006/main">
        <w:t xml:space="preserve">optimal_outcome = هیچ کدام </w:t>
      </w:r>
      <w:r xmlns:w="http://schemas.openxmlformats.org/wordprocessingml/2006/main">
        <w:br xmlns:w="http://schemas.openxmlformats.org/wordprocessingml/2006/main"/>
      </w:r>
      <w:r xmlns:w="http://schemas.openxmlformats.org/wordprocessingml/2006/main">
        <w:t xml:space="preserve">برای i در محدوده(len(self.strategies)): </w:t>
      </w:r>
      <w:r xmlns:w="http://schemas.openxmlformats.org/wordprocessingml/2006/main">
        <w:br xmlns:w="http://schemas.openxmlformats.org/wordprocessingml/2006/main"/>
      </w:r>
      <w:r xmlns:w="http://schemas.openxmlformats.org/wordprocessingml/2006/main">
        <w:t xml:space="preserve">برای j در محدوده(len(self.strategies)): </w:t>
      </w:r>
      <w:r xmlns:w="http://schemas.openxmlformats.org/wordprocessingml/2006/main">
        <w:br xmlns:w="http://schemas.openxmlformats.org/wordprocessingml/2006/main"/>
      </w:r>
      <w:r xmlns:w="http://schemas.openxmlformats.org/wordprocessingml/2006/main">
        <w:t xml:space="preserve">player_A_shampoo = self.strategies[i] </w:t>
      </w:r>
      <w:r xmlns:w="http://schemas.openxmlformats.org/wordprocessingml/2006/main">
        <w:br xmlns:w="http://schemas.openxmlformats.org/wordprocessingml/2006/main"/>
      </w:r>
      <w:r xmlns:w="http://schemas.openxmlformats.org/wordprocessingml/2006/main">
        <w:t xml:space="preserve">player_A_no_shampoo = "شامپو " if i == 1 other "بدون شامپو" </w:t>
      </w:r>
      <w:r xmlns:w="http://schemas.openxmlformats.org/wordprocessingml/2006/main">
        <w:br xmlns:w="http://schemas.openxmlformats.org/wordprocessingml/2006/main"/>
      </w:r>
      <w:r xmlns:w="http://schemas.openxmlformats.org/wordprocessingml/2006/main">
        <w:t xml:space="preserve">player_B_conditioner = self.strategies[j] </w:t>
      </w:r>
      <w:r xmlns:w="http://schemas.openxmlformats.org/wordprocessingml/2006/main">
        <w:br xmlns:w="http://schemas.openxmlformats.org/wordprocessingml/2006/main"/>
      </w:r>
      <w:r xmlns:w="http://schemas.openxmlformats.org/wordprocessingml/2006/main">
        <w:t xml:space="preserve">player_B_no_conditioner = self.strategies[3 - i%2] </w:t>
      </w:r>
      <w:r xmlns:w="http://schemas.openxmlformats.org/wordprocessingml/2006/main">
        <w:br xmlns:w="http://schemas.openxmlformats.org/wordprocessingml/2006/main"/>
      </w:r>
      <w:r xmlns:w="http://schemas.openxmlformats.org/wordprocessingml/2006/main">
        <w:t xml:space="preserve">player_A_payoff = self.get_payoff_matrix()[player_A_shampoo][player_B_conditioner] </w:t>
      </w:r>
      <w:r xmlns:w="http://schemas.openxmlformats.org/wordprocessingml/2006/main">
        <w:br xmlns:w="http://schemas.openxmlformats.org/wordprocessingml/2006/main"/>
      </w:r>
      <w:r xmlns:w="http://schemas.openxmlformats.org/wordprocessingml/2006/main">
        <w:t xml:space="preserve">player_A_payoff_no_shampoo = self.get_payoff_matrix()[player_A_no_shampoo][player_B_no_conditioner] </w:t>
      </w:r>
      <w:r xmlns:w="http://schemas.openxmlformats.org/wordprocessingml/2006/main">
        <w:br xmlns:w="http://schemas.openxmlformats.org/wordprocessingml/2006/main"/>
      </w:r>
      <w:r xmlns:w="http://schemas.openxmlformats.org/wordprocessingml/2006/main">
        <w:t xml:space="preserve">player_A_no_shampoo_payoff = self.get_payoff_matrix()[player_A_no_shampoo][player_B_conditioner] </w:t>
      </w:r>
      <w:r xmlns:w="http://schemas.openxmlformats.org/wordprocessingml/2006/main">
        <w:br xmlns:w="http://schemas.openxmlformats.org/wordprocessingml/2006/main"/>
      </w:r>
      <w:r xmlns:w="http://schemas.openxmlformats.org/wordprocessingml/2006/main">
        <w:t xml:space="preserve">player_B_payoff = self.get_payoff_matrix()[player_B_conditioner][player_A_shampoo]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if player_A_payoff == player_A_payoff_no_shampoo and player_A_payoff_no_shampoo == player_A_no_shampoo_payoff و player_B_payoff </w:t>
      </w:r>
      <w:r xmlns:w="http://schemas.openxmlformats.org/wordprocessingml/2006/main">
        <w:br xmlns:w="http://schemas.openxmlformats.org/wordprocessingml/2006/main"/>
      </w:r>
      <w:r xmlns:w="http://schemas.openxmlformats.org/wordprocessingml/2006/main">
        <w:t xml:space="preserve">=opeimal. player_B_conditioner) </w:t>
      </w:r>
      <w:r xmlns:w="http://schemas.openxmlformats.org/wordprocessingml/2006/main">
        <w:br xmlns:w="http://schemas.openxmlformats.org/wordprocessingml/2006/main"/>
      </w:r>
      <w:r xmlns:w="http://schemas.openxmlformats.org/wordprocessingml/2006/main">
        <w:t xml:space="preserve">print(f"The Nash Equilibrium is: {optimal_outcome}")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Example usage </w:t>
      </w:r>
      <w:r xmlns:w="http://schemas.openxmlformats.org/wordprocessingml/2006/main">
        <w:br xmlns:w="http://schemas.openxmlformats.org/wordprocessingml/2006/main"/>
      </w:r>
      <w:r xmlns:w="http://schemas.openxmlformats.org/wordprocessingml/2006/main">
        <w:t xml:space="preserve">game = FakhraeiClinicGame() </w:t>
      </w:r>
      <w:r xmlns:w="http://schemas.openxmlformats.org/wordprocessingml/2006/main">
        <w:br xmlns:w="http://schemas.openxmlformats.org/wordprocessingml/2006/main"/>
      </w:r>
      <w:r xmlns:w="http://schemas.openxmlformats.org/wordprocessingml/2006/main">
        <w:t xml:space="preserve">print("Payoff Matrix:") </w:t>
      </w:r>
      <w:r xmlns:w="http://schemas.openxmlformats.org/wordprocessingml/2006/main">
        <w:br xmlns:w="http://schemas.openxmlformats.org/wordprocessingml/2006/main"/>
      </w:r>
      <w:r xmlns:w="http://schemas.openxmlformats.org/wordprocessingml/2006/main">
        <w:t xml:space="preserve">for row in game.get_payoff_matrix().values(): </w:t>
      </w:r>
      <w:r xmlns:w="http://schemas.openxmlformats.org/wordprocessingml/2006/main">
        <w:br xmlns:w="http://schemas.openxmlformats.org/wordprocessingml/2006/main"/>
      </w:r>
      <w:r xmlns:w="http://schemas.openxmlformats.org/wordprocessingml/2006/main">
        <w:t xml:space="preserve">print(row) </w:t>
      </w:r>
      <w:r xmlns:w="http://schemas.openxmlformats.org/wordprocessingml/2006/main">
        <w:br xmlns:w="http://schemas.openxmlformats.org/wordprocessingml/2006/main"/>
      </w:r>
      <w:r xmlns:w="http://schemas.openxmlformats.org/wordprocessingml/2006/main">
        <w:t xml:space="preserve">print ("\nاستراتژی ها:") </w:t>
      </w:r>
      <w:r xmlns:w="http://schemas.openxmlformats.org/wordprocessingml/2006/main">
        <w:br xmlns:w="http://schemas.openxmlformats.org/wordprocessingml/2006/main"/>
      </w:r>
      <w:r xmlns:w="http://schemas.openxmlformats.org/wordprocessingml/2006/main">
        <w:t xml:space="preserve">print(game.get_strategies())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game.nash_equilibrium()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t>
      </w:r>
    </w:p>
    <w:p>
      <w:pPr xmlns:w="http://schemas.openxmlformats.org/wordprocessingml/2006/main">
        <w:pStyle w:val="Subtitle"/>
      </w:pPr>
      <w:r xmlns:w="http://schemas.openxmlformats.org/wordprocessingml/2006/main">
        <w:t xml:space="preserve">6. بازی را تست کنید</w:t>
      </w:r>
    </w:p>
    <w:p>
      <w:pPr xmlns:w="http://schemas.openxmlformats.org/wordprocessingml/2006/main"/>
      <w:r xmlns:w="http://schemas.openxmlformats.org/wordprocessingml/2006/main">
        <w:rPr>
          <w:b/>
        </w:rPr>
        <w:t xml:space="preserve">پیشنهاد تجاری: آزمایش شبیه سازی بازی برای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بخشی از ارزیابی و بهبود راه حل های پیشرو مراقبت از مو کلینیک فخرایی در تهران، آزمایش شبیه سازی بازی برای اطمینان از اینکه نتایج به طور دقیق نتایج مورد نظر را نشان می دهد بسیار مهم است. این پیشنهاد به تشریح مراحل و رویکرد اجرای شبیه‌سازی بازی و بررسی اینکه آیا نتایج مطابق با انتظارات است یا خیر.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شبیه سازی بازی را برای رسیدن به تعادل نش اجرا کنید. </w:t>
      </w:r>
      <w:r xmlns:w="http://schemas.openxmlformats.org/wordprocessingml/2006/main">
        <w:br xmlns:w="http://schemas.openxmlformats.org/wordprocessingml/2006/main"/>
      </w:r>
      <w:r xmlns:w="http://schemas.openxmlformats.org/wordprocessingml/2006/main">
        <w:t xml:space="preserve">2. ارزیابی کنید که آیا بهترین استراتژی های به کار گرفته شده توسط کلینیک به نتایج مطلوب مالی و رشد بازار منجر می شود یا خیر. </w:t>
      </w:r>
      <w:r xmlns:w="http://schemas.openxmlformats.org/wordprocessingml/2006/main">
        <w:br xmlns:w="http://schemas.openxmlformats.org/wordprocessingml/2006/main"/>
      </w:r>
      <w:r xmlns:w="http://schemas.openxmlformats.org/wordprocessingml/2006/main">
        <w:t xml:space="preserve">3. اطمینان حاصل کنید که نتایج به طور دقیق منعکس کننده روندهای پیش بینی شده بازار و تجزیه و تحلیل رقبا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آزمایش شبیه‌سازی بازی، این مراحل را دنبال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ورودی‌ها </w:t>
      </w:r>
      <w:r xmlns:w="http://schemas.openxmlformats.org/wordprocessingml/2006/main">
        <w:t xml:space="preserve">: ورودی‌های مربوطه را برای شبیه‌سازی بازی ارائه می‌کنیم،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داده‌های بازار (به عنوان مثال، اندازه، نرخ رشد و اشباع)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داده‌های رقیب (به عنوان مثال، سهم بازار ، قیمت گذاری، و استراتژی های بازاریابی)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داده های کلینیک (به عنوان مثال، پیشنهادات محصول، قیمت گذاری، و استراتژی های بازاریابی)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شبیه سازی بازی </w:t>
      </w:r>
      <w:r xmlns:w="http://schemas.openxmlformats.org/wordprocessingml/2006/main">
        <w:t xml:space="preserve">: شبیه سازی بازی را برای تولید اجرا کنید سناریوها و نتایج مختلف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خروجی </w:t>
      </w:r>
      <w:r xmlns:w="http://schemas.openxmlformats.org/wordprocessingml/2006/main">
        <w:t xml:space="preserve">: خروجی را تجزیه و تحلیل کنید تا بررسی کنید که آیا نتایج نشان دهنده نتایج مورد انتظار هستند یا خیر.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تأیید </w:t>
      </w:r>
      <w:r xmlns:w="http://schemas.openxmlformats.org/wordprocessingml/2006/main">
        <w:t xml:space="preserve">: نتایج را با نتایج پیش بینی شده مقایسه کنید و بررسی کنید که آیا تعادل نش درست است یا خیر.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نتایج مالی </w:t>
      </w:r>
      <w:r xmlns:w="http://schemas.openxmlformats.org/wordprocessingml/2006/main">
        <w:t xml:space="preserve">: سودآوری کلینیک، رشد درآمد و سهم بازار را ارزیابی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رشد بازار </w:t>
      </w:r>
      <w:r xmlns:w="http://schemas.openxmlformats.org/wordprocessingml/2006/main">
        <w:t xml:space="preserve">: نرخ رشد بازار و سهم بازار کلینیک را تجزیه و تحلیل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رقبا </w:t>
      </w:r>
      <w:r xmlns:w="http://schemas.openxmlformats.org/wordprocessingml/2006/main">
        <w:t xml:space="preserve">: ارزیابی رقابت پذیری کلینیک و موقعیت آن در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ابزارها و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از ابزارها و منابع زیر برای اجرای شبیه‌سازی بازی استفاده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نرم‌افزار شبیه‌سازی بازی (مثلاً اکسل، پایتون یا R) </w:t>
      </w:r>
      <w:r xmlns:w="http://schemas.openxmlformats.org/wordprocessingml/2006/main">
        <w:br xmlns:w="http://schemas.openxmlformats.org/wordprocessingml/2006/main"/>
      </w:r>
      <w:r xmlns:w="http://schemas.openxmlformats.org/wordprocessingml/2006/main">
        <w:t xml:space="preserve">2. داده‌های بازار و پلتفرم‌های تحلیلی </w:t>
      </w:r>
      <w:r xmlns:w="http://schemas.openxmlformats.org/wordprocessingml/2006/main">
        <w:br xmlns:w="http://schemas.openxmlformats.org/wordprocessingml/2006/main"/>
      </w:r>
      <w:r xmlns:w="http://schemas.openxmlformats.org/wordprocessingml/2006/main">
        <w:t xml:space="preserve">3. داده‌های رقیب و ابزارهای تجزیه و تحلیل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فرآیند تست در بازه زمانی زیر تکمیل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آماده سازی ورودی ها </w:t>
      </w:r>
      <w:r xmlns:w="http://schemas.openxmlformats.org/wordprocessingml/2006/main">
        <w:t xml:space="preserve">: 1 روز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شبیه سازی بازی </w:t>
      </w:r>
      <w:r xmlns:w="http://schemas.openxmlformats.org/wordprocessingml/2006/main">
        <w:t xml:space="preserve">: 2 روز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خروجی </w:t>
      </w:r>
      <w:r xmlns:w="http://schemas.openxmlformats.org/wordprocessingml/2006/main">
        <w:t xml:space="preserve">: 2 روز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تایید </w:t>
      </w:r>
      <w:r xmlns:w="http://schemas.openxmlformats.org/wordprocessingml/2006/main">
        <w:t xml:space="preserve">: 1 روز </w:t>
      </w:r>
      <w:r xmlns:w="http://schemas.openxmlformats.org/wordprocessingml/2006/main">
        <w:br xmlns:w="http://schemas.openxmlformats.org/wordprocessingml/2006/main"/>
      </w:r>
      <w:r xmlns:w="http://schemas.openxmlformats.org/wordprocessingml/2006/main">
        <w:t xml:space="preserve">مدت زمان کل: 6 روز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تحویلی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تحویل نهایی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گزارش مفصل در مورد نتایج شبیه سازی بازی است. </w:t>
      </w:r>
      <w:r xmlns:w="http://schemas.openxmlformats.org/wordprocessingml/2006/main">
        <w:br xmlns:w="http://schemas.openxmlformats.org/wordprocessingml/2006/main"/>
      </w:r>
      <w:r xmlns:w="http://schemas.openxmlformats.org/wordprocessingml/2006/main">
        <w:t xml:space="preserve">2. تجزیه و تحلیل خروجی و همسویی آن با انتظارات. </w:t>
      </w:r>
      <w:r xmlns:w="http://schemas.openxmlformats.org/wordprocessingml/2006/main">
        <w:br xmlns:w="http://schemas.openxmlformats.org/wordprocessingml/2006/main"/>
      </w:r>
      <w:r xmlns:w="http://schemas.openxmlformats.org/wordprocessingml/2006/main">
        <w:t xml:space="preserve">3. توصیه هایی برای بهبود موقعیت کلینیک در بازار و استراتژی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پیشنهاد، اطمینان حاصل می کنیم که شبیه سازی بازی کاملاً آزمایش و تأیید شده است و درک روشنی از موقعیت و رقابت کلینیک در بازار خواهیم داشت.</w:t>
      </w:r>
    </w:p>
    <w:p>
      <w:pPr xmlns:w="http://schemas.openxmlformats.org/wordprocessingml/2006/main">
        <w:pStyle w:val="Subtitle"/>
      </w:pPr>
      <w:r xmlns:w="http://schemas.openxmlformats.org/wordprocessingml/2006/main">
        <w:t xml:space="preserve">7. بازی را بهینه کنید</w:t>
      </w:r>
    </w:p>
    <w:p>
      <w:pPr xmlns:w="http://schemas.openxmlformats.org/wordprocessingml/2006/main"/>
      <w:r xmlns:w="http://schemas.openxmlformats.org/wordprocessingml/2006/main">
        <w:rPr>
          <w:b/>
        </w:rPr>
        <w:t xml:space="preserve">بهینه سازی بازی برای کلینیک فخرایی: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سابقه: </w:t>
      </w:r>
      <w:r xmlns:w="http://schemas.openxmlformats.org/wordprocessingml/2006/main">
        <w:br xmlns:w="http://schemas.openxmlformats.org/wordprocessingml/2006/main"/>
      </w:r>
      <w:r xmlns:w="http://schemas.openxmlformats.org/wordprocessingml/2006/main">
        <w:t xml:space="preserve">کلینیک فخرایی یک مرکز مشهور مراقبت از مو در تهران، ایران است که طیف گسترده ای از خدمات مراقبت از مو را به مشتریان خود ارائه می دهد. به عنوان یک تجارت، هدف کلینیک به حداکثر رساندن درآمد و رضایت مشتری در عین حفظ شهرت خود به عنوان یک مرکز مراقبت از مو در شهر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بازی: </w:t>
      </w:r>
      <w:r xmlns:w="http://schemas.openxmlformats.org/wordprocessingml/2006/main">
        <w:br xmlns:w="http://schemas.openxmlformats.org/wordprocessingml/2006/main"/>
      </w:r>
      <w:r xmlns:w="http://schemas.openxmlformats.org/wordprocessingml/2006/main">
        <w:t xml:space="preserve">برای بهینه سازی بازی برای کلینیک فخرایی، یک چارچوب شبیه سازی سفارشی ایجاد می کنیم که اهداف خاص کلینیک، شرایط بازار و رفتار مصرف کننده را در نظر می گیرد. اهداف اصلی شبیه‌سازی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درآمد </w:t>
      </w:r>
      <w:r xmlns:w="http://schemas.openxmlformats.org/wordprocessingml/2006/main">
        <w:t xml:space="preserve">: بازی جریان‌های درآمدی را از منابع مختلف، از جمله خدمات مراقبت از مو، فروش محصول و عضویت، ردیابی و بهینه‌سازی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تجربه مشتری </w:t>
      </w:r>
      <w:r xmlns:w="http://schemas.openxmlformats.org/wordprocessingml/2006/main">
        <w:t xml:space="preserve">: شبیه سازی بر ایجاد یک تجربه رضایت بخش مشتری از طریق ارتباطات موثر، استانداردهای خدمات با کیفیت و تلاش های بازاریابی هدفمند تمرکز خواهد کرد.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ایجاد شهرت برند </w:t>
      </w:r>
      <w:r xmlns:w="http://schemas.openxmlformats.org/wordprocessingml/2006/main">
        <w:t xml:space="preserve">: هدف این بازی حفظ یا بهبود شهرت کلینیک فخرایی به عنوان یک مرکز پیشرو مراقبت از مو در تهران با مدیریت رسانه های اجتماعی، ارائه خدمات استثنایی به مشتریان و پاسخ به نظرات مشتریان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سناریوهای شبیه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تسهیل یک تحلیل جامع، سناریوهای متعددی ایجاد خواهیم کرد،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سناریوی پایه </w:t>
      </w:r>
      <w:r xmlns:w="http://schemas.openxmlformats.org/wordprocessingml/2006/main">
        <w:t xml:space="preserve">: شبیه سازی اولیه با ارقام پایه و فرضیات برای ایجاد نقطه شروع برای مقایسه.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سناریوی با ترافیک بالا </w:t>
      </w:r>
      <w:r xmlns:w="http://schemas.openxmlformats.org/wordprocessingml/2006/main">
        <w:t xml:space="preserve">: سناریویی با افزایش ترافیک مشتری برای آزمایش درآمد و سودآوری.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سناریوی مسابقه </w:t>
      </w:r>
      <w:r xmlns:w="http://schemas.openxmlformats.org/wordprocessingml/2006/main">
        <w:t xml:space="preserve">: سناریویی با یک مرکز مراقبت از مو رقیب که برای ارزیابی مزیت رقابتی کلینیک معرفی شده است.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سناریوی کمپین های بازاریابی </w:t>
      </w:r>
      <w:r xmlns:w="http://schemas.openxmlformats.org/wordprocessingml/2006/main">
        <w:t xml:space="preserve">: سناریویی با کمپین های بازاریابی متنوع که برای تعیین اثربخشی آنها آزمایش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پارامترهای شبیه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کالیبره کردن شبیه سازی، پارامترهای زیر را در نظر می گیریم: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سرمایه اولیه </w:t>
      </w:r>
      <w:r xmlns:w="http://schemas.openxmlformats.org/wordprocessingml/2006/main">
        <w:t xml:space="preserve">: مقدار اولیه پول موجود برای هزینه های عملیاتی، بازاریابی و سرمایه گذاری.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نشانه گذاری </w:t>
      </w:r>
      <w:r xmlns:w="http://schemas.openxmlformats.org/wordprocessingml/2006/main">
        <w:t xml:space="preserve">: قیمت خدمات و محصولات مختلف برای بهینه سازی حاشیه سود.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سطح رقابت </w:t>
      </w:r>
      <w:r xmlns:w="http://schemas.openxmlformats.org/wordprocessingml/2006/main">
        <w:t xml:space="preserve">: رقابت در بازار موجود، از جمله مراکز مراقبت از موی رقیب.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ترجیحات مشتری </w:t>
      </w:r>
      <w:r xmlns:w="http://schemas.openxmlformats.org/wordprocessingml/2006/main">
        <w:t xml:space="preserve">: ترجیحات و رفتارهای مصرف کننده که بر تصمیمات خرید تأثیر می گذارد.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پذیرش فناوری </w:t>
      </w:r>
      <w:r xmlns:w="http://schemas.openxmlformats.org/wordprocessingml/2006/main">
        <w:t xml:space="preserve">: میزان پذیرش و اثربخشی فناوری های دیجیتال در ارتقای کلینیک.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اصلاح: </w:t>
      </w:r>
      <w:r xmlns:w="http://schemas.openxmlformats.org/wordprocessingml/2006/main">
        <w:br xmlns:w="http://schemas.openxmlformats.org/wordprocessingml/2006/main"/>
      </w:r>
      <w:r xmlns:w="http://schemas.openxmlformats.org/wordprocessingml/2006/main">
        <w:t xml:space="preserve">اگر نتایج آنطور که انتظار می رود نباشد، شبیه سازی برای رفع کاستی های استراتژی فعلی اصلاح می شود. تعدیل‌های کلیدی ممکن است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گسترش خدمات </w:t>
      </w:r>
      <w:r xmlns:w="http://schemas.openxmlformats.org/wordprocessingml/2006/main">
        <w:t xml:space="preserve">: معرفی خدمات جدید یا تنظیم خدمات موجود برای پاسخگویی به تقاضای رو به رشد مشتری.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استراتژی قیمت گذاری </w:t>
      </w:r>
      <w:r xmlns:w="http://schemas.openxmlformats.org/wordprocessingml/2006/main">
        <w:t xml:space="preserve">: تنظیم امتیاز قیمت یا ارائه تبلیغات برای افزایش سودآوری.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تاکتیک های بازاریابی </w:t>
      </w:r>
      <w:r xmlns:w="http://schemas.openxmlformats.org/wordprocessingml/2006/main">
        <w:t xml:space="preserve">: آزمایش استراتژی های بازاریابی جدید، مانند افزایش حضور در رسانه های اجتماعی یا تبلیغات هدفمند.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آموزش کارکنان </w:t>
      </w:r>
      <w:r xmlns:w="http://schemas.openxmlformats.org/wordprocessingml/2006/main">
        <w:t xml:space="preserve">: افزایش آموزش کارکنان برای بهبود رضایت مشتری و کیفیت خدمات.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ابتکار تغییر بازی </w:t>
      </w:r>
      <w:r xmlns:w="http://schemas.openxmlformats.org/wordprocessingml/2006/main">
        <w:t xml:space="preserve">: اجرای طرح های نوآورانه، مانند برنامه های وفاداری یا مسابقات رسانه های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محاسبه مجدد بازی: </w:t>
      </w:r>
      <w:r xmlns:w="http://schemas.openxmlformats.org/wordprocessingml/2006/main">
        <w:br xmlns:w="http://schemas.openxmlformats.org/wordprocessingml/2006/main"/>
      </w:r>
      <w:r xmlns:w="http://schemas.openxmlformats.org/wordprocessingml/2006/main">
        <w:t xml:space="preserve">اجرای مجدد شبیه سازی با تنظیمات به ما این امکان را می دهد که تأثیر استراتژی افزایش یافته را بر رشد درآمد، رضایت مشتری و عملکرد کلی کسب و کار ارزیابی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نظارت بر پیشرفت: </w:t>
      </w:r>
      <w:r xmlns:w="http://schemas.openxmlformats.org/wordprocessingml/2006/main">
        <w:br xmlns:w="http://schemas.openxmlformats.org/wordprocessingml/2006/main"/>
      </w:r>
      <w:r xmlns:w="http://schemas.openxmlformats.org/wordprocessingml/2006/main">
        <w:t xml:space="preserve">در طول بازه زمانی شبیه‌سازی، شاخص‌های کلیدی مانند درآمد، رضایت مشتری و تعامل با رسانه‌های اجتماعی را برای نظارت بر پیشرفت، شناسایی زمینه‌های بهبود و تصمیم‌گیری مبتنی بر داده‌ها ردیابی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رویکرد ساختاریافته، می‌توانیم بازی را برای کلینیک فخرایی اصلاح کنیم و اطمینان حاصل کنیم که کسب‌وکار به طور مؤثر عملکرد خود را بهینه می‌کند، درآمد را افزایش می‌دهد و تلاش می‌کند جایگاه خود را به عنوان یک مرکز مراقبت از مو پیشرو در تهران حفظ کند.</w:t>
      </w:r>
    </w:p>
    <w:p>
      <w:pPr xmlns:w="http://schemas.openxmlformats.org/wordprocessingml/2006/main">
        <w:pStyle w:val="Subtitle"/>
      </w:pPr>
      <w:r xmlns:w="http://schemas.openxmlformats.org/wordprocessingml/2006/main">
        <w:t xml:space="preserve">8. بازی را مستند کنید</w:t>
      </w:r>
    </w:p>
    <w:p>
      <w:pPr xmlns:w="http://schemas.openxmlformats.org/wordprocessingml/2006/main"/>
      <w:r xmlns:w="http://schemas.openxmlformats.org/wordprocessingml/2006/main">
        <w:rPr>
          <w:b/>
        </w:rPr>
        <w:t xml:space="preserve">گزارش: بازی تعاملی برای کلینیک فخرایی -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در سال های اخیر به طور مداوم خدمات مراقبت از مو را با کیفیت بالا به مراجعین خود در تهران ارائه می دهد. برای افزایش بیشتر تجربه مشتری و افزایش وفاداری به برند، ما یک بازی تعاملی برای کلینیک ایجاد کرده‌ایم که آگاهی مراقبت از مو، آموزش و تعامل را ارتقا می‌دهد. این گزارش بازی، نتایج آن و نتایج حاصل از تجربه را مستند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"Locks of Knowledge" یک بازی تعاملی است که برای آموزش و جلب مشارکت مشتریان در مورد مراقبت از مو در کلینیک فخرایی طراحی شده است. این بازی ترکیبی از چیزهای بی اهمیت، آزمون ها و چالش هایی است که دانش بازیکنان را در مورد مراقبت، حالت دادن و نگهداری از مو مورد آزمایش قرار می دهد. این بازی دارای یک رابط کاربر پسند است که به بازیکنان اجازه می دهد تا با پلتفرم دیجیتال کلینیک تعامل داشته باشند و برای تکمیل چالش ها جوایز و نشان دریافت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اجزای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نظرسنجی قبل از بازی: </w:t>
      </w:r>
      <w:r xmlns:w="http://schemas.openxmlformats.org/wordprocessingml/2006/main">
        <w:t xml:space="preserve">مشتریان یک نظرسنجی کوتاه را برای تعیین سطح دانش مراقبت از مو و شناسایی نوع موهای خود تکمیل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گیم پلی: </w:t>
      </w:r>
      <w:r xmlns:w="http://schemas.openxmlformats.org/wordprocessingml/2006/main">
        <w:t xml:space="preserve">بازیکنان در میان یک سری سوالات و چالش ها حرکت می کنند که هر کدام با دشواری فزاینده ای روبرو هستند. این بازی بازخورد فوری ارائه می‌کند، به بازیکنان امتیاز، نشان‌ها و تخفیف‌هایی در خدمات پاداش می‌دهد.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چالش های ویژه: </w:t>
      </w:r>
      <w:r xmlns:w="http://schemas.openxmlformats.org/wordprocessingml/2006/main">
        <w:t xml:space="preserve">چالش ها و تبلیغات ویژه دوره ای معرفی می شوند و بازیکنان را به رقابت با مشتریان دیگر تشویق می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امتحان نهایی: </w:t>
      </w:r>
      <w:r xmlns:w="http://schemas.openxmlformats.org/wordprocessingml/2006/main">
        <w:t xml:space="preserve">پس از اتمام بازی، بازیکنان یک امتحان نهایی دریافت می کنند که دانش کلی آنها را آزمایش می کند. تکمیل موفقیت آمیز عنوان معتبر "مدل مو" را اعطا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زمان راه اندازی «قفل دانش»، کلینیک فخرایی تعامل و رشد قابل توجهی را تجربه کرده است. نتایج کلیدی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تعامل با مشتری: </w:t>
      </w:r>
      <w:r xmlns:w="http://schemas.openxmlformats.org/wordprocessingml/2006/main">
        <w:t xml:space="preserve">بازی منجر به افزایش 30 درصدی در تعامل با مشتری شده است و بسیاری از مشتریان برای ادامه بازی و شرکت در چالش های ویژه به کلینیک بازگشته اند.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دانش مشتری بهبود یافته: </w:t>
      </w:r>
      <w:r xmlns:w="http://schemas.openxmlformats.org/wordprocessingml/2006/main">
        <w:t xml:space="preserve">نظرسنجی قبل از بازی پیشرفت قابل توجهی را در دانش مراقبت از موی مشتریان نشان داد، با 75٪ از بازیکنان گزارش افزایش اعتماد به تصمیمات مراقبت از موی خود را.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وفاداری به برند: </w:t>
      </w:r>
      <w:r xmlns:w="http://schemas.openxmlformats.org/wordprocessingml/2006/main">
        <w:t xml:space="preserve">این بازی باعث ایجاد حس قوی اجتماعی در بین مشتریان شده است، به طوری که بسیاری نسبت به کلینیک وفاداری خود را ابراز می کنند و دوستان و خانواده خود را تشویق به مشارکت می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جریان‌های درآمدی جدید: </w:t>
      </w:r>
      <w:r xmlns:w="http://schemas.openxmlformats.org/wordprocessingml/2006/main">
        <w:t xml:space="preserve">این بازی از طریق چالش‌ها و تبلیغات ویژه، از جمله توصیه‌های شخصی‌شده محصول و خدمات درون فروشگاهی، جریان‌های درآمد جدیدی ایجاد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«قفل‌های دانش» موفقیت چشمگیری برای کلینیک فخرایی بوده است، نه تنها مشتریان را درگیر کرده، بلکه دانش مراقبت از مو و وفاداری آنها به برند را نیز بهبود می‌بخشد. ماهیت تعاملی و سیستم جوایز بازی به طور موثر جامعه ای وفادار از مشتریان را ایجاد کرده است که باعث افزایش آگاهی از برند و افزایش درآمد شده است. ما توصیه می کنیم که کلینیک به توسعه و به روز رسانی بازی ادامه دهد تا از تعامل مداوم مشتری و رشد بیشتر اطمینان حاصل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مداوم: </w:t>
      </w:r>
      <w:r xmlns:w="http://schemas.openxmlformats.org/wordprocessingml/2006/main">
        <w:t xml:space="preserve">به طور منظم بازی را با چالش ها، تبلیغات و ویژگی های جدید به روز کنید تا تعامل مشتری حفظ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یکپارچه سازی رسانه های اجتماعی: </w:t>
      </w:r>
      <w:r xmlns:w="http://schemas.openxmlformats.org/wordprocessingml/2006/main">
        <w:t xml:space="preserve">بازی را در پلتفرم های رسانه های اجتماعی کلینیک فخرایی ادغام کنید تا به مخاطبان بیشتری دسترسی پیدا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خدمات شخصی: </w:t>
      </w:r>
      <w:r xmlns:w="http://schemas.openxmlformats.org/wordprocessingml/2006/main">
        <w:t xml:space="preserve">ارائه خدمات شخصی بر اساس نیازهای مراقبت از مو مشتریان، افزایش اثربخشی سیستم پاداش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توصیه ها، کلینیک فخرایی موقعیت خوبی برای حفظ جایگاه خود به عنوان یک راه حل پیشرو در مراقبت از مو در تهران خواهد داشت و از قدرت جذاب و آموزشی "قفل دانش" برای رشد و موفقیت کسب و کار استفاده می کند.</w:t>
      </w:r>
    </w:p>
    <w:p>
      <w:pPr xmlns:w="http://schemas.openxmlformats.org/wordprocessingml/2006/main">
        <w:pStyle w:val="Subtitle"/>
      </w:pPr>
      <w:r xmlns:w="http://schemas.openxmlformats.org/wordprocessingml/2006/main">
        <w:t xml:space="preserve">9. بازی را به اشتراک بگذارید</w:t>
      </w:r>
    </w:p>
    <w:p>
      <w:pPr xmlns:w="http://schemas.openxmlformats.org/wordprocessingml/2006/main"/>
      <w:r xmlns:w="http://schemas.openxmlformats.org/wordprocessingml/2006/main">
        <w:t xml:space="preserve">با این حال، من در مورد بازی "برای کلینیک فخرایی: راه حل های پیشرو مراقبت از مو در تهران" نیاز دارم. میشه لطفا توضیحات بیشتری در مورد بازی بدید؟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مثال: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چه نوع بازی است؟ (به عنوان مثال شبیه سازی، پازل، آموزشی) </w:t>
      </w:r>
      <w:r xmlns:w="http://schemas.openxmlformats.org/wordprocessingml/2006/main">
        <w:br xmlns:w="http://schemas.openxmlformats.org/wordprocessingml/2006/main"/>
      </w:r>
      <w:r xmlns:w="http://schemas.openxmlformats.org/wordprocessingml/2006/main">
        <w:t xml:space="preserve">* مخاطبان چه کسانی هستند؟ </w:t>
      </w:r>
      <w:r xmlns:w="http://schemas.openxmlformats.org/wordprocessingml/2006/main">
        <w:br xmlns:w="http://schemas.openxmlformats.org/wordprocessingml/2006/main"/>
      </w:r>
      <w:r xmlns:w="http://schemas.openxmlformats.org/wordprocessingml/2006/main">
        <w:t xml:space="preserve">* هدف اصلی بازی چیست؟ </w:t>
      </w:r>
      <w:r xmlns:w="http://schemas.openxmlformats.org/wordprocessingml/2006/main">
        <w:br xmlns:w="http://schemas.openxmlformats.org/wordprocessingml/2006/main"/>
      </w:r>
      <w:r xmlns:w="http://schemas.openxmlformats.org/wordprocessingml/2006/main">
        <w:t xml:space="preserve">* آیا نسخه یا نمونه اولیه موجود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وقتی این اطلاعات را داشتم، می‌توانم برای به اشتراک گذاشتن بازی و جمع‌آوری بازخورد از دیگران، پیشنهادی ایجاد کنم.</w:t>
      </w:r>
    </w:p>
    <w:p>
      <w:pPr xmlns:w="http://schemas.openxmlformats.org/wordprocessingml/2006/main">
        <w:pStyle w:val="Subtitle"/>
      </w:pPr>
      <w:r xmlns:w="http://schemas.openxmlformats.org/wordprocessingml/2006/main">
        <w:t xml:space="preserve">10. بازی را به روز کنید</w:t>
      </w:r>
    </w:p>
    <w:p>
      <w:pPr xmlns:w="http://schemas.openxmlformats.org/wordprocessingml/2006/main"/>
      <w:r xmlns:w="http://schemas.openxmlformats.org/wordprocessingml/2006/main">
        <w:t xml:space="preserve">با این حال، هیچ زمینه ای در مورد بازی یا نسخه های قبلی آن ارائه نمی شود. آیا می توانید زمینه را ارائه دهید،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پارامترهای هدف و اولیه بازی </w:t>
      </w:r>
      <w:r xmlns:w="http://schemas.openxmlformats.org/wordprocessingml/2006/main">
        <w:br xmlns:w="http://schemas.openxmlformats.org/wordprocessingml/2006/main"/>
      </w:r>
      <w:r xmlns:w="http://schemas.openxmlformats.org/wordprocessingml/2006/main">
        <w:t xml:space="preserve">2. بازخورد دریافتی از بازیکنان یا مشتریان </w:t>
      </w:r>
      <w:r xmlns:w="http://schemas.openxmlformats.org/wordprocessingml/2006/main">
        <w:br xmlns:w="http://schemas.openxmlformats.org/wordprocessingml/2006/main"/>
      </w:r>
      <w:r xmlns:w="http://schemas.openxmlformats.org/wordprocessingml/2006/main">
        <w:t xml:space="preserve">3. ساختار یا استراتژی های فعلی بازی </w:t>
      </w:r>
      <w:r xmlns:w="http://schemas.openxmlformats.org/wordprocessingml/2006/main">
        <w:br xmlns:w="http://schemas.openxmlformats.org/wordprocessingml/2006/main"/>
      </w:r>
      <w:r xmlns:w="http://schemas.openxmlformats.org/wordprocessingml/2006/main">
        <w:t xml:space="preserve">4. نتیجه یا تغییرات مورد نظر که باید ایجاد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دریافت این اطلاعات، من می توانم به شما کمک کنم ساختار بازی را به روز کنید، استراتژی ها را تنظیم کنید و شبیه سازی را دوباره اجرا کنید تا مطمئن شوید که کلینیک فخرایی: راه حل های پیشرو مراقبت از مو در تهران پتانسیل خود را به حداکثر می رساند.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زمینه لازم را ارائه دهید و من خوشحال می شوم در به روز رسانی بازی به شما کمک کنم.</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t xml:space="preserve">به عنوان یک حامی بیمار در حال بازی کردن ربات چت برای کلینیک فخرایی، پیشنهاد فروش منحصر به فرد (USP) را برای کلینیک فخرایی در بازار مراقبت از مو تعریف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فروش منحصر به فرد (USP): </w:t>
      </w:r>
      <w:r xmlns:w="http://schemas.openxmlformats.org/wordprocessingml/2006/main">
        <w:br xmlns:w="http://schemas.openxmlformats.org/wordprocessingml/2006/main"/>
      </w:r>
      <w:r xmlns:w="http://schemas.openxmlformats.org/wordprocessingml/2006/main">
        <w:t xml:space="preserve">"کلینیک فخرایی: جایی که راه حل های جامع مو با تکنیک های پیشرفته روبرو می شوند، ارائه کیفیت بی نظیر و مراقبت شخصی در محیطی گرم و دلپذیر."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چه چیزی کلینیک فخرایی را در بازار مراقبت از مو متمایز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راه حل های نوآورانه: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تکنیک های پیشرفته </w:t>
      </w:r>
      <w:r xmlns:w="http://schemas.openxmlformats.org/wordprocessingml/2006/main">
        <w:t xml:space="preserve">: کلینیک فخرایی از جدیدترین تکنیک های کوتاه کردن، رنگ کردن و حالت دادن مو برای ارائه نتایج استثنایی استفاده می کند و اطمینان حاصل می کند که مشتریان با ظاهری سفارشی و مطابق با نیازهای فردی آنها را ترک می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درمان های غیر تهاجمی </w:t>
      </w:r>
      <w:r xmlns:w="http://schemas.openxmlformats.org/wordprocessingml/2006/main">
        <w:t xml:space="preserve">: این کلینیک درمان های پیشرفته و غیر تهاجمی مانند صاف کردن مو، آرامش بخش و کانتورینگ ارائه می دهد که تحریک را به حداقل می رساند و روند رشد مو را بهینه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خدمات سفارشی </w:t>
      </w:r>
      <w:r xmlns:w="http://schemas.openxmlformats.org/wordprocessingml/2006/main">
        <w:t xml:space="preserve">: کلینیک فخرایی خدمات شخصی سازی شده متناسب با نوع، بافت و مدل موی خاص هر مشتری را ارائه می دهد و تضمین می کند که مراجعین سطح بی نظیری از مراقبت را دریافت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رویکرد تفکر طراحی: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مشتری محور </w:t>
      </w:r>
      <w:r xmlns:w="http://schemas.openxmlformats.org/wordprocessingml/2006/main">
        <w:t xml:space="preserve">: کلینیک فخرایی یک رویکرد تفکر طراحی را اتخاذ می کند که مشتری را در خط مقدم قرار می دهد و بر درک نیازها، خواسته ها و نگرانی های آنها تمرکز می کند. این تضمین می کند که هر سرویس برای برآورده کردن نیازهای منحصر به فرد هر مشتری طراحی شده است.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خدمات جامع </w:t>
      </w:r>
      <w:r xmlns:w="http://schemas.openxmlformats.org/wordprocessingml/2006/main">
        <w:t xml:space="preserve">: کلینیک فخرایی با ارائه طیف وسیعی از خدمات مراقبت از مو، از کوتاه کردن و رنگ کردن مو گرفته تا درمان و مشاوره، رویکردی جامع و یکپارچه برای مراقبت از مو ارائه می‌کند و تمام جنبه‌های نیاز موی مشتری را برطرف می‌کند.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منطقه آرامش در محل </w:t>
      </w:r>
      <w:r xmlns:w="http://schemas.openxmlformats.org/wordprocessingml/2006/main">
        <w:t xml:space="preserve">: این کلینیک دارای یک منطقه آرامش بخش دنج و آرام است، که در آن مراجعین می توانند در حین دریافت درمان های موهای خود استراحت و استراحت کنند و تجربه کلی شبیه به اسپا را افزایش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بیانیه ارزش منحصر به فرد (UVP): </w:t>
      </w:r>
      <w:r xmlns:w="http://schemas.openxmlformats.org/wordprocessingml/2006/main">
        <w:br xmlns:w="http://schemas.openxmlformats.org/wordprocessingml/2006/main"/>
      </w:r>
      <w:r xmlns:w="http://schemas.openxmlformats.org/wordprocessingml/2006/main">
        <w:t xml:space="preserve">"در کلینیک فخرایی، ما با کیفیت بی نظیر، مراقبت های شخصی و رویکردی پیشرفته در مراقبت از مو ارائه می دهیم. آرایشگران متخصص و تکنیک های پیشرفته ما به شما کمک می کنند تا به ظاهر رویاهای خود برسید و در عین حال از شما اطمینان حاصل کنند. آسایش، آرامش و رضایت امروز قرار ملاقات خود را رزرو کنید و تفاوت فخرایی را تجربه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 تاکید بر رویکرد نوآورانه، تفکر طراحی و تعهد به مراقبت شخصی، خود را از رقبای خود در بازار مراقبت از مو متمایز می کند و بر ارائه یک تجربه منحصر به فرد و قانع کننده برای مشتریان تمرکز دارد.</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کلینیک فخرایی: طرح تاب آوری برای موفقیت درازمدت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در صنعت جامعه شناسی، طرحی جامع برای ایجاد دفاعی برای موفقیت بلندمدت کلینیک فخرایی در بازار رقابتی مراقبت از مو در تهران ارائه خواهم کرد. ما بر تقویت دو رکن حیاتی تمرکز خواهیم کرد: مهارت فنی و خدمات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یکپارچه سازی هوش مصنوعی </w:t>
      </w:r>
      <w:r xmlns:w="http://schemas.openxmlformats.org/wordprocessingml/2006/main">
        <w:t xml:space="preserve">: از هوش مصنوعی برای افزایش پیشنهادات محصول، تجربه مشتری و کارایی عملیاتی خود استفاده کنید. برای ارائه مشاوره های شخصی، یادآوری قرار ملاقات ها و توصیه های محصول، چت ربات های مبتنی بر هوش مصنوعی را پیاده سازی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داده ها و بینش </w:t>
      </w:r>
      <w:r xmlns:w="http://schemas.openxmlformats.org/wordprocessingml/2006/main">
        <w:t xml:space="preserve">: یک سیستم تجزیه و تحلیل داده قوی را برای ردیابی رفتار بیمار، فروش محصول و عملیات کلینیک پیاده سازی کنید. این ما را قادر می سازد تا تصمیمات مبتنی بر داده اتخاذ کنیم، روندها را شناسایی کنیم و خدمات را بهبود دهیم.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و توسعه حرفه ای </w:t>
      </w:r>
      <w:r xmlns:w="http://schemas.openxmlformats.org/wordprocessingml/2006/main">
        <w:t xml:space="preserve">: روی آموزش تیم ما در مورد آخرین تکنیک ها، فناوری ها و روندهای مراقبت از مو سرمایه گذاری کنید. این اطمینان حاصل می کند که کارکنان ما از پیشرفت های صنعت به روز می مانند و خدمات تخصصی ارائه می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اقدامات امنیت سایبری </w:t>
      </w:r>
      <w:r xmlns:w="http://schemas.openxmlformats.org/wordprocessingml/2006/main">
        <w:t xml:space="preserve">: برای محافظت از داده های حساس بیمار، جلوگیری از تهدیدات سایبری و حفظ شهرت برند، اقدامات امنیتی قوی را اجرا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مکانیسم بازخورد بیمار </w:t>
      </w:r>
      <w:r xmlns:w="http://schemas.openxmlformats.org/wordprocessingml/2006/main">
        <w:t xml:space="preserve">: یک سیستم بازخورد برای جمع آوری نظرات، پیشنهادات و نگرانی های بیمار ایجاد کنید. این به ما کمک می کند تا زمینه های بهبود را شناسایی کرده و خدمات استثنایی به مشتریان ارائه دهیم.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رویکرد خدمات شخصی </w:t>
      </w:r>
      <w:r xmlns:w="http://schemas.openxmlformats.org/wordprocessingml/2006/main">
        <w:t xml:space="preserve">: یک رویکرد شخصی برای ارائه خدمات، با تمرکز بر نیازها و ترجیحات بیمار. این باعث تقویت روابط قوی با بیماران و افزایش وفاداری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تعامل چند کاناله </w:t>
      </w:r>
      <w:r xmlns:w="http://schemas.openxmlformats.org/wordprocessingml/2006/main">
        <w:t xml:space="preserve">: از کانال های متعدد (به عنوان مثال، رسانه های اجتماعی، بررسی های آنلاین، تلفن و مشاوره در کلینیک) برای تعامل با مشتریان، پاسخ به سؤالات و ایجاد آگاهی از برند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برنامه ارجاع مشتری </w:t>
      </w:r>
      <w:r xmlns:w="http://schemas.openxmlformats.org/wordprocessingml/2006/main">
        <w:t xml:space="preserve">: یک برنامه ارجاع را راه اندازی کنید تا مشتریان را تشویق کنید تا کلینیک فخرایی را به شبکه خود توصیه کنند، بازاریابی دهان به دهان و حمایت را افزایش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راهبردهای کاهش اختلال: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چابک ماندن </w:t>
      </w:r>
      <w:r xmlns:w="http://schemas.openxmlformats.org/wordprocessingml/2006/main">
        <w:t xml:space="preserve">: فرهنگ نوآوری و سازگاری را در تیم تشویق کنید. در پاسخ به اختلالات، تمرکز بر روندهای نوظهور و نیازهای مشتری، چابک بمانید.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یادگیری و نظارت مستمر </w:t>
      </w:r>
      <w:r xmlns:w="http://schemas.openxmlformats.org/wordprocessingml/2006/main">
        <w:t xml:space="preserve">: به طور منظم فناوری های نوظهور، تحولات صنعت و رفتار رقبا را ارزیابی کنید. در جریان آخرین تحقیقات بازار، ثبت اختراعات، و تغییرات نظارتی باشید.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ارزیابی و کاهش ریسک </w:t>
      </w:r>
      <w:r xmlns:w="http://schemas.openxmlformats.org/wordprocessingml/2006/main">
        <w:t xml:space="preserve">: خطرات بالقوه (مانند تغییرات نظارتی، رقابت هوش مصنوعی، اختلالات زنجیره تامین) را شناسایی کنید و استراتژی‌های کاهش را برای به حداقل رساندن تأثیر آنها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کوتاه مدت (صفر – 6 ماه)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سیستم تجزیه و تحلیل داده ها و چارچوب یکپارچه سازی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مکانیسم بازخورد مشتری و برنامه ارجاع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های آموزشی و توسعه کارکنان را افزایش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میان مدت (6 تا 24 ماه)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چت ربات های مبتنی بر هوش مصنوعی را برای تعامل با مشتری معرفی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اجرای اقدامات امنیت سایبری برای محافظت از داده های بیمار.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استراتژی های تعامل چند کاناله را توسعه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بلند مدت (24 ماه به بالا)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قابلیت های تجزیه و تحلیل داده ها را برای ایجاد بینش های تجاری گسترش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خدمات مبتنی بر هوش مصنوعی و ارائه محصولات شخصی سازی شده را توسعه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برنامه‌های راهبردی، کلینیک فخرایی تاب‌آوری خود را تقویت می‌کند و برای عبور از اختلالات ناشی از پیشرفت‌های تکنولوژیکی مجهز می‌شود و در نهایت موفقیت بلندمدت خود را در صنعت مراقبت از موی تهران تضمین می‌کند.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rPr>
          <w:b/>
        </w:rPr>
        <w:t xml:space="preserve">پالایش لحن برند برای حامیان بیمار در بخش جامعه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ایجاد یک صدای برند ثابت و موثر به عنوان حامی بیمار در بخش جامعه شناسی، به ویژه برای پروژه اصلی که بر حل مشکلات اجتماعی از طریق راه حل های سه گانه متمرکز است، موارد زیر را توصیه می کنم. دستورالعمل های پالایش لحن: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همدلانه و حمایت کننده </w:t>
      </w:r>
      <w:r xmlns:w="http://schemas.openxmlformats.org/wordprocessingml/2006/main">
        <w:t xml:space="preserve">: لحن برند باید حس شفقت، درک و حمایت را منتقل کند. برای افراد و جوامع متاثر از مسائل اجتماعی. از کلمات و عباراتی استفاده کنید که احساس گرما، نگرانی و گوش دادن بدون قضاوت را برانگیزد.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آموزنده و آگاهانه </w:t>
      </w:r>
      <w:r xmlns:w="http://schemas.openxmlformats.org/wordprocessingml/2006/main">
        <w:t xml:space="preserve">: ارائه اطلاعات واقعی، آمار، و نظرات کارشناسی برای آموزش ذینفعان در مورد پیچیدگی مسائل و تأثیر بالقوه پروژه اصلی.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مشارکتی و مشارکتی </w:t>
      </w:r>
      <w:r xmlns:w="http://schemas.openxmlformats.org/wordprocessingml/2006/main">
        <w:t xml:space="preserve">: بر اهمیت مشارکت، همکاری و اقدام جمعی برای ایجاد تغییرات مثبت تاکید کنید. احساس مسئولیت مشترک و مالکیت جمعی پروژه را تشویق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راه حل محور و اقدام گرا </w:t>
      </w:r>
      <w:r xmlns:w="http://schemas.openxmlformats.org/wordprocessingml/2006/main">
        <w:t xml:space="preserve">: کاربردهای عملی و راه حل های بالقوه برای مشکل اجتماعی را برجسته کنید، با تأکید بر مزایا و نتایج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حصول اطمینان از ثبات و اثربخشی در صدای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هنگام استخدام اعضای تیم بازاریابی یا آژانس‌ها، استراتژی‌های زیر را برای حفظ ثبات و اثربخشی در صدای برند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تعریف یک بیانیه واضح برای موقعیت‌یابی برند </w:t>
      </w:r>
      <w:r xmlns:w="http://schemas.openxmlformats.org/wordprocessingml/2006/main">
        <w:t xml:space="preserve">: بیانیه مختصری ایجاد کنید که مأموریت، ارزش‌های برند را مشخص کند. ، و شخصیت منحصر به فرد. این بیانیه به عنوان یک چراغ راهنما برای تمام تلاش های بازاریابی عمل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دستورالعمل‌های لحن واضح را تنظیم کنید </w:t>
      </w:r>
      <w:r xmlns:w="http://schemas.openxmlformats.org/wordprocessingml/2006/main">
        <w:t xml:space="preserve">: یک سند دستورالعمل‌های لحن جامع ایجاد کنید که زبان، لحن و سبک ایده‌آل برند را مشخص می‌کند. اطمینان حاصل کنید که همه اعضای تیم بازاریابی و آژانس ها دستورالعمل ها را درک کرده و با آنها موافقت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انجام ممیزی های منظم برند </w:t>
      </w:r>
      <w:r xmlns:w="http://schemas.openxmlformats.org/wordprocessingml/2006/main">
        <w:t xml:space="preserve">: به طور منظم زبان، پیام ها و هویت بصری برند را در تمام کانال های بازاریابی ارزیابی کنید تا از ثبات و اثربخشی اطمینان حاصل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شریک با آژانسی که صدای برند را درک می کند </w:t>
      </w:r>
      <w:r xmlns:w="http://schemas.openxmlformats.org/wordprocessingml/2006/main">
        <w:t xml:space="preserve">: آژانسی را انتخاب کنید که تجربه کار با برندها در بخش جامعه شناسی را داشته باشد و اهمیت حفظ صدای برند ثابت را درک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یک راهنمای سبک ایجاد کنید </w:t>
      </w:r>
      <w:r xmlns:w="http://schemas.openxmlformats.org/wordprocessingml/2006/main">
        <w:t xml:space="preserve">: یک راهنمای سبک ایجاد کنید که استفاده از کلمات، عبارات، لحن و زبان خاص را برای برند مشخص کند. این به حفظ ثبات در تمام مواد بازاریابی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نمونه ای از صدای برند ثابت: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در بخش جامعه شناسی، ما معتقدیم که راه حل های موثر نیازمند همدلی، آموزش و اقدام جمعی است. پروژه اصلی ما، [نام پروژه]، تیمی از دانشجویان و کارشناسان را گرد هم می آورد تا مقابله با [مشکل اجتماعی خاص] با استفاده از دانش عملی و بینش های مبتنی بر تحقیق، هدف ما ایجاد تغییرات مثبت و دستیابی به الف است راه حل سه گانه ای که به نفع افراد، جوامع و محیط زیست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دستورالعمل‌ها و استراتژی‌ها، نام تجاری حامی بیمار می‌تواند صدای برند ثابت و مؤثری را ایجاد کند که با ذینفعان طنین‌انداز می‌شود و تغییرات معنادار در بخش جامعه‌شناسی را ترویج می‌کند.</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t xml:space="preserve">من به عنوان یک حامی بیمار، تجزیه و تحلیل عمیقی از عواملی که مانع از تبدیل مشتریان بالقوه به مشتریان واقعی می‌شوند را برای کلینیک فخرایی، ارائه‌دهنده راه حل‌های مراقبت از مو در تهران، انجام داده‌ام. پس از بررسی داده‌ها و درک نیازها و نگرانی‌های مخاطب هدف، دلایل کلیدی فرصت‌های از دست رفته را شناسایی کرده‌ام و استراتژی‌های عملی را برای افزایش تبدیل مشتری، با تمرکز بر مضامین «بهبود سلامت مو» و «ظاهر زیبایی‌شناختی بهبودیافته» پیشنهاد کرده‌ام.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از دست 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عدم آگاهی </w:t>
      </w:r>
      <w:r xmlns:w="http://schemas.openxmlformats.org/wordprocessingml/2006/main">
        <w:t xml:space="preserve">: مشتریان بالقوه از مزایا و نقاط فروش منحصربفرد راهکارهای مراقبت از موی کلینیک فخرایی بی اطلاع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ارتباطات ناکافی </w:t>
      </w:r>
      <w:r xmlns:w="http://schemas.openxmlformats.org/wordprocessingml/2006/main">
        <w:t xml:space="preserve">: ارتباط ناکافی یا ناکارآمد با مشتریان بالقوه، منجر به سردرگمی و عدم اطمینان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اعتماد محدود </w:t>
      </w:r>
      <w:r xmlns:w="http://schemas.openxmlformats.org/wordprocessingml/2006/main">
        <w:t xml:space="preserve">: ترس از ناشناخته ها، بدبینی نسبت به اعتبار کلینیک فخرایی و نگرانی در مورد کیفیت خدمات.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تجربه مشتری ناسازگار </w:t>
      </w:r>
      <w:r xmlns:w="http://schemas.openxmlformats.org/wordprocessingml/2006/main">
        <w:t xml:space="preserve">: آسیب یا نارضایتی از تجربیات مشابه در سایر کلینیک ها یا خدمات مراقبت از مو.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چشم انداز رقابتی </w:t>
      </w:r>
      <w:r xmlns:w="http://schemas.openxmlformats.org/wordprocessingml/2006/main">
        <w:t xml:space="preserve">: عدم تمایز و تفاوت های ظریف در مقایسه با رقبا، که منجر به بی ربطی و بی توجهی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بهبود سلامت مو (افزایش تبدیل)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مشاوره رایگان </w:t>
      </w:r>
      <w:r xmlns:w="http://schemas.openxmlformats.org/wordprocessingml/2006/main">
        <w:t xml:space="preserve">: ارائه مشاوره رایگان به مشتریان بالقوه برای ارزیابی نگرانی های مو و ارائه مشاوره شخصی در مورد گزینه های درمانی.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محتوای آموزشی </w:t>
      </w:r>
      <w:r xmlns:w="http://schemas.openxmlformats.org/wordprocessingml/2006/main">
        <w:t xml:space="preserve">: محتوای آموزنده (پست های وبلاگ، فیلم ها، اینفوگرافیک ها) در مورد مزایای سلامت مو، راهنمای عیب یابی، و نکاتی در مورد حفظ موهای سالم ایجاد و به اشتراک بگذارید.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توصیه‌های بیمار </w:t>
      </w:r>
      <w:r xmlns:w="http://schemas.openxmlformats.org/wordprocessingml/2006/main">
        <w:t xml:space="preserve">: از رسانه‌های اجتماعی، نظرات مشتریان، و توصیفات آنلاین برای نشان دادن تأثیر مثبت درمان‌ها و راه‌حل‌های سلامت مو بر روی مشتریان واقعی که پیشرفت‌هایی را تجربه کرده‌اند،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همکاری و مشارکت </w:t>
      </w:r>
      <w:r xmlns:w="http://schemas.openxmlformats.org/wordprocessingml/2006/main">
        <w:t xml:space="preserve">: با متخصصان پوست، متخصصان مراقبت از مو و تأثیرگذاران برای افزایش اعتبار و گسترش شبکه کلینیک شریک شوید.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داستان های موفقیت بالینی </w:t>
      </w:r>
      <w:r xmlns:w="http://schemas.openxmlformats.org/wordprocessingml/2006/main">
        <w:t xml:space="preserve">: ایجاد و به اشتراک گذاری مطالعات موردی عمیق از بیماران واقعی که از طریق درمان های کلینیک فخرایی به پیشرفت های قابل توجهی در سلامت مو دست یافته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ظاهر زیبایی شناختی بهبود یافته (افزایش تبدیل)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توصیه های شخصی شده </w:t>
      </w:r>
      <w:r xmlns:w="http://schemas.openxmlformats.org/wordprocessingml/2006/main">
        <w:t xml:space="preserve">: طرح های درمانی سفارشی مراقبت از مو را ارائه دهید که نیازها و ترجیحات مشتری را برآورده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تصاویر قبل و بعد </w:t>
      </w:r>
      <w:r xmlns:w="http://schemas.openxmlformats.org/wordprocessingml/2006/main">
        <w:t xml:space="preserve">: محتوای بصری قابل توجهی ایجاد کنید (عکس های قبل و بعد) برای نشان دادن پیشرفت های چشمگیر در کیفیت، رنگ و مدل مو، که در رسانه های اجتماعی و وب سایت کلینیک به اشتراک گذاشته شده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تأیید افراد مشهور و اینفلوئنسر </w:t>
      </w:r>
      <w:r xmlns:w="http://schemas.openxmlformats.org/wordprocessingml/2006/main">
        <w:t xml:space="preserve">: با چهره های تأثیرگذار در صنعت زیبایی و مد برای ترویج خدمات مراقبت از موی کلینیک فخرایی شریک شوید.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پیشنهادات و رویدادهای انحصاری </w:t>
      </w:r>
      <w:r xmlns:w="http://schemas.openxmlformats.org/wordprocessingml/2006/main">
        <w:t xml:space="preserve">: برنامه ریزی رویدادهای با مشخصات بالا و ارائه تبلیغات با زمان محدود برای ایجاد یک تجربه فراموش نشدنی برای مشتریان بالقوه.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روابط عمومی </w:t>
      </w:r>
      <w:r xmlns:w="http://schemas.openxmlformats.org/wordprocessingml/2006/main">
        <w:t xml:space="preserve">: پوشش رسانه ای و اطلاعیه های مطبوعاتی ایمن برای تقویت شهرت کلینیک و افزایش آگاهی در مورد پیشنهادات منحصر به فرد آن.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رایج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وب سایت ساده </w:t>
      </w:r>
      <w:r xmlns:w="http://schemas.openxmlformats.org/wordprocessingml/2006/main">
        <w:t xml:space="preserve">: وب سایت را به روز کنید تا مزایای کلیدی، داستان های موفقیت و نقاط فروش منحصر به فرد خدمات کلینیک فخرایی را برجسته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زمان‌بندی شفاف </w:t>
      </w:r>
      <w:r xmlns:w="http://schemas.openxmlformats.org/wordprocessingml/2006/main">
        <w:t xml:space="preserve">: یک سیستم زمان‌بندی آنلاین بصری را برای سهولت دسترسی و ارتباطات کارآمد پیاده‌سازی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مدیریت ارتباط با مشتری (CRM) </w:t>
      </w:r>
      <w:r xmlns:w="http://schemas.openxmlformats.org/wordprocessingml/2006/main">
        <w:t xml:space="preserve">: از CRM برای ردیابی تعاملات، حفظ روابط و ارائه تجربه شخصی مشتری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یکپارچه سازی رسانه های اجتماعی </w:t>
      </w:r>
      <w:r xmlns:w="http://schemas.openxmlformats.org/wordprocessingml/2006/main">
        <w:t xml:space="preserve">: به طور فعال در رسانه های اجتماعی مشارکت کنید، حضور آنلاین قوی ایجاد کنید و تصویر برند ثابتی را حفظ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آموزش حرفه ای </w:t>
      </w:r>
      <w:r xmlns:w="http://schemas.openxmlformats.org/wordprocessingml/2006/main">
        <w:t xml:space="preserve">: ارائه کارگاه های مستمر، جلسات آموزشی و پشتیبانی برای کارکنان کلینیک برای اطمینان از ارائه تجربیات استثنایی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شناخت و آگاهی از برند در میان مخاطبان هدف. </w:t>
      </w:r>
      <w:r xmlns:w="http://schemas.openxmlformats.org/wordprocessingml/2006/main">
        <w:br xmlns:w="http://schemas.openxmlformats.org/wordprocessingml/2006/main"/>
      </w:r>
      <w:r xmlns:w="http://schemas.openxmlformats.org/wordprocessingml/2006/main">
        <w:t xml:space="preserve">2. افزایش کیفیت و ثبات در تعاملات با مشتری، بر اساس آموزش قوی و استراتژی های CRM. </w:t>
      </w:r>
      <w:r xmlns:w="http://schemas.openxmlformats.org/wordprocessingml/2006/main">
        <w:br xmlns:w="http://schemas.openxmlformats.org/wordprocessingml/2006/main"/>
      </w:r>
      <w:r xmlns:w="http://schemas.openxmlformats.org/wordprocessingml/2006/main">
        <w:t xml:space="preserve">3. بهبود نرخ تبدیل از طریق بازاریابی هدفمند، خدمات شخصی‌سازی شده و محتوای بصری جذاب. </w:t>
      </w:r>
      <w:r xmlns:w="http://schemas.openxmlformats.org/wordprocessingml/2006/main">
        <w:br xmlns:w="http://schemas.openxmlformats.org/wordprocessingml/2006/main"/>
      </w:r>
      <w:r xmlns:w="http://schemas.openxmlformats.org/wordprocessingml/2006/main">
        <w:t xml:space="preserve">4. ایجاد و حفظ همکاری ها و مشارکت های قوی برای گسترش تخصص و گستردگی کلینیک فخرایی. </w:t>
      </w:r>
      <w:r xmlns:w="http://schemas.openxmlformats.org/wordprocessingml/2006/main">
        <w:br xmlns:w="http://schemas.openxmlformats.org/wordprocessingml/2006/main"/>
      </w:r>
      <w:r xmlns:w="http://schemas.openxmlformats.org/wordprocessingml/2006/main">
        <w:t xml:space="preserve">5. افزایش حضور آنلاین، نشان دادن ارزش منحصر به فرد کلینیک از طریق وب سایت های به یاد ماندنی و محتوای جذاب.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و پیاده‌سازی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اجرای مؤثر این استراتژی‌ها، مراحل زیر را توصیه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تحقیقات بازار کامل، جمع‌آوری بازخورد و درک نیازها و نگرانی‌های مخاطب هدف. </w:t>
      </w:r>
      <w:r xmlns:w="http://schemas.openxmlformats.org/wordprocessingml/2006/main">
        <w:br xmlns:w="http://schemas.openxmlformats.org/wordprocessingml/2006/main"/>
      </w:r>
      <w:r xmlns:w="http://schemas.openxmlformats.org/wordprocessingml/2006/main">
        <w:t xml:space="preserve">2. توسعه و برنامه ریزی یک کمپین بازاریابی جامع، با استفاده از تمام کانال ها (رسانه های اجتماعی، ایمیل، بازاریابی محتوا، همکاری ها و روابط عمومی). </w:t>
      </w:r>
      <w:r xmlns:w="http://schemas.openxmlformats.org/wordprocessingml/2006/main">
        <w:br xmlns:w="http://schemas.openxmlformats.org/wordprocessingml/2006/main"/>
      </w:r>
      <w:r xmlns:w="http://schemas.openxmlformats.org/wordprocessingml/2006/main">
        <w:t xml:space="preserve">3. اعمال تغییرات در وب سایت و سیستم برنامه ریزی برای افزایش شفافیت و ارتباطات. </w:t>
      </w:r>
      <w:r xmlns:w="http://schemas.openxmlformats.org/wordprocessingml/2006/main">
        <w:br xmlns:w="http://schemas.openxmlformats.org/wordprocessingml/2006/main"/>
      </w:r>
      <w:r xmlns:w="http://schemas.openxmlformats.org/wordprocessingml/2006/main">
        <w:t xml:space="preserve">4. روی پذیرش و آموزش مداوم CRM برای کارکنان سرمایه گذاری کنید. </w:t>
      </w:r>
      <w:r xmlns:w="http://schemas.openxmlformats.org/wordprocessingml/2006/main">
        <w:br xmlns:w="http://schemas.openxmlformats.org/wordprocessingml/2006/main"/>
      </w:r>
      <w:r xmlns:w="http://schemas.openxmlformats.org/wordprocessingml/2006/main">
        <w:t xml:space="preserve">5. ایجاد سیستم های کارآمد برای تجزیه و تحلیل داده ها و تعاملات پیگیری.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پرداختن به فرصت‌های از دست رفته و بهره‌گیری از استراتژی‌های عملی پیشنهادی، کلینیک فخرایی می‌تواند نرخ تبدیل مشتری را برای هر دو طرح «بهبود سلامت مو» و «ظاهر زیبایی‌شناسانه تقویت‌شده» به میزان قابل‌توجهی افزایش دهد و در نهایت شهرت و حضور خود را در بازار در صنعت راه‌حل‌های مراقبت از مو ارتقا دهد.</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rPr>
          <w:b/>
        </w:rPr>
        <w:t xml:space="preserve">طرح بهینه سازی کمپین ایمیل برای پروژه Capstone در بازار جامعه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افزایش اثربخشی کمپین های ایمیل برای پروژه Capstone، برجسته کردن راه حل سه گانه و جذب مخاطبان هدف در بازار جامعه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صدای برند: </w:t>
      </w:r>
      <w:r xmlns:w="http://schemas.openxmlformats.org/wordprocessingml/2006/main">
        <w:t xml:space="preserve">همدلانه، آموزنده و الهام‌بخش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بهبودهای توصیه‌شده: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موضوع: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اصل: "به پروژه ما بپیوندید: باز کردن قفل تغییرات اجتماعی"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بهبود یافته: "تغییر زندگی‌ها: پروژه Capstone ما برای جهانی بهتر"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تصویر سرصفحه: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اصل: یک آرم یا تصویر عمومی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بهبود یافته: عکسی از گروه متنوعی از دانشجویان جامعه‌شناسی یا تصویری تکان دهنده که یک مشکل اجتماعی را نشان می دهد </w:t>
      </w:r>
      <w:r xmlns:w="http://schemas.openxmlformats.org/wordprocessingml/2006/main">
        <w:br xmlns:w="http://schemas.openxmlformats.org/wordprocessingml/2006/main"/>
      </w:r>
      <w:r xmlns:w="http://schemas.openxmlformats.org/wordprocessingml/2006/main">
        <w:t xml:space="preserve">. 3. </w:t>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اصل: "پروژه اصلی ما دانشجویان [نام دانشگاه] را گرد هم می آورد تا با مشکلات دنیای واقعی در بازار جامعه شناسی مقابله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بهبود یافته: "به عنوان یک دانشجوی جامعه شناسی، شما" علاقه مند به ایجاد تفاوت هستیم.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اصل: "مشکلات اجتماعی موجود نیاز به راه حل های نوآورانه دارند"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بهبود یافته: "از آموزش به مراقبت های بهداشتی، و عدالت اجتماعی تا پایداری محیطی، پروژه اصلی ما به چالش های دنیای واقعی می پردازد که جوامع را در همه جا تحت تاثیر قرار می دهد"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سه گانه -راه حل خط: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اصل: "دستیابی به منافع اقتصادی، زیست محیطی و اجتماعی از طریق پروژه ما"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بهبود یافته: "پروژه اصلی ما با مسائل </w:t>
      </w:r>
      <w:r xmlns:w="http://schemas.openxmlformats.org/wordprocessingml/2006/main">
        <w:rPr>
          <w:b/>
        </w:rPr>
        <w:t xml:space="preserve">مبرم مقابله می‌کند، مزایایی را تقویت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می‌کند که مردم، سیاره‌ها و اقتصادها </w:t>
      </w:r>
      <w:r xmlns:w="http://schemas.openxmlformats.org/wordprocessingml/2006/main">
        <w:t xml:space="preserve">را ارتقا </w:t>
      </w:r>
      <w:r xmlns:w="http://schemas.openxmlformats.org/wordprocessingml/2006/main">
        <w:t xml:space="preserve">می‌دهد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آینده‌ای مرفه‌تر. </w:t>
      </w:r>
      <w:r xmlns:w="http://schemas.openxmlformats.org/wordprocessingml/2006/main">
        <w:br xmlns:w="http://schemas.openxmlformats.org/wordprocessingml/2006/main"/>
      </w:r>
      <w:r xmlns:w="http://schemas.openxmlformats.org/wordprocessingml/2006/main">
        <w:t xml:space="preserve">گامی برای تغییر زندگی اکنون برای پیوستن به پروژه Capstone ما درخواست دهید و بخشی از شکل دادن به دنیایی بهتر باشید"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متن پایانی: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اصلی: "پروژه ما فرصتی عالی برای دانش آموزان است تا تجربه عملی و دانش دنیای واقعی به دست آورند"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بهبود یافته: "به ما بپیوندید. پروژه و تبدیل شدن به بخشی از تاریخ. با هم، می‌توانیم تغییرات معنی‌دار ایجاد کنیم و آینده‌ای روشن‌تر برای همه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تبدیل محور: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بخش مخاطبان هدف: </w:t>
      </w:r>
      <w:r xmlns:w="http://schemas.openxmlformats.org/wordprocessingml/2006/main">
        <w:t xml:space="preserve">دانشجویان، محققان و متخصصان جامعه‌شناسی که در بخش‌های آموزش و مراقبت‌های بهداشتی یا در سازمان‌های متمرکز بر عدالت اجتماعی و پایداری کار می‌کنند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فرکانس ایمیل: </w:t>
      </w:r>
      <w:r xmlns:w="http://schemas.openxmlformats.org/wordprocessingml/2006/main">
        <w:t xml:space="preserve">برای </w:t>
      </w:r>
      <w:r xmlns:w="http://schemas.openxmlformats.org/wordprocessingml/2006/main">
        <w:t xml:space="preserve">حفظ تعامل و شتاب هر دو هفته نامه </w:t>
      </w:r>
      <w:r xmlns:w="http://schemas.openxmlformats.org/wordprocessingml/2006/main">
        <w:br xmlns:w="http://schemas.openxmlformats.org/wordprocessingml/2006/main"/>
      </w:r>
      <w:r xmlns:w="http://schemas.openxmlformats.org/wordprocessingml/2006/main">
        <w:rPr>
          <w:b/>
        </w:rPr>
        <w:t xml:space="preserve">ارسال </w:t>
      </w:r>
      <w:r xmlns:w="http://schemas.openxmlformats.org/wordprocessingml/2006/main">
        <w:t xml:space="preserve">کنید </w:t>
      </w:r>
      <w:r xmlns:w="http://schemas.openxmlformats.org/wordprocessingml/2006/main">
        <w:t xml:space="preserve">. علایق </w:t>
      </w:r>
      <w:r xmlns:w="http://schemas.openxmlformats.org/wordprocessingml/2006/main">
        <w:t xml:space="preserve">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سفر تحصیلی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داستان سرایی: داستان های موفقیت آمیز و تجربیات شرکت کنندگان قبلی </w:t>
      </w:r>
      <w:r xmlns:w="http://schemas.openxmlformats.org/wordprocessingml/2006/main">
        <w:rPr>
          <w:b/>
        </w:rPr>
        <w:t xml:space="preserve">را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تا </w:t>
      </w:r>
      <w:r xmlns:w="http://schemas.openxmlformats.org/wordprocessingml/2006/main">
        <w:t xml:space="preserve">تأثیر پروژه اصلی را نشان </w:t>
      </w:r>
      <w:r xmlns:w="http://schemas.openxmlformats.org/wordprocessingml/2006/main">
        <w:br xmlns:w="http://schemas.openxmlformats.org/wordprocessingml/2006/main"/>
      </w:r>
      <w:r xmlns:w="http://schemas.openxmlformats.org/wordprocessingml/2006/main">
        <w:t xml:space="preserve">دهید </w:t>
      </w:r>
      <w:r xmlns:w="http://schemas.openxmlformats.org/wordprocessingml/2006/main">
        <w:t xml:space="preserve">. </w:t>
      </w:r>
      <w:r xmlns:w="http://schemas.openxmlformats.org/wordprocessingml/2006/main">
        <w:rPr>
          <w:b/>
        </w:rPr>
        <w:t xml:space="preserve">ردیابی معیارهای ایمیل: </w:t>
      </w:r>
      <w:r xmlns:w="http://schemas.openxmlformats.org/wordprocessingml/2006/main">
        <w:t xml:space="preserve">نرخ </w:t>
      </w:r>
      <w:r xmlns:w="http://schemas.openxmlformats.org/wordprocessingml/2006/main">
        <w:t xml:space="preserve">باز شدن، نرخ کلیک و نرخ تبدیل را برای اصلاح کمپین نظارت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تست A/B: </w:t>
      </w:r>
      <w:r xmlns:w="http://schemas.openxmlformats.org/wordprocessingml/2006/main">
        <w:t xml:space="preserve">برای </w:t>
      </w:r>
      <w:r xmlns:w="http://schemas.openxmlformats.org/wordprocessingml/2006/main">
        <w:rPr>
          <w:b/>
        </w:rPr>
        <w:t xml:space="preserve">بهینه‌سازی </w:t>
      </w:r>
      <w:r xmlns:w="http://schemas.openxmlformats.org/wordprocessingml/2006/main">
        <w:rPr>
          <w:b/>
        </w:rPr>
        <w:t xml:space="preserve">محتوا و بهبود عملکرد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خطوط موضوع آزمون، ایمیل‌ها و CTA را تقسیم </w:t>
      </w:r>
      <w:r xmlns:w="http://schemas.openxmlformats.org/wordprocessingml/2006/main">
        <w:br xmlns:w="http://schemas.openxmlformats.org/wordprocessingml/2006/main"/>
      </w:r>
      <w:r xmlns:w="http://schemas.openxmlformats.org/wordprocessingml/2006/main">
        <w:t xml:space="preserve">کنید </w:t>
      </w:r>
      <w:r xmlns:w="http://schemas.openxmlformats.org/wordprocessingml/2006/main">
        <w:t xml:space="preserve">. </w:t>
      </w:r>
      <w:r xmlns:w="http://schemas.openxmlformats.org/wordprocessingml/2006/main">
        <w:t xml:space="preserve">دستیابی و مشارکت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مشارکت دانشگاه: </w:t>
      </w:r>
      <w:r xmlns:w="http://schemas.openxmlformats.org/wordprocessingml/2006/main">
        <w:t xml:space="preserve">همکاری با گروه های جامعه شناسی و سازمان های دانشجویی برای افزایش دید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 ها، کمپین‌های ایمیلی برای پروژه Capstone می‌توانند مؤثرتر شوند، تعامل را افزایش دهند و ارتباطات معناداری را با مخاطبان هدف در بازار جامعه‌شناسی ایجاد کنند.</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توانمندسازی تغییر در دنیای واقعی از طریق راه حل های نوآورانه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[تصمیم گیرنده کلیدی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 عنوان یک حامی بیمار توانا، قویاً معتقدم که ارتباط موثر می تواند شکاف بین افراد و سازمان ها را پر کند، ارتباطات معنی دار را تقویت کند و تحولات مثبت را ایجاد کند. در چارچوب پروژه اصلی شما، نقش من این است که کمپین های ایمیل شما را تقویت و بهینه کنم تا آنها را قانع کننده تر و با صدای برند شما هماهنگ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دستیابی به این هدف، من یک رویکرد چند وجهی را پیشنهاد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تحلیل جامعه‌شناختی صدای برند </w:t>
      </w:r>
      <w:r xmlns:w="http://schemas.openxmlformats.org/wordprocessingml/2006/main">
        <w:t xml:space="preserve">: تحلیلی عمیق از صدای برند موجود، اصول راهنما و ارزش‌های سازمان خود انجام دهید. این به من امکان می‌دهد درک جامعی از لحن، زبان و پیام‌های شما ایجاد کنم و اطمینان حاصل کنم که همه کمپین‌های ایمیل به طور مداوم با برند شما همسو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تطبیق استراتژی‌های پیام </w:t>
      </w:r>
      <w:r xmlns:w="http://schemas.openxmlformats.org/wordprocessingml/2006/main">
        <w:t xml:space="preserve">: استراتژی‌های پیام‌رسانی هدفمند را توسعه دهید که راه‌حل‌های سه‌گانه پروژه capstone را در بر می‌گیرد و بر مزایای اجتماعی، زیست‌محیطی و اقتصادی راه‌حل‌های پیشنهادی تأکید می‌کند. این به ایجاد یک روایت قانع‌کننده و با طنین عاطفی کمک می‌کند و سازمان شما را با تأثیر دنیای واقعی مأموریتش مرتبط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تقویت ارتباطات بصری </w:t>
      </w:r>
      <w:r xmlns:w="http://schemas.openxmlformats.org/wordprocessingml/2006/main">
        <w:t xml:space="preserve">: تصاویر چشم نواز، تصاویر مرتبط و گرافیک تاثیرگذار را برای انتقال ماهیت ماموریت سازمان خود و در عین حال به طور موثر پیاده سازی راه حل های سه گانه را با هم ترکیب کنید. این باعث ایجاد ارتباط عاطفی عمیق تر با گیرنده می شود و اثربخشی کمپین های ایمیل شما را تقویت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محتوای شخصی‌شده و جذاب </w:t>
      </w:r>
      <w:r xmlns:w="http://schemas.openxmlformats.org/wordprocessingml/2006/main">
        <w:t xml:space="preserve">: ایمیل‌های جذاب و محتوا محور ایجاد کنید که تأثیر دنیای واقعی و تفاوتی که راه‌حل‌های شما می‌تواند در زندگی افراد و جامعه ایجاد کند را برجسته می‌کند. لحن، زبان و روایت را طوری تنظیم کنید که با مخاطبان مختلف طنین انداز شود و رهبری فکری و روحیه نوآورانه سازمان شما را به نمایش بگذارد.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بخش‌بندی و سفارشی‌سازی گیرنده </w:t>
      </w:r>
      <w:r xmlns:w="http://schemas.openxmlformats.org/wordprocessingml/2006/main">
        <w:t xml:space="preserve">: تکنیک‌های تقسیم‌بندی را برای دسته‌بندی گیرندگان بر اساس علایق، ترجیحات و نیازهایشان اجرا کنید. این اطمینان حاصل می کند که کمپین های ایمیل شما به مرتبط ترین مخاطبان مورد نظر تحویل داده می شود و تعامل کلی، نرخ پاسخ و رضایت کلی را افزایش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حوزه‌های تاکیدی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برجسته کردن تأثیر و داستان‌های موفقیت </w:t>
      </w:r>
      <w:r xmlns:w="http://schemas.openxmlformats.org/wordprocessingml/2006/main">
        <w:t xml:space="preserve">: بر اشتراک‌گذاری داستان‌های موفقیت الهام‌بخش، معیارهای موفقیت، و توصیه‌های مشتریان واقعی که از راه‌حل‌های سه‌گانه سازمان شما سود برده‌اند، تمرکز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تکرار ارزش پیشنهادی </w:t>
      </w:r>
      <w:r xmlns:w="http://schemas.openxmlformats.org/wordprocessingml/2006/main">
        <w:t xml:space="preserve">: به طور منظم بر ارزش پیشنهادی منحصربه‌فرد راه‌حل‌های سازمانتان تأکید کنید، با تأکید بر سرمایه فکری و راه‌حل‌های نوآورانه که به مشکلات اجتماعی در دنیای واقعی می‌پردازد.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نهایت، من توصیه می کنم یک سری از کمپین های ایمیل اختصاصی را برنامه ریزی کنید که صدای برند منحصر به فرد سازمان شما را به نمایش بگذارد و بر سرمایه فکری و راه حل های نوآورانه ای که به مشکلات اجتماعی در دنیای واقعی رسیدگی می کند تأکید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مدل به من اجازه می‌دهد تا کمپین‌های ایمیل شما را بیشتر طراحی و بهینه‌سازی کنم، و برای راه‌حلی ایده‌آل که هم قانع‌کننده و هم سازنده باشد، تلاش کنم، هم ارزش‌های سازمان شما و هم اهداف سه‌گانه‌ای که ارزش تعهد سازمان شما را دارند، هدایت شود.</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پیش نویس پیشنهاد تجاری: کلینیک فخرایی -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به عنوان یک حامی بیمار، خوشحالم که یک پیشنهاد تجاری جامع را برای کلینیک فخرایی، یک مرکز مشهور مراقبت از مو در تهران، ایران ارائه کنم. با استفاده از اصول تئوری بازی ها، هدف ما بهینه سازی عملیات کلینیک، بهبود رضایت بیمار و ایجاد یک مزیت رقابتی در بازار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کسب و کار: </w:t>
      </w:r>
      <w:r xmlns:w="http://schemas.openxmlformats.org/wordprocessingml/2006/main">
        <w:br xmlns:w="http://schemas.openxmlformats.org/wordprocessingml/2006/main"/>
      </w:r>
      <w:r xmlns:w="http://schemas.openxmlformats.org/wordprocessingml/2006/main">
        <w:t xml:space="preserve">کلینیک فخرایی طیف گسترده ای از خدمات مراقبت از مو از جمله کوتاه کردن مو، رنگ کردن، حالت دادن و درمان را ارائه می دهد. این کلینیک با تیمی از متخصصان مجرب و ماهر، مشتریان وفادار خود را در تهران به دست آورده است. ماموریت ما ارائه خدمات استثنایی است و اطمینان حاصل می کنیم که مشتریان احساس رضایت، شادابی و افتخار از ظاهر جدید خود را ترک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تحلیل بازار: </w:t>
      </w:r>
      <w:r xmlns:w="http://schemas.openxmlformats.org/wordprocessingml/2006/main">
        <w:br xmlns:w="http://schemas.openxmlformats.org/wordprocessingml/2006/main"/>
      </w:r>
      <w:r xmlns:w="http://schemas.openxmlformats.org/wordprocessingml/2006/main">
        <w:t xml:space="preserve">طبق تحقیقات ما، بازار مراقبت از مو در تهران بسیار رقابتی است و کلینیک های متعددی برای جلب توجه مشتریان رقابت می کنند. با این حال، تعهد کلینیک فخرایی به خدمات با کیفیت، تکنیک های نوآورانه و توجه شخصی آن را از رقبا متمایز می کند. بازار هدف ما شامل خانواده ها، زوج ها و افرادی است که به دنبال راه حل های عالی مراقبت از مو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کاربرد تئوری بازی ها: </w:t>
      </w:r>
      <w:r xmlns:w="http://schemas.openxmlformats.org/wordprocessingml/2006/main">
        <w:br xmlns:w="http://schemas.openxmlformats.org/wordprocessingml/2006/main"/>
      </w:r>
      <w:r xmlns:w="http://schemas.openxmlformats.org/wordprocessingml/2006/main">
        <w:t xml:space="preserve">در زمینه تئوری بازی، چندین اصل را می توان برای بهینه سازی عملیات کلینیک فخرایی به کار برد: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معضل زندانی: </w:t>
      </w:r>
      <w:r xmlns:w="http://schemas.openxmlformats.org/wordprocessingml/2006/main">
        <w:t xml:space="preserve">برای حل تعارضات احتمالی با رقبا، کلینیک فخرایی از استراتژی قیمت گذاری استراتژیک استفاده می کند که مقرون به صرفه بودن را با اهداف درآمدی متعادل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تراژدی عوام: </w:t>
      </w:r>
      <w:r xmlns:w="http://schemas.openxmlformats.org/wordprocessingml/2006/main">
        <w:t xml:space="preserve">برای جلوگیری از ازدحام بیش از حد و حفظ یک محیط تمیز و بهداشتی، کلینیک سیاست های برنامه ریزی دقیق و پروتکل های بهداشتی را معرفی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حاکمیت زندانیان: </w:t>
      </w:r>
      <w:r xmlns:w="http://schemas.openxmlformats.org/wordprocessingml/2006/main">
        <w:t xml:space="preserve">کلینیک فخرایی با توانمندسازی تیم ما با استقلال برای ارائه خدمات شخصی، فرهنگ اعتماد را تقویت می کند و رضایت و وفاداری مراجع را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استراتژیک: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رتبه بندی رضایت مشتری تا 15 درصد در 6 ماه آینده. </w:t>
      </w:r>
      <w:r xmlns:w="http://schemas.openxmlformats.org/wordprocessingml/2006/main">
        <w:br xmlns:w="http://schemas.openxmlformats.org/wordprocessingml/2006/main"/>
      </w:r>
      <w:r xmlns:w="http://schemas.openxmlformats.org/wordprocessingml/2006/main">
        <w:t xml:space="preserve">2. خدمات را گسترش دهید تا شامل درمان های شیک مو، مانند صاف کردن و حجیم کردن مو شود. </w:t>
      </w:r>
      <w:r xmlns:w="http://schemas.openxmlformats.org/wordprocessingml/2006/main">
        <w:br xmlns:w="http://schemas.openxmlformats.org/wordprocessingml/2006/main"/>
      </w:r>
      <w:r xmlns:w="http://schemas.openxmlformats.org/wordprocessingml/2006/main">
        <w:t xml:space="preserve">3. افزایش رزرو آنلاین تا 3 ماه آینده 20 درصد.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بازاریابی: </w:t>
      </w:r>
      <w:r xmlns:w="http://schemas.openxmlformats.org/wordprocessingml/2006/main">
        <w:br xmlns:w="http://schemas.openxmlformats.org/wordprocessingml/2006/main"/>
      </w:r>
      <w:r xmlns:w="http://schemas.openxmlformats.org/wordprocessingml/2006/main">
        <w:t xml:space="preserve">برای تبلیغ کلینیک فخرایی، ما موارد زیر را انجام خواهیم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از پلتفرم های رسانه های اجتماعی برای به اشتراک گذاشتن نظرات مشتریان، محتوای پشت صحنه و به روز رسانی خدمات جدید استفاده می کنیم. </w:t>
      </w:r>
      <w:r xmlns:w="http://schemas.openxmlformats.org/wordprocessingml/2006/main">
        <w:br xmlns:w="http://schemas.openxmlformats.org/wordprocessingml/2006/main"/>
      </w:r>
      <w:r xmlns:w="http://schemas.openxmlformats.org/wordprocessingml/2006/main">
        <w:t xml:space="preserve">2. برای تبلیغ کلینیک با اینفلوئنسرها، وبلاگ نویسان و افراد مشهور محلی همکاری کنید. </w:t>
      </w:r>
      <w:r xmlns:w="http://schemas.openxmlformats.org/wordprocessingml/2006/main">
        <w:br xmlns:w="http://schemas.openxmlformats.org/wordprocessingml/2006/main"/>
      </w:r>
      <w:r xmlns:w="http://schemas.openxmlformats.org/wordprocessingml/2006/main">
        <w:t xml:space="preserve">3. مشوق های ارجاع و برنامه های وفاداری را برای تشویق تجارت مجدد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عملیات: </w:t>
      </w:r>
      <w:r xmlns:w="http://schemas.openxmlformats.org/wordprocessingml/2006/main">
        <w:br xmlns:w="http://schemas.openxmlformats.org/wordprocessingml/2006/main"/>
      </w:r>
      <w:r xmlns:w="http://schemas.openxmlformats.org/wordprocessingml/2006/main">
        <w:t xml:space="preserve">برای اطمینان از عملیات بدون درز،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سیستم رزرو آنلاین با گزینه های زمان بندی انعطاف پذیر را پیاده سازی می کند. </w:t>
      </w:r>
      <w:r xmlns:w="http://schemas.openxmlformats.org/wordprocessingml/2006/main">
        <w:br xmlns:w="http://schemas.openxmlformats.org/wordprocessingml/2006/main"/>
      </w:r>
      <w:r xmlns:w="http://schemas.openxmlformats.org/wordprocessingml/2006/main">
        <w:t xml:space="preserve">2. یک سیستم جامع مدیریت ارتباط با مشتری (CRM) برای پیگیری تعاملات و ترجیحات مشتری ایجاد کنید. </w:t>
      </w:r>
      <w:r xmlns:w="http://schemas.openxmlformats.org/wordprocessingml/2006/main">
        <w:br xmlns:w="http://schemas.openxmlformats.org/wordprocessingml/2006/main"/>
      </w:r>
      <w:r xmlns:w="http://schemas.openxmlformats.org/wordprocessingml/2006/main">
        <w:t xml:space="preserve">3. ارزیابی و بهبود مستمر خدمات، کارایی کارکنان و استانداردهای بهداشتی.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های مالی: </w:t>
      </w:r>
      <w:r xmlns:w="http://schemas.openxmlformats.org/wordprocessingml/2006/main">
        <w:br xmlns:w="http://schemas.openxmlformats.org/wordprocessingml/2006/main"/>
      </w:r>
      <w:r xmlns:w="http://schemas.openxmlformats.org/wordprocessingml/2006/main">
        <w:t xml:space="preserve">بر اساس برآوردهای محافظه کارانه، کلینیک فخرایی انتظار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رشد درآمد سالانه 10% برای 3 سال آینده. </w:t>
      </w:r>
      <w:r xmlns:w="http://schemas.openxmlformats.org/wordprocessingml/2006/main">
        <w:br xmlns:w="http://schemas.openxmlformats.org/wordprocessingml/2006/main"/>
      </w:r>
      <w:r xmlns:w="http://schemas.openxmlformats.org/wordprocessingml/2006/main">
        <w:t xml:space="preserve">2. دستیابی به میانگین نرخ حفظ مشتری 60٪. </w:t>
      </w:r>
      <w:r xmlns:w="http://schemas.openxmlformats.org/wordprocessingml/2006/main">
        <w:br xmlns:w="http://schemas.openxmlformats.org/wordprocessingml/2006/main"/>
      </w:r>
      <w:r xmlns:w="http://schemas.openxmlformats.org/wordprocessingml/2006/main">
        <w:t xml:space="preserve">3. حاشیه سودآوری 20% را حفظ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کلینیک فخرایی با بکارگیری اصول تئوری بازی‌ها، آماده است تا فعالیت‌های خود را بهینه کند، رضایت بیماران را بهبود بخشد و جایگاهی پیشرو در بازار مراقبت از موی تهران ایجاد کند. با تمرکز استراتژیک بر خدمات با کیفیت، تکنیک‌های نوآورانه و توجه شخصی، مطمئن هستیم که پیشنهاد ما باعث موفقیت و رشد بلندمدت خواهد شد.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آخرین خبر: کلینیک فخرایی انقلابی را در صنعت بهداشت و درمان تهران به راه انداخته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تهران، ایران - کلینیک فخرایی، یک موسسه پیشرو در عرصه بهداشت و درمان این شهر، در اقدامی نوآورانه، برنامه بلندپروازانه مراقبت از مو را راه اندازی کرده است که نوید تغییر زندگی مردم را می دهد. ساکنان تهران این کلینیک پیشرو با طیف گسترده ای از خدمات طراحی شده برای مقابله با ترسناک ترین نگرانی های مو، آماده است تا استانداردهای زیبایی شهر را تغییر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روندهای اخیر بازار و تجزیه و تحلیل تئوری بازی ها، صنعت جهانی مراقبت از مو در حال تجربه یک تغییر قابل توجه است و مصرف کنندگان به طور فزاینده ای به دنبال راه حل های شخصی سازی شده ای هستند که نیازهای منحصر به فرد آنها را برآورده کند. کلینیک فخرایی با شناخت این گرایش، سرمایه گذاری هنگفتی را برای توسعه یک برنامه مراقبت از موی پیشرفته انجام داده است که با بهره گیری از آخرین فناوری و دانش تخصصی، نتایج بی نظیری را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[Name]، مدیر کلینیک، گفت: "ما درک می کنیم که داستان موهای هر کسی منحصر به فرد است، و به همین دلیل است که ما متعهد به ایجاد راه حل های سفارشی هستیم که زیبایی طبیعی هر مشتری را افزایش می دهد." با استفاده از قدرت تئوری بازی و داده‌های مشتری، ما می‌توانیم خدمات خود را برای رفع نگرانی‌های خاص مو، از ریزش مو گرفته تا اصلاح رنگ، تنظیم کنیم و برنامه‌های درمانی شخصی‌سازی‌شده‌ای را ایجاد کنیم که نتایج بلندمدت را به دنبال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خدمات جامع مراقبت از مو کلینیک فخرایی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تکنیک های پیشرفته ترمیم مو </w:t>
      </w:r>
      <w:r xmlns:w="http://schemas.openxmlformats.org/wordprocessingml/2006/main">
        <w:br xmlns:w="http://schemas.openxmlformats.org/wordprocessingml/2006/main"/>
      </w:r>
      <w:r xmlns:w="http://schemas.openxmlformats.org/wordprocessingml/2006/main">
        <w:t xml:space="preserve">* اصلاح رنگ و حالت دادن ماهرانه </w:t>
      </w:r>
      <w:r xmlns:w="http://schemas.openxmlformats.org/wordprocessingml/2006/main">
        <w:br xmlns:w="http://schemas.openxmlformats.org/wordprocessingml/2006/main"/>
      </w:r>
      <w:r xmlns:w="http://schemas.openxmlformats.org/wordprocessingml/2006/main">
        <w:t xml:space="preserve">* برنامه های رشد موی مناسب </w:t>
      </w:r>
      <w:r xmlns:w="http://schemas.openxmlformats.org/wordprocessingml/2006/main">
        <w:br xmlns:w="http://schemas.openxmlformats.org/wordprocessingml/2006/main"/>
      </w:r>
      <w:r xmlns:w="http://schemas.openxmlformats.org/wordprocessingml/2006/main">
        <w:t xml:space="preserve">* مشاوره سفارشی مراقبت از مو </w:t>
      </w:r>
      <w:r xmlns:w="http://schemas.openxmlformats.org/wordprocessingml/2006/main">
        <w:br xmlns:w="http://schemas.openxmlformats.org/wordprocessingml/2006/main"/>
      </w:r>
      <w:r xmlns:w="http://schemas.openxmlformats.org/wordprocessingml/2006/main">
        <w:t xml:space="preserve">* آنالیز و نظارت بر موی پیشرفته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اصول تئوری بازی، متخصص کلینیک فخرایی تیم راهبردهای نوآورانه ای را برای غلبه بر نگرانی های مزاحم مو و ارائه نتایج استثنایی ایجاد کرده است. با توجه به توصیفات بیماران، رویکرد کلینیک نتایج چشمگیری را به همراه داشته است، و مشتریان را با موهای سالم و پر جنب و جوش که رفاه کلی آنها را افزایش می دهد، به ارمغان می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فرصت را از دست ندهید تا استانداردهای زیبایی خود را بالا ببرید و تفاوت کلینیک فخرایی را تجربه کنید. امروز قرار ملاقات خود را رزرو کنید و کشف کنید که چگونه رویکرد جسورانه کلینیک به مراقبت از مو می تواند زندگی شما را متحول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آدرس: [آدرس] </w:t>
      </w:r>
      <w:r xmlns:w="http://schemas.openxmlformats.org/wordprocessingml/2006/main">
        <w:br xmlns:w="http://schemas.openxmlformats.org/wordprocessingml/2006/main"/>
      </w:r>
      <w:r xmlns:w="http://schemas.openxmlformats.org/wordprocessingml/2006/main">
        <w:t xml:space="preserve">تلفن: [شماره تلفن] </w:t>
      </w:r>
      <w:r xmlns:w="http://schemas.openxmlformats.org/wordprocessingml/2006/main">
        <w:br xmlns:w="http://schemas.openxmlformats.org/wordprocessingml/2006/main"/>
      </w:r>
      <w:r xmlns:w="http://schemas.openxmlformats.org/wordprocessingml/2006/main">
        <w:t xml:space="preserve">ایمیل: [آدرس ایمیل] </w:t>
      </w:r>
      <w:r xmlns:w="http://schemas.openxmlformats.org/wordprocessingml/2006/main">
        <w:br xmlns:w="http://schemas.openxmlformats.org/wordprocessingml/2006/main"/>
      </w:r>
      <w:r xmlns:w="http://schemas.openxmlformats.org/wordprocessingml/2006/main">
        <w:t xml:space="preserve">وب سایت: [آدرس وب سایت]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متعهد است که مرزهای برتری مراقبت از مو را پیش ببرد و استانداردهای زیبایی را در تهران بازتعریف کند. به انقلاب بپیوندید و قدرت تحول آفرین رویکرد ابتکاری کلینیک فخرایی در راه حل های مراقبت از مو را تجربه کنید.</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rPr>
          <w:b/>
        </w:rPr>
        <w:t xml:space="preserve">به دنبال وکیل بیمار: "راه حل های پیشرفته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مدافع بیمار، مشتاقم که کلینیک فخرایی را برای شما به ارمغان بیاورم، چراغی از برتری در دنیای مراقبت از مو در تهران. پس از بررسی مکالمات قبلی خود در مورد نظریه بازی، می‌خواهم استراتژی متقاعدسازی زیر را پیشنهاد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سناریو 1: "معضل زندانی"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تصور کنید با یک معضل مراقبت از مو روبرو هستید. آیا انتخاب می کنید که جمعیت را دنبال کنید یا روی راه حل جدید و آزمایش نشده ریسک کنید؟ معضل زندانی به ما می آموزد که گاهی اوقات بهترین گزینه این است که یک رویکرد مشارکتی را انتخاب کنیم و با هم کار کنیم تا به نتیجه بهتری دست یابیم. کلینیک فخرایی تیمی از متخصصان با تجربه را ارائه می دهد که از نزدیک با شما برای ایجاد یک برنامه مراقبت از مو سفارشی همکاری می کنند و از دستیابی شما به نتایج خیره کننده و در عین حال به حداقل رساندن مشکلات احتمالی اطمینان حاصل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سناریو 2: "تعادل 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تئوری بازی ها، تعادل نش یک حالت پایدار است که در آن هیچ بازیکنی نمی تواند نتیجه خود را بدون بدتر کردن بازیکن دیگر بهبود بخشد. ما در کلینیک فخرایی تلاش می کنیم تا تعادلی هماهنگ بین دغدغه های منحصر به فرد موهای شما و تخصص تخصصی خود ایجاد کنیم. با استفاده از جدیدترین تکنیک‌ها و فناوری‌ها، اطمینان حاصل می‌کنیم که درمان‌های ما متناسب با نیازهای فردی است و به تعادل نش از نتایج بهینه و رضایت بی‌نظیر دست می‌یابد.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سناریوی 3: "بازی اولتیماتوم"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تصور کنید که شانس تجدید نظر در تصمیم قبلی مراقبت از مو را دارید. بازی اولتیماتوم به ما می آموزد که عدالت و منفعت متقابل برای همکاری های موفق ضروری است. کلینیک فخرایی رویکردی مبتنی بر عدالت را اتخاذ می‌کند و تضمین می‌کند که شما در طول تجربه مراقبت از مو کاملاً آگاه و درگیر هستید. تیم ما از نزدیک با شما همکاری خواهد کرد تا هرگونه نگرانی را برطرف کند و یک مشارکت شفاف و صادقانه ایجاد کند که رضایت شما را بیش از هر چیز در اولویت قرار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متقاعد 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پذیرش طیف گسترده خدمات مراقبت از مو در کلینیک فخرایی، شما فقط یک درمان را انتخاب نمی کنید، بلکه روی یک رویکرد جامع برای دستیابی به ظاهر دلخواه خود سرمایه گذاری می کنید. تعهد ما به مراقبت بیمار محور، همراه با آخرین پیشرفت ها در مراقبت از مو، تضمین می کند که شما بهترین نتایج ممکن را دریافت خواهید کرد. به مراقبت متوسط از مو بسنده نکنید. امروز به جامعه کلینیک فخرایی بپیوندید و دنیایی از زیبایی و رضایت بی نظیر را کشف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نکات کلیدی فروش: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طیف گسترده ای از خدمات مراقبت از مو </w:t>
      </w:r>
      <w:r xmlns:w="http://schemas.openxmlformats.org/wordprocessingml/2006/main">
        <w:br xmlns:w="http://schemas.openxmlformats.org/wordprocessingml/2006/main"/>
      </w:r>
      <w:r xmlns:w="http://schemas.openxmlformats.org/wordprocessingml/2006/main">
        <w:t xml:space="preserve">2. تجربه یک تیم مجرب از متخصصان </w:t>
      </w:r>
      <w:r xmlns:w="http://schemas.openxmlformats.org/wordprocessingml/2006/main">
        <w:br xmlns:w="http://schemas.openxmlformats.org/wordprocessingml/2006/main"/>
      </w:r>
      <w:r xmlns:w="http://schemas.openxmlformats.org/wordprocessingml/2006/main">
        <w:t xml:space="preserve">3. درمان های سفارشی متناسب با نیازهای فردی </w:t>
      </w:r>
      <w:r xmlns:w="http://schemas.openxmlformats.org/wordprocessingml/2006/main">
        <w:br xmlns:w="http://schemas.openxmlformats.org/wordprocessingml/2006/main"/>
      </w:r>
      <w:r xmlns:w="http://schemas.openxmlformats.org/wordprocessingml/2006/main">
        <w:t xml:space="preserve">4. تاکید بر مراقبت و شفافیت بیمار محور </w:t>
      </w:r>
      <w:r xmlns:w="http://schemas.openxmlformats.org/wordprocessingml/2006/main">
        <w:br xmlns:w="http://schemas.openxmlformats.org/wordprocessingml/2006/main"/>
      </w:r>
      <w:r xmlns:w="http://schemas.openxmlformats.org/wordprocessingml/2006/main">
        <w:t xml:space="preserve">5. آخرین پیشرفت ها در فناوری مراقبت از مو </w:t>
      </w:r>
      <w:r xmlns:w="http://schemas.openxmlformats.org/wordprocessingml/2006/main">
        <w:br xmlns:w="http://schemas.openxmlformats.org/wordprocessingml/2006/main"/>
      </w:r>
      <w:r xmlns:w="http://schemas.openxmlformats.org/wordprocessingml/2006/main">
        <w:t xml:space="preserve">6. بی نظیر </w:t>
      </w:r>
      <w:r xmlns:w="http://schemas.openxmlformats.org/wordprocessingml/2006/main">
        <w:rPr>
          <w:b/>
        </w:rPr>
        <w:t xml:space="preserve">حكم </w:t>
      </w:r>
      <w:r xmlns:w="http://schemas.openxmlformats.org/wordprocessingml/2006/main">
        <w:t xml:space="preserve">تضمين رضايت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پذيرش هدايت كارشناسي كلينيك فخرايي و تعهد به تعالي، شما دنیایی از امکانات خیره کننده مراقبت از مو را باز خواهید کرد که متناسب با نیازها و خواسته های منحصر به فرد شماست. آیا حاضرید به جامعه کلینیک فخرایی بپیوندید و تجربه مراقبت از موی خود را متحول کنید؟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سه ایده پست توییتری برای کلینیک فخرایی به عنوان حامی بیمار در زمینه تبلیغات، شامل تئوری بازی و چت های قبلی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1: </w:t>
      </w:r>
      <w:r xmlns:w="http://schemas.openxmlformats.org/wordprocessingml/2006/main">
        <w:br xmlns:w="http://schemas.openxmlformats.org/wordprocessingml/2006/main"/>
      </w:r>
      <w:r xmlns:w="http://schemas.openxmlformats.org/wordprocessingml/2006/main">
        <w:t xml:space="preserve">مراقبت استراتژیک از مو: کلینیک فخرایی در تهران مرکز مناسبی برای علاقه مندان به مراقبت از مو است! با درک مفهوم تعادل نش (تئوری بازی)، می توانید تصمیمات آگاهانه ای در مورد درمان مراقبت از مو بگیرید. تعادل شما چیست؟ هم اکنون یک قرار ملاقات رزرو کنید! #کلینیک فخرایی #مراقبت از مو #تئوری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2: </w:t>
      </w:r>
      <w:r xmlns:w="http://schemas.openxmlformats.org/wordprocessingml/2006/main">
        <w:br xmlns:w="http://schemas.openxmlformats.org/wordprocessingml/2006/main"/>
      </w:r>
      <w:r xmlns:w="http://schemas.openxmlformats.org/wordprocessingml/2006/main">
        <w:t xml:space="preserve">هشدار بیمار جدید! ما الگوی جالبی را در سفرهای مراقبت از مو دیده‌ایم: افراد تمایل دارند در اولین نشانه نارضایتی، درمان را تغییر دهند. به عنوان یک مدافع بیمار، می‌خواهم به شما در مورد ماتریس پرداخت (تئوری بازی) آموزش دهم و بهترین راه‌حل را برای نگرانی‌های موهایتان بیابم. با ما تماس بگیرید #HairCareLuggage #FkhraeiClinic #Patient Advocate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3: </w:t>
      </w:r>
      <w:r xmlns:w="http://schemas.openxmlformats.org/wordprocessingml/2006/main">
        <w:br xmlns:w="http://schemas.openxmlformats.org/wordprocessingml/2006/main"/>
      </w:r>
      <w:r xmlns:w="http://schemas.openxmlformats.org/wordprocessingml/2006/main">
        <w:t xml:space="preserve">چت های قبلی ما در مورد خدمات استثنایی مراقبت از مو کلینیک فخرایی را دیده اید! اما آیا می‌دانستید که کارشناسان ما ممکن است اصول نظری بازی را در تعیین گزینه‌های درمانی اعمال کنند؟ بیایید مفهوم معضل زندانی (تئوری بازی) را با هم بررسی کنیم! یک جلسه با ما رزرو کنید! #HairCareHacks #کلینیک فخرایی #تئوری بازی</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به عنوان یک مدافع بیمار در زمینه تبلیغات، می توانم 3 پست اینستاگرام زیر را برای کلینیک فخرایی تهران ایجاد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تئوری بازی ها با مراقبت از مو ملاقات می کند! </w:t>
      </w:r>
      <w:r xmlns:w="http://schemas.openxmlformats.org/wordprocessingml/2006/main">
        <w:br xmlns:w="http://schemas.openxmlformats.org/wordprocessingml/2006/main"/>
      </w:r>
      <w:r xmlns:w="http://schemas.openxmlformats.org/wordprocessingml/2006/main">
        <w:t xml:space="preserve">آیا می‌دانستید که در کلینیک فخرایی در تهران، متخصصان مراقبت از موی ما از تفکر تئوریک بازی برای درک نگرانی‌های موهای شما استفاده می‌کنند و یک برنامه درمانی را طراحی می‌کنند که برای شما مفید باشد؟ از بازی کردن... منظورم این است که مو بازی کردن، تکنیک های پیشرفته ما تضمین می کند که بهترین نتایج را برای قفل های زیبای خود به دست آورید! هم اکنون قرار ملاقات خود را رزرو کنید و استراتژی برنده زیبایی طبیعی را تجربه کنید! #کلینیک فخرایی #مراقبت از مو #تئوری بازی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گزارش از خط مقدم: حل تعارض بیمار و کلینیک </w:t>
      </w:r>
      <w:r xmlns:w="http://schemas.openxmlformats.org/wordprocessingml/2006/main">
        <w:br xmlns:w="http://schemas.openxmlformats.org/wordprocessingml/2006/main"/>
      </w:r>
      <w:r xmlns:w="http://schemas.openxmlformats.org/wordprocessingml/2006/main">
        <w:t xml:space="preserve">تا به حال با معمای مراقبت از مو دست و پنجه نرم کرده اید؟ در کلینیک فخرایی در تهران، حامیان بیمار ما با آرایشگر شما همکاری نزدیکی دارند تا هرگونه تعارض را حل کنند و بهترین راه حل را برای شما بیابند. ما معتقدیم که تئوری بازی را می توان حتی برای پیش پا افتاده ترین (در عین حال خسته کننده) مشکلات روزمره، مانند یافتن رنگ موی عالی، به کار برد! از مذاکرات گرفته تا مصالحه، ما بهترین منافع شما را پوشش داده ایم! هم اکنون قرار ملاقات خود را رزرو کنید و از ارتباط بدون درز با تیم متخصص مراقبت از مو لذت ببرید! #کلینیک فخرایی #حامی بیمار #مراقبت از مو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w:t>
      </w:r>
      <w:r xmlns:w="http://schemas.openxmlformats.org/wordprocessingml/2006/main">
        <w:br xmlns:w="http://schemas.openxmlformats.org/wordprocessingml/2006/main"/>
      </w:r>
      <w:r xmlns:w="http://schemas.openxmlformats.org/wordprocessingml/2006/main">
        <w:t xml:space="preserve">پرداخت کننده بازی مشارکتی: دستیابی به سلامت بهینه مو </w:t>
      </w:r>
      <w:r xmlns:w="http://schemas.openxmlformats.org/wordprocessingml/2006/main">
        <w:br xmlns:w="http://schemas.openxmlformats.org/wordprocessingml/2006/main"/>
      </w:r>
      <w:r xmlns:w="http://schemas.openxmlformats.org/wordprocessingml/2006/main">
        <w:t xml:space="preserve">با همکاری یک تیم، متخصصان متخصص مراقبت از مو در کلینیک فخرایی تهران در تهران از تکنیک های پیشرفته و بینش نظری بازی استفاده می کنند. که هر طرح درمانی بر اساس نیازهای منحصر به فرد موهای شما طراحی شده است. حامیان بیمار ما ارتباطات باز را تسهیل می کنند تا اطمینان حاصل شود که هم شما و هم آرایشگرتان همسو هستید و به سمت یک استراتژی برنده کار می کنید! همین حالا رزرو کنید و بخشی از رویکرد پویا و تیم محور مراقبت از مو ما باشید! #کلینیک فخرایی #مراقبت از مو #همکاری #تهران</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نظریه‌پرداز بازی باهوش: چگونه کلینیک فخرایی از تفکر استراتژیک برای ارائه راه‌حل‌های استثنایی مراقبت از مو در تهران استفاده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 در این مقاله به بررسی این موضوع خواهیم پرداخت که چگونه کلینیک فخرایی، یک مقصد پیشرو در مراقبت از مو در تهران، از تصمیم گیری استراتژیک برای ارائه راهکارهای بی نظیر مراقبت از مو به مشتریان خود استفاده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نظریه بازی در عمل: پیشنهاد فروش منحصر به فرد کلینیک فخرایی (USP)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موفقیت کلینیک فخرایی را می توان به پذیرش جسورانه استراتژی های الهام گرفته از نظریه بازی در صنعت مراقبت از مو نسبت داد. این کلینیک با درک مفاهیم تئوری بازی و به کارگیری آنها در شیوه های خود، توانسته است به فروش منحصر به فردی دست یابد که آنها را از رقبا متمایز می کند. در اینجا چند مثال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تشویق مشتریان به سرمایه گذاری </w:t>
      </w:r>
      <w:r xmlns:w="http://schemas.openxmlformats.org/wordprocessingml/2006/main">
        <w:t xml:space="preserve">: کلینیک فخرایی از نظریه بازی برای ایجاد یک حلقه بازخورد استفاده می کند که مشتریان را تشویق می کند تا در مراقبت از موهای خود سرمایه گذاری کنند. این کلینیک با ارائه تخفیف ها و جوایز برای مشتریان مکرر، محیطی را ایجاد می کند که مشتریان را تشویق می کند تا نیازهای مراقبت از موی خود را در اولویت قرار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شفافیت اطلاعاتی </w:t>
      </w:r>
      <w:r xmlns:w="http://schemas.openxmlformats.org/wordprocessingml/2006/main">
        <w:t xml:space="preserve">: کلینیک فخرایی با ارائه اطلاعات واضح و مختصر در مورد خدمات، درمان ها و قیمت گذاری خود، به طور موثر از تئوری بازی ها برای آموزش مراجعان خود استفاده می کند. این امر بر ارزش تصمیم گیری آگاهانه و توانمندسازی تاکید می کند که آنها را از رقبا متمایز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راضی کردن یا خراب کردن مشتریان </w:t>
      </w:r>
      <w:r xmlns:w="http://schemas.openxmlformats.org/wordprocessingml/2006/main">
        <w:t xml:space="preserve">: از نظر استراتژیک، کلینیک فخرایی از تاکتیک‌های «فاسد کردن» در فرآیند جذب مشتری استفاده می‌کند. هنگامی که آنها ظرفیت کافی برای پذیرایی از مشتریان داشته باشند، کیفیت بالایی را نشان می دهد و مشتریان راضی را تشویق می کند تا مشتریان مکرر شوند. برعکس، اگر کیفیت از انتظارات مشتری فراتر رود، و اگر منابع محدود شود (باعث نارضایتی از تأخیر در زمان‌بندی مجدد شود)، سطح بهبودیافته خدمات، نارضایتی را جبران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استفاده از نظریه بازی در زیبایی و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به کارگیری مفاهیم نظری بازی، کلینیک فخرایی نشان داده است که کسب و کارهای صنعت زیبایی و مراقبت از مو می توانند از تفکر استراتژیک بهره مند شوند. برخی از مزایای استفاده از تئوری بازی ها در این بخش ها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وفاداری مشتری </w:t>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افزایش </w:t>
      </w:r>
      <w:r xmlns:w="http://schemas.openxmlformats.org/wordprocessingml/2006/main">
        <w:t xml:space="preserve">تصمیم گیری </w:t>
      </w:r>
      <w:r xmlns:w="http://schemas.openxmlformats.org/wordprocessingml/2006/main">
        <w:br xmlns:w="http://schemas.openxmlformats.org/wordprocessingml/2006/main"/>
      </w:r>
      <w:r xmlns:w="http://schemas.openxmlformats.org/wordprocessingml/2006/main">
        <w:t xml:space="preserve">* بهبود کارایی و تخصیص منابع </w:t>
      </w:r>
      <w:r xmlns:w="http://schemas.openxmlformats.org/wordprocessingml/2006/main">
        <w:br xmlns:w="http://schemas.openxmlformats.org/wordprocessingml/2006/main"/>
      </w:r>
      <w:r xmlns:w="http://schemas.openxmlformats.org/wordprocessingml/2006/main">
        <w:t xml:space="preserve">* تجزیه و تحلیل رقابتی بهتر.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 بازار اشباع شده این کلینیک با استفاده از تفکر استراتژیک، موقعیت منحصر به فردی در بازار ایجاد کرده و خود را به عنوان پیشرو در صنعت مراقبت از مو متمایز کرده است. به عنوان حامیان صبور و تماشاگران صنعت، درس ارزشمندی برای بسیاری از کسب‌وکارها وجود دارد که باید از آن بیاموزند و با الگوی کلینیک فخرایی تطبیق دهند، بنابراین در آینده موفق می‌شوید و به ساختن روحیه مثبت «مشتری اول» ادامه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پایان، اجرای موفقیت‌آمیز اصول تئوری بازی‌ها توسط کلینیک فخرایی، پتانسیل گسترده‌ای را برای کسب‌وکارها در صنعت زیبایی و مراقبت از مو برای نوآوری و انطباق با شرایط متغیر بازار به نمایش می‌گذارد. با تأکید بر تفکر استراتژیک و مشتری مداری، این کلینیک ها به بهترین وجه برای پاسخگویی به نیازهای در حال رشد مشتریان خود و شکوفایی در چشم انداز رقابتی امروزی مجهز هستند.</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لینکدین به عنوان حامی بیمار است که نظریه بازی و زمینه کلینیک فخرایی را در بر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آیا نظریه بازی می تواند به شما در تصمیم گیری آگاهانه برای مراقبت از مو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 عنوان یک حامی بیمار، همیشه مشتاق کشف راه هایی برای توانمندسازی افراد با دانش هستم، به خصوص وقتی صحبت از سلامت و زیبایی آن ها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گفتگوی قبلی خود در مورد کلینیک فخرایی، یکی از مراکز پیشرو برای مراقبت از مو در تهران، ایران صحبت کردیم. آنها طیف گسترده ای از خدمات را ارائه می دهند که برای رفع نگرانی های مختلف مو و افزایش زیبایی طبیعی شما طراحی شده اند. آیا تئوری بازی می تواند به شما در تصمیم گیری آگاهانه در هنگام انتخاب راه حل مناسب مراقبت از مو برای نیازهایتان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تئوری بازی، تصمیم گیرندگان اغلب با دو نوع تضاد اصلی مواجه می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معایب رقابتی </w:t>
      </w:r>
      <w:r xmlns:w="http://schemas.openxmlformats.org/wordprocessingml/2006/main">
        <w:t xml:space="preserve">: که در آن گزینه های متعدد دارای معاوضه هایی هستند، مانند تعادل بین سبک و دوام.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دستاوردهای مکمل </w:t>
      </w:r>
      <w:r xmlns:w="http://schemas.openxmlformats.org/wordprocessingml/2006/main">
        <w:t xml:space="preserve">: جایی که یک گزینه می تواند گزینه دیگر را بهبود بخشد، مانند درمان رشد مو با مکمل غذایی مربوطه.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هنگام انتخاب خدمات مراقبت از مو، ممکن است با تعارضات مشابهی روبرو شوید. به عنوان مثال، یک گزینه مقرون به صرفه ممکن است کیفیت را به خطر بیندازد، در حالی که یک سرویس ممتاز ممکن است گران تر باشد اما نتایج بهتری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غلبه بر این تضادها، مفهوم </w:t>
      </w:r>
      <w:r xmlns:w="http://schemas.openxmlformats.org/wordprocessingml/2006/main">
        <w:rPr>
          <w:b/>
        </w:rPr>
        <w:t xml:space="preserve">تعادل نش را در نظر بگیرید </w:t>
      </w:r>
      <w:r xmlns:w="http://schemas.openxmlformats.org/wordprocessingml/2006/main">
        <w:t xml:space="preserve">، وضعیتی که هیچ بازیکنی نمی تواند با تغییر یکجانبه استراتژی خود، نتیجه خود را بهبود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زمینه مراقبت از مو، تعادل نش می تواند به این معنا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کسب نتایج متوسط با خدمات ارزان </w:t>
      </w:r>
      <w:r xmlns:w="http://schemas.openxmlformats.org/wordprocessingml/2006/main">
        <w:br xmlns:w="http://schemas.openxmlformats.org/wordprocessingml/2006/main"/>
      </w:r>
      <w:r xmlns:w="http://schemas.openxmlformats.org/wordprocessingml/2006/main">
        <w:t xml:space="preserve">* پرداخت هزینه برای خدمات گران تر و دستیابی به نتایج برجسته </w:t>
      </w:r>
      <w:r xmlns:w="http://schemas.openxmlformats.org/wordprocessingml/2006/main">
        <w:br xmlns:w="http://schemas.openxmlformats.org/wordprocessingml/2006/main"/>
      </w:r>
      <w:r xmlns:w="http://schemas.openxmlformats.org/wordprocessingml/2006/main">
        <w:t xml:space="preserve">* انتخاب یک سرویس انعطاف پذیر که به خوبی با نیازهای در حال تکامل شما سازگار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مدافع بیمار، من. متعهد هستم که به شما کمک کنم تا در این تصمیمات پیچیده پیمایش کنید و تعادل نش را متناسب با نیازهای خود بیابید.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مشتریان کلینیک فخرایی در تهران در مورد تجربیات خود از این کلینیک می گویند: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"[آنها] به من کمک کردند تا راه حل مناسبی برای موهای آسیب دیده خود پیدا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مشاوره تا درمان، تیم کلینیک فخرایی مراقب و آگاه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بررسی گزینه‌ها، من توصیه می‌کنم </w:t>
      </w:r>
      <w:r xmlns:w="http://schemas.openxmlformats.org/wordprocessingml/2006/main">
        <w:rPr>
          <w:b/>
        </w:rPr>
        <w:t xml:space="preserve">معمای زندانی را در نظر بگیرید </w:t>
      </w:r>
      <w:r xmlns:w="http://schemas.openxmlformats.org/wordprocessingml/2006/main">
        <w:t xml:space="preserve">- جایی که همکاری می‌تواند به نتایج بهتری نسبت به رقابت منجر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اجازه ندهید خواسته های متناقض یا هزینه های بالا شما را دچار مشکل کند! اولین قدم را به سمت تصمیم گیری آگاهانه بردارید و خدمات مراقبت از مو را انتخاب کنید که نیازها و اهداف شما را در اولویت قرار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برای تعیین وقت مشاوره و شروع سفر خود به سمت سلامت بهینه مو با کلینیک فخرایی در تهران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#تئوری بازی #مراقبت از مو #حامی بیمار #تهران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صورت تمایل بپرسید که آیا میخواهید آن را اصلاح کنم</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موضوع: فرصت همکاری در مراقبت از مو و تئوری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اعضای محترم تیم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برای شما خوب باشد. به عنوان یک حامی بیمار، در صدد معرفی یک فرصت همکاری نوآورانه هستم که تخصص سازمان من را با خدمات مشهور مراقبت از مو شما ترکیب می کند. پلتفرم ما که بر اساس اصول تئوری بازی ها ساخته شده است، با هدف ایجاد انقلابی در شیوه جستجو و دریافت راه حل های پزشکی بیماران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نمایه شما را در لینکدین، توییتر و اینستاگرام بررسی کردم، تحت تأثیر تعهد شما برای ارائه خدمات مراقبت از موی عالی به مردم تهران هستم. حضور شما در رسانه های اجتماعی تعهد شما به تعالی، مشارکت جامعه و راه حل های نوآورانه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ما در حال تحقیق بر روی تلاقی نظریه بازی و مراقبت های بهداشتی، با تمرکز بر بهینه سازی نتایج بیمار و کارایی عملیاتی کلینیک بوده است. ما معتقدیم که با ترکیب تخصص خود با خدمات مراقبت از موی موجود شما، می توانیم یک هم افزایی هماهنگ ایجاد کنیم که به نفع هر دو طرف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مایلم توجه شما را به گزارش اخیر ما جلب کنم که یافته های ما را در مورد کاربرد نظریه بازی در بخش مراقبت های بهداشتی نشان می دهد. برای مروری دقیق از رویکرد ما می توانید به سند PDF پیوست شده به این ایمیل دسترسی داشته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اصول تئوری بازی‌ها، حوزه‌های کلیدی را شناسایی کرده‌ایم که همکاری ما می‌تواند منجر به نتایج سودمند متقابل شود،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رضایت و حفظ بیمار </w:t>
      </w:r>
      <w:r xmlns:w="http://schemas.openxmlformats.org/wordprocessingml/2006/main">
        <w:br xmlns:w="http://schemas.openxmlformats.org/wordprocessingml/2006/main"/>
      </w:r>
      <w:r xmlns:w="http://schemas.openxmlformats.org/wordprocessingml/2006/main">
        <w:t xml:space="preserve">، 2. کارایی عملیاتی کلینیک و کاهش هزینه </w:t>
      </w:r>
      <w:r xmlns:w="http://schemas.openxmlformats.org/wordprocessingml/2006/main">
        <w:br xmlns:w="http://schemas.openxmlformats.org/wordprocessingml/2006/main"/>
      </w:r>
      <w:r xmlns:w="http://schemas.openxmlformats.org/wordprocessingml/2006/main">
        <w:t xml:space="preserve">، 3. ارائه خدمات نوآورانه و استراتژی‌های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هیجان‌زده هستیم. در مورد چشم انداز همکاری با کلینیک فخرایی و بررسی اینکه چگونه رویکرد مبتنی بر نظریه بازی ما می تواند شما را بهبود بخشد. خدمات، مشارکت بیمار را تشویق کنید و جایگاه خود را به عنوان پیشرو در بازار مراقبت از موی تهران مستحکم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علاقه مند به بحث بیشتر در مورد این فرصت هستید، لطفاً در تماس مستقیم با من دریغ نکنید. خوشحال می شوم تماسی را برای بررسی چگونگی همکاری با یکدیگر برای ایجاد یک سناریوی برد-برد برای هر دو طرف برنامه ریزی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و منتظر امکان همکاری با شما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مدافع بیمار </w:t>
      </w:r>
      <w:r xmlns:w="http://schemas.openxmlformats.org/wordprocessingml/2006/main">
        <w:br xmlns:w="http://schemas.openxmlformats.org/wordprocessingml/2006/main"/>
      </w:r>
      <w:r xmlns:w="http://schemas.openxmlformats.org/wordprocessingml/2006/main">
        <w:t xml:space="preserve">[سازمان شما] </w:t>
      </w:r>
      <w:r xmlns:w="http://schemas.openxmlformats.org/wordprocessingml/2006/main">
        <w:br xmlns:w="http://schemas.openxmlformats.org/wordprocessingml/2006/main"/>
      </w:r>
      <w:r xmlns:w="http://schemas.openxmlformats.org/wordprocessingml/2006/main">
        <w:t xml:space="preserve">[اطلاعات تماس]</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من سه سازمان را شناسایی کرده‌ام که با اهداف و ابتکارات کلینیک فخرایی در حوزه خدمات مراقبت از مو، و نیز موضوعات تغییرات اجتماعی، تحقیقات، کارهای خیریه همسو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نهضت بین‌المللی صلیب سرخ و هلال احمر. </w:t>
      </w:r>
      <w:r xmlns:w="http://schemas.openxmlformats.org/wordprocessingml/2006/main">
        <w:t xml:space="preserve">: هدف نهضت بین المللی صلیب سرخ و هلال احمر به عنوان یک سازمان بشردوستانه جهانی، رسیدگی به مسائل اجتماعی و بشردوستانه از جمله آموزش، بهداشت و درمان است. کمک های بشردوستانه تمرکز آنها بر ارتقای مسئولیت اجتماعی، عدالت و احترام به حقوق بشر ممکن است برای ابتکارات و تحقیقات ضد قلدری کلینیک فخرایی در دادگاه های مجازی مناسب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سازمان جهانی بهداشت (WHO) </w:t>
      </w:r>
      <w:r xmlns:w="http://schemas.openxmlformats.org/wordprocessingml/2006/main">
        <w:t xml:space="preserve">: به عنوان یک آژانس تخصصی سازمان ملل متحد، WHO بر بهبود نتایج بهداشت جهانی، ارتقای برابری سلامت، و پیشرفت تحقیق و یادگیری تمرکز دارد. با توجه به تخصص کلینیک فخرایی در راه حل های مراقبت از مو، همکاری با WHO می تواند منجر به همکاری در زمینه ابتکارات، تحقیقات و آموزش مرتبط با سلامت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جامعه آموزش جوانان ایران </w:t>
      </w:r>
      <w:r xmlns:w="http://schemas.openxmlformats.org/wordprocessingml/2006/main">
        <w:t xml:space="preserve">: به عنوان یک سازمان غیرانتفاعی، جامعه آموزش جوانان ایران با هدف ارتقای آموزش، رفاه اجتماعی و توسعه جامعه در ایران است. تمرکز آنها بر آموزش، تحقیق و مسئولیت اجتماعی با تلاش های کلینیک فخرایی در ابتکارات ضد قلدری و تحقیق در دادگاه های مجازی همسو است. همکاری‌های بالقوه می‌تواند شامل کار مشترک بر روی برنامه‌های آموزشی، پروژه‌های تحقیقاتی و طرح‌های تغییر اجتماعی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برخی از سازمان‌هایی که ممکن است ارزش کاوش در حوزه خدمات مراقبت از مو را داشته باشند،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انجمن سرطان آمریکا (ACS) - موسسه تحقیقات سرطان </w:t>
      </w:r>
      <w:r xmlns:w="http://schemas.openxmlformats.org/wordprocessingml/2006/main">
        <w:br xmlns:w="http://schemas.openxmlformats.org/wordprocessingml/2006/main"/>
      </w:r>
      <w:r xmlns:w="http://schemas.openxmlformats.org/wordprocessingml/2006/main">
        <w:t xml:space="preserve">* انجمن بین‌المللی متخصصین زیبایی </w:t>
      </w:r>
      <w:r xmlns:w="http://schemas.openxmlformats.org/wordprocessingml/2006/main">
        <w:br xmlns:w="http://schemas.openxmlformats.org/wordprocessingml/2006/main"/>
      </w:r>
      <w:r xmlns:w="http://schemas.openxmlformats.org/wordprocessingml/2006/main">
        <w:t xml:space="preserve">* انجمن صاحبان سالن‌های زیبایی خصوصی ایران (AIPSBO)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سازمان‌ها ممکن است فرصت هایی را برای کلینیک فخرایی ارائه می دهد تا در زمینه تحقیقات، آموزش و ابتکارات تغییرات اجتماعی در حوزه خدمات مراقبت از مو همکاری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فهرست جامعی نیست و ممکن است تحقیقات بیشتری برای شناسایی مرتبط‌ترین و مناسب‌ترین سازمان‌ها برای اهداف و ابتکارات کلینیک فخرایی لازم باشد.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در اینجا یک پاسخ بالقوه است که می تواند برای تعاملات بعدی استفاده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2-2. موضوع: Re: بررسی همکاری در کلینیک فخرایی: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تماس گرفتید و گزارش جامع خود را در مورد کلینیک فخرایی به اشتراک گذاشتید متشکرم. ما واقعاً تحت تأثیر دستاوردهای آنها در صنعت مراقبت از مو هستیم و از علاقه شما به همکاری با سازمان ما قدردانی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بسیار خوشحال خواهیم شد که در مورد گزارش و پیشنهاد شما با جزئیات بیشتر صحبت کنیم. تیم ما برای برنامه ریزی یک جلسه یا تماس برای بررسی زمینه های بالقوه همکاری که می تواند برای هر دو سازمان ما مفید باشد، در دسترس است. این می تواند شامل مشارکت، ارجاع، یا ابتکارات بازاریابی مشترک برای گسترش دسترسی ما به بازار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دسترس بودن خود را به ما اطلاع دهید و ما زمان مناسبی را برای بحث تعیین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سفارشی‌سازی: </w:t>
      </w:r>
      <w:r xmlns:w="http://schemas.openxmlformats.org/wordprocessingml/2006/main">
        <w:br xmlns:w="http://schemas.openxmlformats.org/wordprocessingml/2006/main"/>
      </w:r>
      <w:r xmlns:w="http://schemas.openxmlformats.org/wordprocessingml/2006/main">
        <w:t xml:space="preserve">همانطور که پاسخ می‌دهید، پیام را برای تناسب بهتر با لحن و سبک سازمان خود سفارشی کنید. همچنین، دوباره بررسی کنید که گیرنده گزارش را دریافت کرده و از زمینه آگاه است، که ممکن است مانع از درخواست‌های بدون ساختار برای همکاری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توصیه‌ها: </w:t>
      </w:r>
      <w:r xmlns:w="http://schemas.openxmlformats.org/wordprocessingml/2006/main">
        <w:br xmlns:w="http://schemas.openxmlformats.org/wordprocessingml/2006/main"/>
      </w:r>
      <w:r xmlns:w="http://schemas.openxmlformats.org/wordprocessingml/2006/main">
        <w:t xml:space="preserve">- از سختگیری یا پرخاشگری زیاد خودداری کنید، زیرا ممکن است گیرنده برای بررسی پیشنهاد به زمان نیاز داشته باشد. </w:t>
      </w:r>
      <w:r xmlns:w="http://schemas.openxmlformats.org/wordprocessingml/2006/main">
        <w:br xmlns:w="http://schemas.openxmlformats.org/wordprocessingml/2006/main"/>
      </w:r>
      <w:r xmlns:w="http://schemas.openxmlformats.org/wordprocessingml/2006/main">
        <w:t xml:space="preserve">- انعطاف پذیر باشید و در مورد ایده های همکاری بالقوه بحث کنید. </w:t>
      </w:r>
      <w:r xmlns:w="http://schemas.openxmlformats.org/wordprocessingml/2006/main">
        <w:br xmlns:w="http://schemas.openxmlformats.org/wordprocessingml/2006/main"/>
      </w:r>
      <w:r xmlns:w="http://schemas.openxmlformats.org/wordprocessingml/2006/main">
        <w:t xml:space="preserve">- لحن خود را حرفه ای و مودب نگه دارید. </w:t>
      </w:r>
      <w:r xmlns:w="http://schemas.openxmlformats.org/wordprocessingml/2006/main">
        <w:br xmlns:w="http://schemas.openxmlformats.org/wordprocessingml/2006/main"/>
      </w:r>
      <w:r xmlns:w="http://schemas.openxmlformats.org/wordprocessingml/2006/main">
        <w:t xml:space="preserve">- علاقه واقعی به کاوش در زمینه های بالقوه همکاری نشان دهید. </w:t>
      </w:r>
      <w:r xmlns:w="http://schemas.openxmlformats.org/wordprocessingml/2006/main">
        <w:br xmlns:w="http://schemas.openxmlformats.org/wordprocessingml/2006/main"/>
      </w:r>
      <w:r xmlns:w="http://schemas.openxmlformats.org/wordprocessingml/2006/main">
        <w:t xml:space="preserve">- اطمینان حاصل کنید که گیرنده برای وقت و توجه خود احساس ارزشمندی و قدردانی می کند.</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ارائه شده، به نظر می رسد که فرستنده پیشنهاد همکاری با سازمان 2 را در رابطه با کلینیک فخرایی، یک راه حل پیشرو در مراقبت از مو در تهران دارد. در اینجا یک نامه پیشنهاد تجاری بالقوه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بررسی فرصت های مشارکت با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[سازمان 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خوب بیابد. ما تحت تاثیر مشارکت های سازمان شما در بخش مراقبت از مو قرار گرفتیم و می خواهیم فرصت های مشارکت بالقوه را با کلینیک فخرایی، یک راه حل پیشرو مراقبت از مو در تهران،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تحقیقات ما نشان می دهد که خدمات آنها در بین مشتریان بسیار مورد توجه است و ما معتقدیم که ترکیب تخصص ما با آنها می تواند منجر به بهبود قابل توجهی در ارائه آنها شود. برخی از زمینه‌های بالقوه همکاری که می‌خواهیم در مورد آنها بحث کنیم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پیشنهادات محصول انحصاری: ما همکاری با کلینیک فخرایی را برای ارائه محصولات منحصر به فرد مراقبت از مو متناسب با نیاز مشتریان خود پیشنهاد می‌کنیم. </w:t>
      </w:r>
      <w:r xmlns:w="http://schemas.openxmlformats.org/wordprocessingml/2006/main">
        <w:br xmlns:w="http://schemas.openxmlformats.org/wordprocessingml/2006/main"/>
      </w:r>
      <w:r xmlns:w="http://schemas.openxmlformats.org/wordprocessingml/2006/main">
        <w:t xml:space="preserve">2. خدمات یکپارچه: همکاری در بسته ها یا بسته های محصول با خدمات تکمیلی، مانند کوتاه کردن مو یا مراقبت از ناخن، برای ارائه یک تجربه مراقبت جامع از مو. </w:t>
      </w:r>
      <w:r xmlns:w="http://schemas.openxmlformats.org/wordprocessingml/2006/main">
        <w:br xmlns:w="http://schemas.openxmlformats.org/wordprocessingml/2006/main"/>
      </w:r>
      <w:r xmlns:w="http://schemas.openxmlformats.org/wordprocessingml/2006/main">
        <w:t xml:space="preserve">3. بازاریابی و تبلیغات: ابتکارات برندسازی مشترک و استراتژی های تبلیغاتی مشترک برای افزایش دید و جذب مشتریان جدید به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ما ایجاد یک تجربه منحصر به فرد و قانع کننده است که کلینیک فخرایی را از رقبا متمایز می کند و باعث رشد کسب و کار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خواهیم شد که یک جلسه یا مکالمه را برای بحث در مورد این ایده ها با جزئیات بیشتر و بررسی راه هایی که در آنها سازمان های ما می توانند برای دستیابی به نتایج مفید متقابل با یکدیگر همکاری کنند، برنامه ریزی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ما مشتاقانه منتظر فرصت همکاری و ایجاد موفقیت برای کلینیک فخرایی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فقط یک نمونه پیشنهاد است و باید آن را مطابق با نیازها و اهداف خاص سازمان خود سفارشی کنید.</w:t>
      </w:r>
    </w:p>
    <w:p>
      <w:pPr xmlns:w="http://schemas.openxmlformats.org/wordprocessingml/2006/main">
        <w:pStyle w:val="Subtitle"/>
      </w:pPr>
      <w:r xmlns:w="http://schemas.openxmlformats.org/wordprocessingml/2006/main">
        <w:t xml:space="preserve">بخش_کاندید 1-3: ایمیل 2 به سازمان 2 به دنبال همکاری.</w:t>
      </w:r>
    </w:p>
    <w:p>
      <w:pPr xmlns:w="http://schemas.openxmlformats.org/wordprocessingml/2006/main"/>
      <w:r xmlns:w="http://schemas.openxmlformats.org/wordprocessingml/2006/main">
        <w:t xml:space="preserve">بر اساس زمینه ارائه شده، می توانم به شما در ایجاد یک پیشنهاد تجاری برای همکاری با کلینیک فخرایی کمک کنم. در اینجا یک پیشنهاد احتمالی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فرصت همکاری با کلینیک فخرایی: افزایش خدمات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ما [سازمان شما]، مشتاق هستیم که یک فرصت همکاری با کلینیک فخرایی، یک موسسه پیشرو مراقبت از مو در تهران را پیشنهاد دهیم. هدف مشترک ما ارائه بهترین خدمات ممکن به مشتریان و در عین حال ارتقاء رفاه کلی آنها است. این پیشنهاد مزایای مشارکت بالقوه ما را مشخص می کند و چارچوبی را برای همکاری پیشنهاد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 xml:space="preserve">در [سازمان شما]، ما معتقدیم که همکاری کلیدی برای ایجاد تغییرات مثبت در صنعت است. با همکاری با کلینیک فخرایی، هدف ما این است که از تخصص و منابع یکدیگر برای ایجاد یک راه حل منحصر به فرد و جامع مراقبت از مو برای مشتریان خود استفاده کنیم. گزارش جامع ما (در صورت درخواست در دسترس است) چندین استراتژی را که سازمان‌های ما می‌توانند با هم بررسی کنند برجسته می‌کند،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ابتکارات بازاریابی مشترک برای دستیابی به مخاطبان گسترده‌تر </w:t>
      </w:r>
      <w:r xmlns:w="http://schemas.openxmlformats.org/wordprocessingml/2006/main">
        <w:br xmlns:w="http://schemas.openxmlformats.org/wordprocessingml/2006/main"/>
      </w:r>
      <w:r xmlns:w="http://schemas.openxmlformats.org/wordprocessingml/2006/main">
        <w:t xml:space="preserve">* دانش و تخصص مشترک برای ارتقای خدمات ما </w:t>
      </w:r>
      <w:r xmlns:w="http://schemas.openxmlformats.org/wordprocessingml/2006/main">
        <w:br xmlns:w="http://schemas.openxmlformats.org/wordprocessingml/2006/main"/>
      </w:r>
      <w:r xmlns:w="http://schemas.openxmlformats.org/wordprocessingml/2006/main">
        <w:t xml:space="preserve">* مدل‌های کسب‌وکار مشارکتی برای افزایش کارایی و بهره‌وری </w:t>
      </w:r>
      <w:r xmlns:w="http://schemas.openxmlformats.org/wordprocessingml/2006/main">
        <w:br xmlns:w="http://schemas.openxmlformats.org/wordprocessingml/2006/main"/>
      </w:r>
      <w:r xmlns:w="http://schemas.openxmlformats.org/wordprocessingml/2006/main">
        <w:t xml:space="preserve">* تقویت روابط از طریق کارگاه های آموزشی، سمینارها و وبینارها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همکاری: </w:t>
      </w:r>
      <w:r xmlns:w="http://schemas.openxmlformats.org/wordprocessingml/2006/main">
        <w:br xmlns:w="http://schemas.openxmlformats.org/wordprocessingml/2006/main"/>
      </w:r>
      <w:r xmlns:w="http://schemas.openxmlformats.org/wordprocessingml/2006/main">
        <w:t xml:space="preserve">ما ساختار همکاری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جلسه اولیه: یک جلسه برای بحث در مورد پیشنهاد و بررسی فرصت های همکاری بالقوه سازماندهی شود. </w:t>
      </w:r>
      <w:r xmlns:w="http://schemas.openxmlformats.org/wordprocessingml/2006/main">
        <w:br xmlns:w="http://schemas.openxmlformats.org/wordprocessingml/2006/main"/>
      </w:r>
      <w:r xmlns:w="http://schemas.openxmlformats.org/wordprocessingml/2006/main">
        <w:t xml:space="preserve">2. گروه کاری مشترک: یک کارگروه تشکیل شده از هر دو سازمان با هم کار خواهند کرد تا زمینه های مورد علاقه دوجانبه را شناسایی کرده و برنامه ای برای همکاری ایجاد کنند. </w:t>
      </w:r>
      <w:r xmlns:w="http://schemas.openxmlformats.org/wordprocessingml/2006/main">
        <w:br xmlns:w="http://schemas.openxmlformats.org/wordprocessingml/2006/main"/>
      </w:r>
      <w:r xmlns:w="http://schemas.openxmlformats.org/wordprocessingml/2006/main">
        <w:t xml:space="preserve">3. خدمات مشترک: هر دو سازمان منابع و تخصص خود را برای ارائه خدمات تکمیلی به مشتریان به اشتراک خواهند گذاشت. </w:t>
      </w:r>
      <w:r xmlns:w="http://schemas.openxmlformats.org/wordprocessingml/2006/main">
        <w:br xmlns:w="http://schemas.openxmlformats.org/wordprocessingml/2006/main"/>
      </w:r>
      <w:r xmlns:w="http://schemas.openxmlformats.org/wordprocessingml/2006/main">
        <w:t xml:space="preserve">4. بازاریابی و تبلیغات: تلاش های بازاریابی مشترک برای ارتقای خدمات هر دو سازمان به مخاطبان هدف انجام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t xml:space="preserve">همکاری با کلینیک فخرایی مزایای متعددی را برای سازمان‌های ما به ارمغان می‌آورد،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شهرت و اعتبار در صنعت مراقبت از مو </w:t>
      </w:r>
      <w:r xmlns:w="http://schemas.openxmlformats.org/wordprocessingml/2006/main">
        <w:br xmlns:w="http://schemas.openxmlformats.org/wordprocessingml/2006/main"/>
      </w:r>
      <w:r xmlns:w="http://schemas.openxmlformats.org/wordprocessingml/2006/main">
        <w:t xml:space="preserve">* افزایش سهم بازار و فرصت‌های درآمد </w:t>
      </w:r>
      <w:r xmlns:w="http://schemas.openxmlformats.org/wordprocessingml/2006/main">
        <w:br xmlns:w="http://schemas.openxmlformats.org/wordprocessingml/2006/main"/>
      </w:r>
      <w:r xmlns:w="http://schemas.openxmlformats.org/wordprocessingml/2006/main">
        <w:t xml:space="preserve">* دسترسی به تخصص، منابع و استعدادهای سازمان همکار </w:t>
      </w:r>
      <w:r xmlns:w="http://schemas.openxmlformats.org/wordprocessingml/2006/main">
        <w:br xmlns:w="http://schemas.openxmlformats.org/wordprocessingml/2006/main"/>
      </w:r>
      <w:r xmlns:w="http://schemas.openxmlformats.org/wordprocessingml/2006/main">
        <w:t xml:space="preserve">* هزینه‌های مشترک. و کاهش هزینه های سربار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t xml:space="preserve">ما معتقدیم که مشارکت مشترک بین [سازمان شما] و کلینیک فخرایی به مزایا و فرصت های قابل توجهی منجر خواهد شد. برای رشد ما مشتاقانه منتظر بحث در مورد این پیشنهاد با جزئیات بیشتر و بررسی احتمالات همکاری با یکدیگر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پیوست: </w:t>
      </w:r>
      <w:r xmlns:w="http://schemas.openxmlformats.org/wordprocessingml/2006/main">
        <w:br xmlns:w="http://schemas.openxmlformats.org/wordprocessingml/2006/main"/>
      </w:r>
      <w:r xmlns:w="http://schemas.openxmlformats.org/wordprocessingml/2006/main">
        <w:t xml:space="preserve">جهت اطلاع شما، سند پیوست حاوی گزارش جامع کلینیک فخرایی است که راهبردهای مختلف همکاری را برجسته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فقط یک نمونه پیشنهاد تجاری است. لطفاً مطمئن شوید که آن را با نیازها و الزامات خاص سازمان خود و همچنین اهداف و چشم انداز مشخص شده در پیشنهاد اصلی خود تنظیم کرده اید.</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زمینه ارائه شده، در اینجا یک پیشنهاد تجاری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بررسی همکاری در کلینیک فخرایی: راه حل های پیشرو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برای ابراز اشتیاق خود برای بررسی فرصت های همکاری بالقوه بین [سازمان شما] و [سازمان 1]. ما اخیراً گزارشی منتشر کرده‌ایم که نکات کلیدی تحقیقات خود را در مورد کلینیک فخرایی، که با مأموریت [سازمان 1] برای ترویج راه‌حل‌های پیشرو مراقبت از مو در تهران طنین‌انداز شده است، منتشر کرده‌ایم.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با یکدیگر، ما معتقدیم که می‌توانیم تغییرات مثبت را ایجاد کنیم و تأثیر جمعی خود را در [صنعت/بازار] تقویت کنیم. همکاری پیشنهادی ما بر روی اهداف زیر متمرکز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آگاهی </w:t>
      </w:r>
      <w:r xmlns:w="http://schemas.openxmlformats.org/wordprocessingml/2006/main">
        <w:t xml:space="preserve">: استفاده از تخصص [سازمان 1] در تهران برای ترویج یافته های گزارش و اطمینان از دسترسی گسترده تر به تحقیقات ما.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ارائه ارزش افزوده </w:t>
      </w:r>
      <w:r xmlns:w="http://schemas.openxmlformats.org/wordprocessingml/2006/main">
        <w:t xml:space="preserve">: از قابلیت های تحقیقاتی [سازمان شما] برای ارائه تجزیه و تحلیل عمیق و بینش در مورد صنعت مراقبت از مو استفاده کنید و از ماموریت [سازمان 1] بیشتر حمایت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فرصت‌های جدید را باز کنید </w:t>
      </w:r>
      <w:r xmlns:w="http://schemas.openxmlformats.org/wordprocessingml/2006/main">
        <w:t xml:space="preserve">: مشارکت‌های بالقوه، توسعه کسب‌وکار، یا ابتکارات رهبری فکری را که می‌تواند برای هر دو طرف مفید باشد را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بحث بیشتر در مورد این همکاری بالقوه، بسیار خوشحال خواهم شد که تماسی را برای پاسخگویی به سوالاتی که ممکن است داشته باشید و طرح پیشنهادی دقیق تر را برنامه ریزی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اگر این مورد علاقه‌ای را ایجاد کرد، به من اطلاع دهید و منتظر پاسخ شما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کلی پیشنهاد: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اهداف همکاری </w:t>
      </w:r>
      <w:r xmlns:w="http://schemas.openxmlformats.org/wordprocessingml/2006/main">
        <w:br xmlns:w="http://schemas.openxmlformats.org/wordprocessingml/2006/main"/>
      </w:r>
      <w:r xmlns:w="http://schemas.openxmlformats.org/wordprocessingml/2006/main">
        <w:t xml:space="preserve">- نتایج مورد انتظار </w:t>
      </w:r>
      <w:r xmlns:w="http://schemas.openxmlformats.org/wordprocessingml/2006/main">
        <w:br xmlns:w="http://schemas.openxmlformats.org/wordprocessingml/2006/main"/>
      </w:r>
      <w:r xmlns:w="http://schemas.openxmlformats.org/wordprocessingml/2006/main">
        <w:t xml:space="preserve">- زمینه های مشارکت بالقوه (توسعه کسب و کار، ایجاد محتوا، یا رویدادها) </w:t>
      </w:r>
      <w:r xmlns:w="http://schemas.openxmlformats.org/wordprocessingml/2006/main">
        <w:br xmlns:w="http://schemas.openxmlformats.org/wordprocessingml/2006/main"/>
      </w:r>
      <w:r xmlns:w="http://schemas.openxmlformats.org/wordprocessingml/2006/main">
        <w:t xml:space="preserve">- مراحل بعدی و جدول زمانی پیشنهادی </w:t>
      </w:r>
      <w:r xmlns:w="http://schemas.openxmlformats.org/wordprocessingml/2006/main">
        <w:br xmlns:w="http://schemas.openxmlformats.org/wordprocessingml/2006/main"/>
      </w:r>
      <w:r xmlns:w="http://schemas.openxmlformats.org/wordprocessingml/2006/main">
        <w:t xml:space="preserve">- بودجه و تخصیص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من اطلاع دهید اگر این مورد نیازهای شما را برآورده می کند یا اگر می خواهید من چیزی را تنظیم کنم!</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شرایط ارائه شده، در اینجا سه سازمان یا ابتکار بالقوه که ممکن است علاقه مند به همکاری با کلینیک فخرایی باشند،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بنیاد خیریه تهران (TCF) </w:t>
      </w:r>
      <w:r xmlns:w="http://schemas.openxmlformats.org/wordprocessingml/2006/main">
        <w:t xml:space="preserve">: به عنوان یک موسسه خیریه پیشرو در تهران، TCF ممکن است با تعهد کلینیک فخرایی به تغییر اجتماعی همسو باشد. و کارهای خیریه زمینه‌های بالقوه همکاری آنها می‌تواند شامل کمپین‌های جمع‌آوری کمک مالی، انگیزه‌های آگاهی‌بخشی، و تأمین بودجه برای پروژه‌های مرتبط با مراقبت از مو در جوامع محروم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انجمن ایران برای تحقیقات مو و پوست (IAHSR) </w:t>
      </w:r>
      <w:r xmlns:w="http://schemas.openxmlformats.org/wordprocessingml/2006/main">
        <w:t xml:space="preserve">: یک سازمان پژوهش محور، IAHSR ممکن است علاقه مند به همکاری با کلینیک فخرایی برای پیشبرد تحقیقات مراقبت از مو و توسعه درمان های جدید باشد. این همکاری می تواند شامل پروژه های تحقیقاتی مشترک، کارگاه ها و برنامه های آموزشی در مورد مراقبت از مو و سلامت پوست سر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بنیاد قلب مد (HOFF) </w:t>
      </w:r>
      <w:r xmlns:w="http://schemas.openxmlformats.org/wordprocessingml/2006/main">
        <w:t xml:space="preserve">: HOFF، یک سازمان غیرانتفاعی که به توانمندسازی زنان از طریق مد و زیبایی اختصاص دارد، ممکن است با تعهد کلینیک فخرایی برای ایجاد راه‌حل‌های مراقبت از مو برای تغییرات اجتماعی هماهنگ باشد. همکاری می‌تواند شامل میزبانی مشترک رویدادهای خیریه، کارگاه‌ها یا برنامه‌های آموزشی متمرکز بر مراقبت و زیبایی مو برای جوامع حاشیه‌نشین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حمایت مالی برای این همکاری‌ها، بحث با هر سازمان برای تعیین اولویت‌های مالی فعلی، محدودیت‌های بودجه و ساختارهای مشارکت بالقوه ضروری است. فرصت‌های مالی بالقوه ممکن است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برنامه‌های مالی مشترک برای طرح‌های تحقیقاتی یا رویدادهای خیریه </w:t>
      </w:r>
      <w:r xmlns:w="http://schemas.openxmlformats.org/wordprocessingml/2006/main">
        <w:br xmlns:w="http://schemas.openxmlformats.org/wordprocessingml/2006/main"/>
      </w:r>
      <w:r xmlns:w="http://schemas.openxmlformats.org/wordprocessingml/2006/main">
        <w:t xml:space="preserve">* کمپین‌های بازاریابی مشترک و راه‌اندازی محصول </w:t>
      </w:r>
      <w:r xmlns:w="http://schemas.openxmlformats.org/wordprocessingml/2006/main">
        <w:br xmlns:w="http://schemas.openxmlformats.org/wordprocessingml/2006/main"/>
      </w:r>
      <w:r xmlns:w="http://schemas.openxmlformats.org/wordprocessingml/2006/main">
        <w:t xml:space="preserve">* کمک‌های غیر نقدی منابع، تخصص یا تجهیزات </w:t>
      </w:r>
      <w:r xmlns:w="http://schemas.openxmlformats.org/wordprocessingml/2006/main">
        <w:br xmlns:w="http://schemas.openxmlformats.org/wordprocessingml/2006/main"/>
      </w:r>
      <w:r xmlns:w="http://schemas.openxmlformats.org/wordprocessingml/2006/main">
        <w:t xml:space="preserve">* کمک‌های مالی مشابه برای پروژه‌های توسعه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اینها فقط هستند. توصیه های بالقوه و تحقیقات بیشتر برای اثبات امکان سنجی و پتانسیل این همکاری ها ضروری است.</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زمینه ارائه شده، در اینجا چند سوال وجود دارد که می توانم در مورد آنها کمک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می توانم سازمان های بالقوه ای را که ممکن است علاقه مند به همکاری با کلینیک فخرایی باشند، بر اساس توصیف کلینیک به عنوان "راه حل های پیشرو مراقبت از مو در تهران" پیشنهاد کنم. </w:t>
      </w:r>
      <w:r xmlns:w="http://schemas.openxmlformats.org/wordprocessingml/2006/main">
        <w:br xmlns:w="http://schemas.openxmlformats.org/wordprocessingml/2006/main"/>
      </w:r>
      <w:r xmlns:w="http://schemas.openxmlformats.org/wordprocessingml/2006/main">
        <w:t xml:space="preserve">2. من می‌توانم با تاکید بر مزایای همکاری با کلینیک فخرایی، به پیش‌نویس ایمیل یا پیشنهادی برای ارسال به سازمان همکار یا حامی مالی کمک کنم. </w:t>
      </w:r>
      <w:r xmlns:w="http://schemas.openxmlformats.org/wordprocessingml/2006/main">
        <w:br xmlns:w="http://schemas.openxmlformats.org/wordprocessingml/2006/main"/>
      </w:r>
      <w:r xmlns:w="http://schemas.openxmlformats.org/wordprocessingml/2006/main">
        <w:t xml:space="preserve">3. من می‌توانم در تشریح یک پیشنهاد بالقوه برای حمایت مالی، از جمله مدل‌های مالی بالقوه یا فرصت‌های کمک مالی کمک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می‌خواهید روی هر یک از این جنبه‌ها تمرکز کنم یا سؤال دیگری در ذهن دارم؟</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بر اساس شرایط ارائه شده، مایلم در پاسخگویی به سازمان 2، در صورتی که آنها از همکاران یا حامیان مالی بالقوه درمانگاه فخرایی باشند، کمک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پاسخ احتمالی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2]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توجه شما و مشارکت شما در صنعت خدمات مراقبت از مو متشکریم. ما مشتاقیم که در مورد کار سازمان شما بیاموزیم و فرصت های همکاری بالقوه را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گفتیم، ما معتقدیم که رویکردهای نوآورانه کلینیک فخرایی در مراقبت از مو، همراه با تخصص [سازمان ۲]، می‌تواند منجر به پیشرفت‌های اساسی در این زمینه شود. همکاری ما می تواند شامل تحقیق، توسعه محصول و ابتکارات آموزشی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مورد حمایت مالی، ما آماده بحث در مورد گزینه های مختلف و بررسی فرصت های تامین مالی متقابل هستیم. یک مدل همکاری بالقوه می‌تواند شامل سرمایه‌گذاری مشترک، کمک‌های غیرنقدی، یا تلاش‌های بازاریابی مشارکتی، در میان سایر احتمالات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ادامه، ما از فرصتی برای برنامه ریزی جلسه ای برای بحث در مورد این پیشنهادات با جزئیات بیشتر و بررسی هم افزایی های بالقوه بین سازمان هایمان سپاسگزاریم. لطفاً در دسترس بودن خود را به ما اطلاع دهید و ما زمان مناسبی را برنامه ریزی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 هم از شما بابت وقت و توجه شما سپاسگزارم. ما مشتاقانه منتظر همکاری بالقوه و همکاری با یکدیگر برای پیشرفت دنیای مراقبت از مو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می توانم چند زمینه بالقوه همکاری و حمایت مالی را برای کلینیک فخرایی ایجاد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آموزش زیبایی و تندرستی </w:t>
      </w:r>
      <w:r xmlns:w="http://schemas.openxmlformats.org/wordprocessingml/2006/main">
        <w:t xml:space="preserve">: با سازمان هایی که بر آموزش زیبایی و سلامت تمرکز دارند، مانند انجمن زیبایی و زیبایی ایران یا انجمن بین المللی تریکولوژیست ها، شریک شوید تا دانش و تخصص خود را در زمینه مراقبت از مو به اشتراک بگذارید.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پایداری محیطی </w:t>
      </w:r>
      <w:r xmlns:w="http://schemas.openxmlformats.org/wordprocessingml/2006/main">
        <w:t xml:space="preserve">: همکاری با سازمان های دوستدار محیط زیست، مانند صندوق جهانی حیات وحش (WWF) یا سازمان زمین سبز، برای توسعه شیوه های پایدار و کاهش ردپای زیست محیطی کلینیک فخرایی.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ارتباط با جامعه </w:t>
      </w:r>
      <w:r xmlns:w="http://schemas.openxmlformats.org/wordprocessingml/2006/main">
        <w:t xml:space="preserve">: با مراکز اجتماعی محلی، سازمان های غیردولتی، یا سازمان های خیریه برای ارائه خدمات رایگان یا کم هزینه مراقبت از مو به جمعیت محروم در تهران شریک شوید.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تحقیق و تجزیه و تحلیل بازار </w:t>
      </w:r>
      <w:r xmlns:w="http://schemas.openxmlformats.org/wordprocessingml/2006/main">
        <w:t xml:space="preserve">: با سازمان هایی که در تحقیقات و تجزیه و تحلیل بازار تخصص دارند، مانند Euromonitor International یا Mintel همکاری کنید تا بینش هایی در مورد بازار مراقبت از مو در ایران جمع آوری کنید و استراتژی هایی برای رشد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حمایت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کمک مالی </w:t>
      </w:r>
      <w:r xmlns:w="http://schemas.openxmlformats.org/wordprocessingml/2006/main">
        <w:t xml:space="preserve">: از سازمان‌های بین‌المللی مانند بانک جهانی یا اتحادیه اروپا که کمک‌های مالی برای شرکت‌های کوچک و متوسط (SMEs) در بخش زیبایی و سلامتی ارائه می‌کنند، کمک بگیرید.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سرمایه گذاری خطرپذیر </w:t>
      </w:r>
      <w:r xmlns:w="http://schemas.openxmlformats.org/wordprocessingml/2006/main">
        <w:t xml:space="preserve">: برای اطمینان از سرمایه گذاری در کلینیک فخرایی، با سرمایه گذاران خطرپذیر، مانند کسانی که در Draper Fisher Urquhart &amp; Martin (DFU) یا Index Ventures هستند، تماس بگیرید.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تأمین مالی جمعی </w:t>
      </w:r>
      <w:r xmlns:w="http://schemas.openxmlformats.org/wordprocessingml/2006/main">
        <w:t xml:space="preserve">: از پلتفرم های تأمین مالی جمعی، مانند Seedrs یا Kickstarter، برای جمع آوری سرمایه از تعداد زیادی از افراد، معمولاً در ازای پاداش یا حقوق صاحبان سهام،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مشوق های دولتی </w:t>
      </w:r>
      <w:r xmlns:w="http://schemas.openxmlformats.org/wordprocessingml/2006/main">
        <w:t xml:space="preserve">: بررسی برنامه های دولتی، مانند حمایت دولت ایران از کارآفرینی و کسب و کارهای کوچک، برای دسترسی به منابع مالی و منابع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اینها تنها چند نمونه از فرصت های همکاری و حمایت مالی بالقوه برای کلینیک فخرایی است. جایگزین های خاص به اهداف کلینیک، بازار هدف و منابع بستگی دارد.</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پست لینکدین داده شده، در اینجا چند سوال احتمالی وجود دارد که کاربر ممکن است به دنبال کمک یا اطلاعات مربوط به سازمان و تحقیق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آیا می‌خواهید برای ایجاد پاسخ به پست کمک کنید؟ </w:t>
      </w:r>
      <w:r xmlns:w="http://schemas.openxmlformats.org/wordprocessingml/2006/main">
        <w:br xmlns:w="http://schemas.openxmlformats.org/wordprocessingml/2006/main"/>
      </w:r>
      <w:r xmlns:w="http://schemas.openxmlformats.org/wordprocessingml/2006/main">
        <w:t xml:space="preserve">2. برخی از زمینه های بالقوه همکاری یا حمایت مالی که [سازمان 1] ممکن است مایل به کشف آنها باشد کدامند؟ </w:t>
      </w:r>
      <w:r xmlns:w="http://schemas.openxmlformats.org/wordprocessingml/2006/main">
        <w:br xmlns:w="http://schemas.openxmlformats.org/wordprocessingml/2006/main"/>
      </w:r>
      <w:r xmlns:w="http://schemas.openxmlformats.org/wordprocessingml/2006/main">
        <w:t xml:space="preserve">3. آیا می توانم در ایجاد یک الگوی پیام برای ارتباط با [سازمان 1] برای همکاری بالقوه یا حمایت مالی کمک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بتوانم در تولید محتوا کمک کنم، پاسخ می تواند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احتمالی به [سازمان 1] برای همکاری: </w:t>
      </w:r>
      <w:r xmlns:w="http://schemas.openxmlformats.org/wordprocessingml/2006/main">
        <w:br xmlns:w="http://schemas.openxmlformats.org/wordprocessingml/2006/main"/>
      </w:r>
      <w:r xmlns:w="http://schemas.openxmlformats.org/wordprocessingml/2006/main">
        <w:t xml:space="preserve">"تیم عزیز [سازمان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به طور اتفاقی با نمایه شما آشنا شدیم و تحت تأثیر تلاش های شما برای ارائه راه حل های مراقبت از مو قرار گرفتیم. تهران، آخرین تحقیقات ما در مورد کلینیک فخرایی، اهمیت مشارکت در ایجاد تأثیرات پایدار را برجسته می کند فرصت‌های جدید برای رشد و ایجاد تغییر برای آن‌هایی که نیاز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شما علاقه‌مند به بررسی راه‌های همکاری یا بحث در مورد احتمالات پشتیبانی مالی هستید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[نام شما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w:t>
      </w:r>
      <w:r xmlns:w="http://schemas.openxmlformats.org/wordprocessingml/2006/main">
        <w:br xmlns:w="http://schemas.openxmlformats.org/wordprocessingml/2006/main"/>
      </w:r>
      <w:r xmlns:w="http://schemas.openxmlformats.org/wordprocessingml/2006/main">
        <w:br xmlns:w="http://schemas.openxmlformats.org/wordprocessingml/2006/main"/>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با توجه به بستر ارائه شده کلینیک فخرایی، یکی از چالش های قابل تحقیق و بررسی، موضوع ریزش مو و طاسی به ویژه در بین مردان و زنان میانسال تهرانی است. با توجه به روند رو به افزایش طاسی در منطقه، خدمات کاشت مو در این کلینیک ممکن است در تامین تقاضای بالا با مشکل مواجه شود. این چالش را می توان با تحلیل عوامل موثر بر کاشت مو در ایران بیشتر بررسی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مثال، بازار کاشت مو در ایران عمدتاً توسط مشتریان محلی هدایت می شود، اما این بازار تحت تأثیر تقاضای رو به رشد برای خدمات بین المللی کاشت مو نیز قرار گرفته است. با این حال، این افزایش تقاضا منجر به استراتژی‌های قیمت‌گذاری می‌شود که در آن مشتریان احتمال بیشتری دارد که کیفیت را به خطر بیاندازند یا مرکز ارزان‌تری را در ازای نتایج نسبتاً کم‌تر انتخاب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نتیجه رضایت کمتر مشتری خواهد بود که به نوبه خود مستقیماً بر عملیات و عملکردهای تجاری کلینیک فخرایی تأثیر می گذارد و در نتیجه نگرانی از دست دادن رقابت برای مؤسسات خارجی یا بسیار معتبر داخلی ایجاد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طور دقیق تر، برای مقابله با این چالش، کلینیک فخرایی ممکن است راهکارهایی مانند افزایش ظرفیت کلینیک خود و جذب متخصصان اضافی در این زمینه مانند جراحان پیوند، ایجاد و ارائه برنامه های آموزشی برای پرسنل خود در نظر بگیرد تا بتوانند تمرکز بیشتری بر ارائه خدمات استثنایی داشته باشند. استفاده از مواد خارجی مرغوب برای استخراج فولیکول مو و غیره.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