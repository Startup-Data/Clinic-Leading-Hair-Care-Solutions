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باز کردن قفل های تابشی: راه حل های پیشرفته مراقبت از مو برای شما شیک</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t xml:space="preserve">من به عنوان یک حامی بیمار در طراحی دوره، خوشحال می شوم در شناسایی عوامل موقعیتی کلینیک فخرایی، راه حل های پیشرو مراقبت از مو در تهران به شما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جغرافیا </w:t>
      </w:r>
      <w:r xmlns:w="http://schemas.openxmlformats.org/wordprocessingml/2006/main">
        <w:t xml:space="preserve">: درمانگاه فخرایی در تهران، ایران واقع شده است. مکان می تواند بر دسترسی، مقرون به صرفه بودن و مخاطبان هدف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روند بازار </w:t>
      </w:r>
      <w:r xmlns:w="http://schemas.openxmlformats.org/wordprocessingml/2006/main">
        <w:t xml:space="preserve">: صنعت مراقبت از مو در ایران با افزایش شهرنشینی، تغییر سبک زندگی و تقاضا برای خدمات مقرون به صرفه و با کیفیت بالا در حال رشد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رقابت </w:t>
      </w:r>
      <w:r xmlns:w="http://schemas.openxmlformats.org/wordprocessingml/2006/main">
        <w:t xml:space="preserve">: کلینیک ها، سالن ها و اسپاهای محلی مراقبت از مو در تهران را تجزیه و تحلیل کنید، نقاط قوت، ضعف و سهم بازار آنها را شناسایی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مقرون به صرفه بودن </w:t>
      </w:r>
      <w:r xmlns:w="http://schemas.openxmlformats.org/wordprocessingml/2006/main">
        <w:t xml:space="preserve">: استراتژی قیمت گذاری کلینیک فخرایی با در نظر گرفتن عواملی مانند تخفیف ها، تبلیغات و برنامه های وفاداری، بر تمایل مشتریان به پرداخت هزینه خدمات آن تأثیر می گذارد.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تقاضای بیمار </w:t>
      </w:r>
      <w:r xmlns:w="http://schemas.openxmlformats.org/wordprocessingml/2006/main">
        <w:t xml:space="preserve">: نیازهای خاص مراقبت از مو و ترجیحات جمعیت تهران اعم از مردان و زنان را شناسایی کنید و به این خواسته ها پاسخ دهید.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در دسترس بودن محصول </w:t>
      </w:r>
      <w:r xmlns:w="http://schemas.openxmlformats.org/wordprocessingml/2006/main">
        <w:t xml:space="preserve">: ارائه محصولات کلینیک فخرایی (به عنوان مثال، محصولات مراقبت از مو، ابزار و تجهیزات) باید انتظارات مخاطبان هدف خود را برآورده 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استراتژی بازاریابی </w:t>
      </w:r>
      <w:r xmlns:w="http://schemas.openxmlformats.org/wordprocessingml/2006/main">
        <w:t xml:space="preserve">: اثربخشی تلاش‌های بازاریابی فعلی آن‌ها (به عنوان مثال، رسانه‌های اجتماعی، تبلیغات چاپی، دهان به دهان) را ارزیابی کنید و به‌روزرسانی یا گسترش آنها را در نظر بگیرید.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انطباق با مقررات </w:t>
      </w:r>
      <w:r xmlns:w="http://schemas.openxmlformats.org/wordprocessingml/2006/main">
        <w:t xml:space="preserve">: آشنایی با مقررات و قوانین ایران حاکم بر خدمات مراقبت از مو، انطباق را تضمین می کند و خطرات را به حداقل می رساند.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زنجیره تامین </w:t>
      </w:r>
      <w:r xmlns:w="http://schemas.openxmlformats.org/wordprocessingml/2006/main">
        <w:t xml:space="preserve">: تامین مطمئن عرضه محصولات، مواد و خدمات برای حفظ کیفیت و ثبات.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تخصص کارکنان </w:t>
      </w:r>
      <w:r xmlns:w="http://schemas.openxmlformats.org/wordprocessingml/2006/main">
        <w:t xml:space="preserve">: از آموزش و تخصص کافی در میان کارکنان، به ویژه سبک‌شناسان و تکنسین‌ها، برای حفظ خدمات با کیفیت بالا اطمینان حاصل کنید. </w:t>
      </w:r>
      <w:r xmlns:w="http://schemas.openxmlformats.org/wordprocessingml/2006/main">
        <w:br xmlns:w="http://schemas.openxmlformats.org/wordprocessingml/2006/main"/>
      </w:r>
      <w:r xmlns:w="http://schemas.openxmlformats.org/wordprocessingml/2006/main">
        <w:t xml:space="preserve">11. </w:t>
      </w:r>
      <w:r xmlns:w="http://schemas.openxmlformats.org/wordprocessingml/2006/main">
        <w:rPr>
          <w:b/>
        </w:rPr>
        <w:t xml:space="preserve">نوآوری </w:t>
      </w:r>
      <w:r xmlns:w="http://schemas.openxmlformats.org/wordprocessingml/2006/main">
        <w:t xml:space="preserve">: به طور مداوم خدمات و محصولات را به روز کنید تا با آخرین روندها، تکنیک ها و فناوری ها در صنعت مراقبت از مو به روز بمانید. </w:t>
      </w:r>
      <w:r xmlns:w="http://schemas.openxmlformats.org/wordprocessingml/2006/main">
        <w:br xmlns:w="http://schemas.openxmlformats.org/wordprocessingml/2006/main"/>
      </w:r>
      <w:r xmlns:w="http://schemas.openxmlformats.org/wordprocessingml/2006/main">
        <w:t xml:space="preserve">12. </w:t>
      </w:r>
      <w:r xmlns:w="http://schemas.openxmlformats.org/wordprocessingml/2006/main">
        <w:rPr>
          <w:b/>
        </w:rPr>
        <w:t xml:space="preserve">تجربه مشتری </w:t>
      </w:r>
      <w:r xmlns:w="http://schemas.openxmlformats.org/wordprocessingml/2006/main">
        <w:t xml:space="preserve">: از تجربه ای خوشایند، آرامش بخش و راحت برای مشتریان اطمینان حاصل کنید که بر وفاداری آنها و توصیه های شفاهی مثبت آنها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عوامل موقعیتی، کلینیک فخرایی می تواند مخاطبان هدف خود را به شرح زیر شناسایی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میانسال تا جوان </w:t>
      </w:r>
      <w:r xmlns:w="http://schemas.openxmlformats.org/wordprocessingml/2006/main">
        <w:br xmlns:w="http://schemas.openxmlformats.org/wordprocessingml/2006/main"/>
      </w:r>
      <w:r xmlns:w="http://schemas.openxmlformats.org/wordprocessingml/2006/main">
        <w:t xml:space="preserve">* زنان و مردان با نیازهای مختلف مراقبت از مو </w:t>
      </w:r>
      <w:r xmlns:w="http://schemas.openxmlformats.org/wordprocessingml/2006/main">
        <w:br xmlns:w="http://schemas.openxmlformats.org/wordprocessingml/2006/main"/>
      </w:r>
      <w:r xmlns:w="http://schemas.openxmlformats.org/wordprocessingml/2006/main">
        <w:t xml:space="preserve">* متخصصان، کارآفرینان و خانواده هایی که به دنبال خدمات مقرون به صرفه و با کیفیت هستند </w:t>
      </w:r>
      <w:r xmlns:w="http://schemas.openxmlformats.org/wordprocessingml/2006/main">
        <w:br xmlns:w="http://schemas.openxmlformats.org/wordprocessingml/2006/main"/>
      </w:r>
      <w:r xmlns:w="http://schemas.openxmlformats.org/wordprocessingml/2006/main">
        <w:t xml:space="preserve">* افراد علاقه مند به مد، زیبایی یا تندرستی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عوامل موقعیتی شناسایی شده، کلینیک فخرایی می تواند طراحی دوره خود را به این موارد اصلاح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استراتژی های بازاریابی هدفمند </w:t>
      </w:r>
      <w:r xmlns:w="http://schemas.openxmlformats.org/wordprocessingml/2006/main">
        <w:br xmlns:w="http://schemas.openxmlformats.org/wordprocessingml/2006/main"/>
      </w:r>
      <w:r xmlns:w="http://schemas.openxmlformats.org/wordprocessingml/2006/main">
        <w:t xml:space="preserve">2. افزایش تخصص و آموزش کارکنان </w:t>
      </w:r>
      <w:r xmlns:w="http://schemas.openxmlformats.org/wordprocessingml/2006/main">
        <w:br xmlns:w="http://schemas.openxmlformats.org/wordprocessingml/2006/main"/>
      </w:r>
      <w:r xmlns:w="http://schemas.openxmlformats.org/wordprocessingml/2006/main">
        <w:t xml:space="preserve">3. ادغام آخرین روندها و تکنیک های مراقبت از مو </w:t>
      </w:r>
      <w:r xmlns:w="http://schemas.openxmlformats.org/wordprocessingml/2006/main">
        <w:br xmlns:w="http://schemas.openxmlformats.org/wordprocessingml/2006/main"/>
      </w:r>
      <w:r xmlns:w="http://schemas.openxmlformats.org/wordprocessingml/2006/main">
        <w:t xml:space="preserve">4. ایجاد پایگاه مشتری وفادار </w:t>
      </w:r>
      <w:r xmlns:w="http://schemas.openxmlformats.org/wordprocessingml/2006/main">
        <w:br xmlns:w="http://schemas.openxmlformats.org/wordprocessingml/2006/main"/>
      </w:r>
      <w:r xmlns:w="http://schemas.openxmlformats.org/wordprocessingml/2006/main">
        <w:t xml:space="preserve">5. ارزیابی مستمر و انطباق با تغییرات در بازار و محیط نظارتی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به مرحله بعدی برویم! دوست دارید طراحی دوره درمانگاه فخرایی را چگونه پیش ببرید؟</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t xml:space="preserve">بر اساس زمینه ارائه شده، من یک پیشنهاد تجاری برای پروژه Capstone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"مراقبت از مو برای توانمندسازی اجتماعی" - رویکردی مبتنی بر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پروژه: </w:t>
      </w:r>
      <w:r xmlns:w="http://schemas.openxmlformats.org/wordprocessingml/2006/main">
        <w:t xml:space="preserve">در این پروژه، دانشجویان با کلینیک فخرایی، یک موسسه مشهور مراقبت از مو در تهران، برای توسعه و اجرای یک برنامه مبتنی بر جامعه همکاری خواهند کرد. در رفع نیازهای مراقبت از موی بیماران بی بضاعت شهر تهران. این برنامه یک رویکرد سه گانه خط پایین را اتخاذ می کند و اثرات اقتصادی، اجتماعی و زیست محیطی را متعادل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بیماران بالقوه: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زنان و کودکان محروم در تهران که به خدمات مراقبت از موی مقرون به صرفه دسترسی ندارند.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افراد دارای معلولیت و افراد مسن که به کمک تخصصی مراقبت از مو نیاز دارند.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متخصصان بهداشت و درمان: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پزشکان، پرستاران و متخصصان مراقبت از مو در کلینیک فخرایی که در اجرا و ارزیابی برنامه مشارکت خواهند داشت.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دانشجویان پزشکی که در پروژه Capstone شرکت خواهند کرد و تجربه عملی در طرح های مراقبت های بهداشتی مبتنی بر جامعه کسب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اجتماعی: </w:t>
      </w:r>
      <w:r xmlns:w="http://schemas.openxmlformats.org/wordprocessingml/2006/main">
        <w:t xml:space="preserve">دسترسی به خدمات مراقبت از موی مقرون به صرفه برای جمعیت های بی بضاعت در تهران، ارتقاء عزت نفس، کرامت و رفاه کلی.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اقتصادی: </w:t>
      </w:r>
      <w:r xmlns:w="http://schemas.openxmlformats.org/wordprocessingml/2006/main">
        <w:t xml:space="preserve">یک مدل پایدار و سه گانه ایجاد کنید که ضمن به حداقل رساندن اثرات زیست محیطی، درآمدی را برای کلینیک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محیطی: </w:t>
      </w:r>
      <w:r xmlns:w="http://schemas.openxmlformats.org/wordprocessingml/2006/main">
        <w:t xml:space="preserve">روش ها و مواد سازگار با محیط زیست را در خدمات مراقبت از مو برای کاهش ضایعات و به حداقل رساندن ردپای کربن کلینیک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w:t>
      </w:r>
      <w:r xmlns:w="http://schemas.openxmlformats.org/wordprocessingml/2006/main">
        <w:t xml:space="preserve">انجام یک نیازسنجی کامل از مخاطبان هدف برای شناسایی شکاف ها در خدمات مراقبت از مو و اولویت بندی اهداف برنامه.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برنامه: </w:t>
      </w:r>
      <w:r xmlns:w="http://schemas.openxmlformats.org/wordprocessingml/2006/main">
        <w:t xml:space="preserve">همکاری با کلینیک فخرایی برای طراحی و اجرای برنامه "مراقبت از مو برای توانمندسازی اجتماعی"، شامل مداخلاتی مانند کارگاه های مراقبت از مو، جلسات آموزشی برای متخصصان مراقبت های بهداشتی، و فعالیت های اطلاع رسانی جامعه.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اجرا و ارزیابی: </w:t>
      </w:r>
      <w:r xmlns:w="http://schemas.openxmlformats.org/wordprocessingml/2006/main">
        <w:t xml:space="preserve">اجرای برنامه در کلینیک، نظارت بر نتایج و ارزیابی اثربخشی رویکرد خط سه گانه در دستیابی به اثرات اجتماعی، اقتصادی و زیست محیطی.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ظرفیت سازی: </w:t>
      </w:r>
      <w:r xmlns:w="http://schemas.openxmlformats.org/wordprocessingml/2006/main">
        <w:t xml:space="preserve">ارائه فرصت های آموزشی و ظرفیت سازی برای متخصصان مراقبت های بهداشتی در کلینیک به منظور ارتقای مهارت ها و دانش آنها در طرح های مراقبت از مو مبتنی بر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اقلام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جامعی که نیازسنجی، توسعه برنامه و برنامه اجرا را شرح می دهد. </w:t>
      </w:r>
      <w:r xmlns:w="http://schemas.openxmlformats.org/wordprocessingml/2006/main">
        <w:br xmlns:w="http://schemas.openxmlformats.org/wordprocessingml/2006/main"/>
      </w:r>
      <w:r xmlns:w="http://schemas.openxmlformats.org/wordprocessingml/2006/main">
        <w:t xml:space="preserve">* پایان نامه کتبی یا مطالعه موردی که نتایج و بهترین شیوه های آموخته شده از پروژه را ارائه می دهد. </w:t>
      </w:r>
      <w:r xmlns:w="http://schemas.openxmlformats.org/wordprocessingml/2006/main">
        <w:br xmlns:w="http://schemas.openxmlformats.org/wordprocessingml/2006/main"/>
      </w:r>
      <w:r xmlns:w="http://schemas.openxmlformats.org/wordprocessingml/2006/main">
        <w:t xml:space="preserve">* ارائه بصری (مثلاً ویدئو، اینفوگرافیک) که تأثیر و اثربخشی برنامه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نیازسنجی و توسعه برنامه </w:t>
      </w:r>
      <w:r xmlns:w="http://schemas.openxmlformats.org/wordprocessingml/2006/main">
        <w:br xmlns:w="http://schemas.openxmlformats.org/wordprocessingml/2006/main"/>
      </w:r>
      <w:r xmlns:w="http://schemas.openxmlformats.org/wordprocessingml/2006/main">
        <w:t xml:space="preserve">* ماه 4-6: اجرای برنامه </w:t>
      </w:r>
      <w:r xmlns:w="http://schemas.openxmlformats.org/wordprocessingml/2006/main">
        <w:br xmlns:w="http://schemas.openxmlformats.org/wordprocessingml/2006/main"/>
      </w:r>
      <w:r xmlns:w="http://schemas.openxmlformats.org/wordprocessingml/2006/main">
        <w:t xml:space="preserve">* ماه 7-9: ارزیابی و ظرفیت سازی </w:t>
      </w:r>
      <w:r xmlns:w="http://schemas.openxmlformats.org/wordprocessingml/2006/main">
        <w:br xmlns:w="http://schemas.openxmlformats.org/wordprocessingml/2006/main"/>
      </w:r>
      <w:r xmlns:w="http://schemas.openxmlformats.org/wordprocessingml/2006/main">
        <w:t xml:space="preserve">* ماه 10-12: نوشتن و ارائه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هزینه های برآورد شده مرتبط با این برنامه، از جمله اجاره کلینیک، مواد و هزینه های آموزشی برای متخصصان مراقبت های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«مراقبت از مو برای توانمندسازی اجتماعی» فرصتی بی‌نظیر برای دانش‌آموزان فراهم می‌کند تا ضمن کسب تجربه عملی در طرح‌های مراقبت‌های بهداشتی مبتنی بر جامعه، در رفع نابرابری‌های اجتماعی و اقتصادی در تهران مشارکت کنند. با اتخاذ یک رویکرد سه گانه خط پایین، هدف ما ایجاد یک برنامه پایدار و سازگار با محیط زیست است که تأثیرات اجتماعی، اقتصادی و زیست محیطی را ارتقا می دهد و در نهایت زندگی بیماران محروم و متخصصان مراقبت های بهداشتی را غنی می کند.</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rPr>
          <w:b/>
        </w:rPr>
        <w:t xml:space="preserve">طراحی دوره: پروژه Capstone در تنظیمات بالینی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"حل مشکلات دنیای واقعی در مراقبت از مو: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br xmlns:w="http://schemas.openxmlformats.org/wordprocessingml/2006/main"/>
      </w:r>
      <w:r xmlns:w="http://schemas.openxmlformats.org/wordprocessingml/2006/main">
        <w:t xml:space="preserve">این دوره پروژه Capstone برای دانشجویان پیشرفته در پرستاری، مراقبت های بهداشتی یا رشته های مرتبط طراحی شده است و هدف آن تجهیز آنها است. با دانش و مهارت های عملی برای رسیدگی به مشکلات دنیای واقعی در مراقبت از مو، به ویژه در زمینه فخرایی کلینیک، ارائه دهنده راه حل 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استفاده از مهارت های ارتباطی برای همکاری موثر با بیماران، کارکنان کلینیک و سایر ذینفعان. </w:t>
      </w:r>
      <w:r xmlns:w="http://schemas.openxmlformats.org/wordprocessingml/2006/main">
        <w:br xmlns:w="http://schemas.openxmlformats.org/wordprocessingml/2006/main"/>
      </w:r>
      <w:r xmlns:w="http://schemas.openxmlformats.org/wordprocessingml/2006/main">
        <w:t xml:space="preserve">2. توسعه مهارت های کار گروهی برای تجزیه و تحلیل و حل مشکلات پیچیده در یک محیط چند رشته ای. </w:t>
      </w:r>
      <w:r xmlns:w="http://schemas.openxmlformats.org/wordprocessingml/2006/main">
        <w:br xmlns:w="http://schemas.openxmlformats.org/wordprocessingml/2006/main"/>
      </w:r>
      <w:r xmlns:w="http://schemas.openxmlformats.org/wordprocessingml/2006/main">
        <w:t xml:space="preserve">3. پرورش مهارت های حل مسئله برای طراحی و اجرای راه حل های مبتنی بر شواهد برای مشکلات اجتماعی مرتبط با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گروه/رشته: </w:t>
      </w:r>
      <w:r xmlns:w="http://schemas.openxmlformats.org/wordprocessingml/2006/main">
        <w:t xml:space="preserve">این دوره برای دانشجویان پرستاری، مراقبت های بهداشتی و رشته های مرتبط طراحی شده است،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دانشجویان پرستاری (کارشناسی ارشد یا کارشناسی ارشد) متخصص در انکولوژی، پوست یا مراقبت از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متخصصان مراقبت های بهداشتی (لیسانس یا کارشناسی ارشد) در زمینه های مرتبط، مانند مدیریت زخم یا جراحی زیبایی.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انتظارات موسسه: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درک جامعی از نیازها و چالش های مراقبت از مو ایجاد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مهارت های تحقیقاتی را برای شناسایی و تجزیه و تحلیل ادبیات موجود در مورد مشکلات مربوط به مراقبت از مو به کار می 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پیشینه و نیازهای دانش آموز: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درک اولیه ای از ارتباطات، کار گروهی و مهارت های حل مسئله خواهند داشت.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دانشجویان به نرم افزارها و تجهیزات مربوطه برای تحقیق، تحلیل و اجرای پروژه دسترسی خواهند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1-2: مقدمه ای بر مراقبت از مو و مراقبت های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خدمات مراقبت از مو و مراقبت های بهداشتی </w:t>
      </w:r>
      <w:r xmlns:w="http://schemas.openxmlformats.org/wordprocessingml/2006/main">
        <w:br xmlns:w="http://schemas.openxmlformats.org/wordprocessingml/2006/main"/>
      </w:r>
      <w:r xmlns:w="http://schemas.openxmlformats.org/wordprocessingml/2006/main">
        <w:t xml:space="preserve">* درک نیازها و انتظارات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3-4: تحقیق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مشکلات مربوط به مراقبت از مو </w:t>
      </w:r>
      <w:r xmlns:w="http://schemas.openxmlformats.org/wordprocessingml/2006/main">
        <w:br xmlns:w="http://schemas.openxmlformats.org/wordprocessingml/2006/main"/>
      </w:r>
      <w:r xmlns:w="http://schemas.openxmlformats.org/wordprocessingml/2006/main">
        <w:t xml:space="preserve">* تجزیه و تحلیل راه حل های موجود و محدودیت های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5-6: شناسایی و اولویت بندی مشکلات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مشکلات و چالش های مربوط به مراقبت از مو </w:t>
      </w:r>
      <w:r xmlns:w="http://schemas.openxmlformats.org/wordprocessingml/2006/main">
        <w:br xmlns:w="http://schemas.openxmlformats.org/wordprocessingml/2006/main"/>
      </w:r>
      <w:r xmlns:w="http://schemas.openxmlformats.org/wordprocessingml/2006/main">
        <w:t xml:space="preserve">* اولویت بندی مشکلات بر اساس تاثیر و فوریت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7-8: طراحی و توسعه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توسعه راه حل برای مشکلات شناسایی شده </w:t>
      </w:r>
      <w:r xmlns:w="http://schemas.openxmlformats.org/wordprocessingml/2006/main">
        <w:br xmlns:w="http://schemas.openxmlformats.org/wordprocessingml/2006/main"/>
      </w:r>
      <w:r xmlns:w="http://schemas.openxmlformats.org/wordprocessingml/2006/main">
        <w:t xml:space="preserve">* به کارگیری شیوه های مبتنی بر شواهد و بهترین شیوه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9-10: اجرا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 سازی راه حل ها و ارزیابی اثربخشی آنها </w:t>
      </w:r>
      <w:r xmlns:w="http://schemas.openxmlformats.org/wordprocessingml/2006/main">
        <w:br xmlns:w="http://schemas.openxmlformats.org/wordprocessingml/2006/main"/>
      </w:r>
      <w:r xmlns:w="http://schemas.openxmlformats.org/wordprocessingml/2006/main">
        <w:t xml:space="preserve">* پالایش و تنظیم راه حل ها بر اساس بازخورد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تکالیف کتبی و مطالعات موردی (40%) </w:t>
      </w:r>
      <w:r xmlns:w="http://schemas.openxmlformats.org/wordprocessingml/2006/main">
        <w:br xmlns:w="http://schemas.openxmlformats.org/wordprocessingml/2006/main"/>
      </w:r>
      <w:r xmlns:w="http://schemas.openxmlformats.org/wordprocessingml/2006/main">
        <w:t xml:space="preserve">* ارائه شفاهی و بحث های گروهی (30%) </w:t>
      </w:r>
      <w:r xmlns:w="http://schemas.openxmlformats.org/wordprocessingml/2006/main">
        <w:br xmlns:w="http://schemas.openxmlformats.org/wordprocessingml/2006/main"/>
      </w:r>
      <w:r xmlns:w="http://schemas.openxmlformats.org/wordprocessingml/2006/main">
        <w:t xml:space="preserve">* گزارش و ارائه نهایی پروژه Capstone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در گروه های 2-3 نفره برای همکاری در پروژه Capstone کار خواهند کرد. </w:t>
      </w:r>
      <w:r xmlns:w="http://schemas.openxmlformats.org/wordprocessingml/2006/main">
        <w:br xmlns:w="http://schemas.openxmlformats.org/wordprocessingml/2006/main"/>
      </w:r>
      <w:r xmlns:w="http://schemas.openxmlformats.org/wordprocessingml/2006/main">
        <w:t xml:space="preserve">2. دانش‌آموزان یک مشکل خاص مرتبط با مراقبت از مو را شناسایی می‌کنند تا به آن رسیدگی کنند. </w:t>
      </w:r>
      <w:r xmlns:w="http://schemas.openxmlformats.org/wordprocessingml/2006/main">
        <w:br xmlns:w="http://schemas.openxmlformats.org/wordprocessingml/2006/main"/>
      </w:r>
      <w:r xmlns:w="http://schemas.openxmlformats.org/wordprocessingml/2006/main">
        <w:t xml:space="preserve">3. دانش آموزان راه حل مبتنی بر شواهد را با استفاده از بهترین شیوه ها و ادبیات مبتنی بر شواهد طراحی و اجرا خواهند کرد. </w:t>
      </w:r>
      <w:r xmlns:w="http://schemas.openxmlformats.org/wordprocessingml/2006/main">
        <w:br xmlns:w="http://schemas.openxmlformats.org/wordprocessingml/2006/main"/>
      </w:r>
      <w:r xmlns:w="http://schemas.openxmlformats.org/wordprocessingml/2006/main">
        <w:t xml:space="preserve">4. دانشجویان یافته ها، راه حل ها و نتایج خود را به کلینیک و جامعه دانشگاهی ارائه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انتظارات کلینیک فخرایی: </w:t>
      </w:r>
      <w:r xmlns:w="http://schemas.openxmlformats.org/wordprocessingml/2006/main">
        <w:br xmlns:w="http://schemas.openxmlformats.org/wordprocessingml/2006/main"/>
      </w:r>
      <w:r xmlns:w="http://schemas.openxmlformats.org/wordprocessingml/2006/main">
        <w:t xml:space="preserve">مشتری در طول دوره راهنمایی، پشتیبانی و بازخورد ارائه می کند. این کلینیک همچنین مکانی برای اجرای پروژه سنگ بنا، تجهیزات و منابع لازم برای اجرای پروژه دانشجویان فراهم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و فراگیر بودن: این دوره تضمین می کند که دانش آموزان دارای معلولیت دسترسی برابر به مواد و منابع دوره دارند. </w:t>
      </w:r>
      <w:r xmlns:w="http://schemas.openxmlformats.org/wordprocessingml/2006/main">
        <w:br xmlns:w="http://schemas.openxmlformats.org/wordprocessingml/2006/main"/>
      </w:r>
      <w:r xmlns:w="http://schemas.openxmlformats.org/wordprocessingml/2006/main">
        <w:t xml:space="preserve">* تنوع و حساسیت فرهنگی: این دوره شایستگی و تنوع فرهنگی را در مواد و رویکرد خود گنجانده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t xml:space="preserve">هدف پروژه Capstone ایجاد یک راه حل سه گانه با پرداختن به یک مشکل دنیای واقعی، ایجاد اثرات مثبت اجتماعی، اقتصادی و زیست محیطی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طراحی دوره، دانش‌آموزان تجربه عملی در پرداختن به مشکلات دنیای واقعی در مراقبت از مو، نشان دادن مهارت‌های ارتباطی، کار گروهی و حل مسئله خود به دست می‌آورند و در عین حال تأثیر مثبتی بر بیماران، ارائه‌دهندگان و جامعه به طور کلی می‌گذارند.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"راه حل های مراقبت از موی پایدار برای جامعه: یک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درس: </w:t>
      </w:r>
      <w:r xmlns:w="http://schemas.openxmlformats.org/wordprocessingml/2006/main">
        <w:br xmlns:w="http://schemas.openxmlformats.org/wordprocessingml/2006/main"/>
      </w:r>
      <w:r xmlns:w="http://schemas.openxmlformats.org/wordprocessingml/2006/main">
        <w:t xml:space="preserve">در این پروژه Capstone، دانش آموزان به صورت تیمی برای طراحی و اجرای یک راه حل جامع برای رسیدگی به یک مشکل اجتماعی موجود در صنعت مراقبت از مو کار خواهند کرد. این پروژه بر توسعه یک راه حل سه گانه متمرکز خواهد بود که پایداری اقتصادی، اجتماعی و زیست محیطی را متعادل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و تجزیه و تحلیل مشکلات اجتماعی در صنعت مراقبت از مو، با تمرکز بر سازگاری با محیط زیست و خدمات مشتری. </w:t>
      </w:r>
      <w:r xmlns:w="http://schemas.openxmlformats.org/wordprocessingml/2006/main">
        <w:br xmlns:w="http://schemas.openxmlformats.org/wordprocessingml/2006/main"/>
      </w:r>
      <w:r xmlns:w="http://schemas.openxmlformats.org/wordprocessingml/2006/main">
        <w:t xml:space="preserve">2. توسعه دانش عملی در زمینه هایی مانند مهارت فنی در فناوری مراقبت از مو، خدمات مشتری و بازاریابی. </w:t>
      </w:r>
      <w:r xmlns:w="http://schemas.openxmlformats.org/wordprocessingml/2006/main">
        <w:br xmlns:w="http://schemas.openxmlformats.org/wordprocessingml/2006/main"/>
      </w:r>
      <w:r xmlns:w="http://schemas.openxmlformats.org/wordprocessingml/2006/main">
        <w:t xml:space="preserve">3. طراحی و اجرای پروژه ای که به یک مشکل واقعی در صنعت مراقبت از مو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صنعت مراقبت از مو و تأثیر آن بر محیط زیست </w:t>
      </w:r>
      <w:r xmlns:w="http://schemas.openxmlformats.org/wordprocessingml/2006/main">
        <w:br xmlns:w="http://schemas.openxmlformats.org/wordprocessingml/2006/main"/>
      </w:r>
      <w:r xmlns:w="http://schemas.openxmlformats.org/wordprocessingml/2006/main">
        <w:t xml:space="preserve">* راه حل های مراقبت از مو سازگار با محیط زیست و مزایای آنها </w:t>
      </w:r>
      <w:r xmlns:w="http://schemas.openxmlformats.org/wordprocessingml/2006/main">
        <w:br xmlns:w="http://schemas.openxmlformats.org/wordprocessingml/2006/main"/>
      </w:r>
      <w:r xmlns:w="http://schemas.openxmlformats.org/wordprocessingml/2006/main">
        <w:t xml:space="preserve">* خدمات مشتری در مراقبت از مو: درک نیازها و انتظارات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فنی مهارت در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فن آوری مراقبت از مو: پردازش شیمیایی، رنگ آمیزی و حالت دهی </w:t>
      </w:r>
      <w:r xmlns:w="http://schemas.openxmlformats.org/wordprocessingml/2006/main">
        <w:br xmlns:w="http://schemas.openxmlformats.org/wordprocessingml/2006/main"/>
      </w:r>
      <w:r xmlns:w="http://schemas.openxmlformats.org/wordprocessingml/2006/main">
        <w:t xml:space="preserve">* مهارت های فنی مورد نیاز برای متخصصان مراقبت از مو </w:t>
      </w:r>
      <w:r xmlns:w="http://schemas.openxmlformats.org/wordprocessingml/2006/main">
        <w:br xmlns:w="http://schemas.openxmlformats.org/wordprocessingml/2006/main"/>
      </w:r>
      <w:r xmlns:w="http://schemas.openxmlformats.org/wordprocessingml/2006/main">
        <w:t xml:space="preserve">* نوآوری در فناوری مراقبت از مو: روندها و کاربردها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3: خدمات مشتری در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نیازها و انتظارات مشتری در مراقبت از مو </w:t>
      </w:r>
      <w:r xmlns:w="http://schemas.openxmlformats.org/wordprocessingml/2006/main">
        <w:br xmlns:w="http://schemas.openxmlformats.org/wordprocessingml/2006/main"/>
      </w:r>
      <w:r xmlns:w="http://schemas.openxmlformats.org/wordprocessingml/2006/main">
        <w:t xml:space="preserve">* مهارت های ارتباطی موثر برای متخصصان مراقبت از مو </w:t>
      </w:r>
      <w:r xmlns:w="http://schemas.openxmlformats.org/wordprocessingml/2006/main">
        <w:br xmlns:w="http://schemas.openxmlformats.org/wordprocessingml/2006/main"/>
      </w:r>
      <w:r xmlns:w="http://schemas.openxmlformats.org/wordprocessingml/2006/main">
        <w:t xml:space="preserve">* ایجاد روابط و وفاداری با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4: تحقیق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هدایت بازار تحقیق در مورد راه حل های مراقبت از مو سازگار با محیط زیست </w:t>
      </w:r>
      <w:r xmlns:w="http://schemas.openxmlformats.org/wordprocessingml/2006/main">
        <w:br xmlns:w="http://schemas.openxmlformats.org/wordprocessingml/2006/main"/>
      </w:r>
      <w:r xmlns:w="http://schemas.openxmlformats.org/wordprocessingml/2006/main">
        <w:t xml:space="preserve">* تجزیه و تحلیل بازخورد مشتریان و نتایج نظرسنجی </w:t>
      </w:r>
      <w:r xmlns:w="http://schemas.openxmlformats.org/wordprocessingml/2006/main">
        <w:br xmlns:w="http://schemas.openxmlformats.org/wordprocessingml/2006/main"/>
      </w:r>
      <w:r xmlns:w="http://schemas.openxmlformats.org/wordprocessingml/2006/main">
        <w:t xml:space="preserve">* تهیه یک گزارش جامع در مورد اثرات اجتماعی و اقتصادی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5: طراحی و اجرای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راه حل سه گانه برای یک مشکل اجتماعی موجود در صنعت مراقبت از مو </w:t>
      </w:r>
      <w:r xmlns:w="http://schemas.openxmlformats.org/wordprocessingml/2006/main">
        <w:br xmlns:w="http://schemas.openxmlformats.org/wordprocessingml/2006/main"/>
      </w:r>
      <w:r xmlns:w="http://schemas.openxmlformats.org/wordprocessingml/2006/main">
        <w:t xml:space="preserve">* طراحی یک راه حل عملی که به پایداری اقتصادی، اجتماعی و زیست محیطی می پردازد </w:t>
      </w:r>
      <w:r xmlns:w="http://schemas.openxmlformats.org/wordprocessingml/2006/main">
        <w:br xmlns:w="http://schemas.openxmlformats.org/wordprocessingml/2006/main"/>
      </w:r>
      <w:r xmlns:w="http://schemas.openxmlformats.org/wordprocessingml/2006/main">
        <w:t xml:space="preserve">* ایجاد یک کسب و کار برنامه ریزی و استراتژی بازاریابی برای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6: اجرا و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پروژه Capstone و نظارت بر پیشرفت آن </w:t>
      </w:r>
      <w:r xmlns:w="http://schemas.openxmlformats.org/wordprocessingml/2006/main">
        <w:br xmlns:w="http://schemas.openxmlformats.org/wordprocessingml/2006/main"/>
      </w:r>
      <w:r xmlns:w="http://schemas.openxmlformats.org/wordprocessingml/2006/main">
        <w:t xml:space="preserve">* ارزیابی موفقیت پروژه و تأثیر آن بر مخاطبان هدف </w:t>
      </w:r>
      <w:r xmlns:w="http://schemas.openxmlformats.org/wordprocessingml/2006/main">
        <w:br xmlns:w="http://schemas.openxmlformats.org/wordprocessingml/2006/main"/>
      </w:r>
      <w:r xmlns:w="http://schemas.openxmlformats.org/wordprocessingml/2006/main">
        <w:t xml:space="preserve">* ایجاد توصیه هایی برای پیشرفت ها و رشد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آزمون ها و امتحانات (40%) </w:t>
      </w:r>
      <w:r xmlns:w="http://schemas.openxmlformats.org/wordprocessingml/2006/main">
        <w:br xmlns:w="http://schemas.openxmlformats.org/wordprocessingml/2006/main"/>
      </w:r>
      <w:r xmlns:w="http://schemas.openxmlformats.org/wordprocessingml/2006/main">
        <w:t xml:space="preserve">* ارائه ها و طرح های گروهی (30%) </w:t>
      </w:r>
      <w:r xmlns:w="http://schemas.openxmlformats.org/wordprocessingml/2006/main">
        <w:br xmlns:w="http://schemas.openxmlformats.org/wordprocessingml/2006/main"/>
      </w:r>
      <w:r xmlns:w="http://schemas.openxmlformats.org/wordprocessingml/2006/main">
        <w:t xml:space="preserve">* گزارش و پروپوزال پروژه Capstone (30%) </w:t>
      </w:r>
      <w:r xmlns:w="http://schemas.openxmlformats.org/wordprocessingml/2006/main">
        <w:br xmlns:w="http://schemas.openxmlformats.org/wordprocessingml/2006/main"/>
      </w:r>
      <w:r xmlns:w="http://schemas.openxmlformats.org/wordprocessingml/2006/main">
        <w:t xml:space="preserve">* مجله انعکاسی و خود ارزیابی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بیماران بالقوه: </w:t>
      </w:r>
      <w:r xmlns:w="http://schemas.openxmlformats.org/wordprocessingml/2006/main">
        <w:t xml:space="preserve">افرادی که به دنبال راه حل های مراقبت از موی سازگار با محیط زیست هستند که سلامت خود و محیط زیست را در اولویت قرار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متخصصان مراقبت های بهداشتی: </w:t>
      </w:r>
      <w:r xmlns:w="http://schemas.openxmlformats.org/wordprocessingml/2006/main">
        <w:t xml:space="preserve">تکنسین های مراقبت از مو، آرایشگران و مشاورانی که در تلاش هستند تا خدمات نوآورانه و پایدار را به مشتریان خود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تسلط به مجموعه مایکروسافت آفیس (ورد، اکسل، پاورپوینت، اوت لوک) </w:t>
      </w:r>
      <w:r xmlns:w="http://schemas.openxmlformats.org/wordprocessingml/2006/main">
        <w:br xmlns:w="http://schemas.openxmlformats.org/wordprocessingml/2006/main"/>
      </w:r>
      <w:r xmlns:w="http://schemas.openxmlformats.org/wordprocessingml/2006/main">
        <w:t xml:space="preserve">* آشنایی با تکنولوژی مراقبت از مو و گرایش های صنعت </w:t>
      </w:r>
      <w:r xmlns:w="http://schemas.openxmlformats.org/wordprocessingml/2006/main">
        <w:br xmlns:w="http://schemas.openxmlformats.org/wordprocessingml/2006/main"/>
      </w:r>
      <w:r xmlns:w="http://schemas.openxmlformats.org/wordprocessingml/2006/main">
        <w:t xml:space="preserve">* توانایی طراحی و اجرای پروژه جامع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ارتباط موثر و ایجاد ارتباط با مشتری </w:t>
      </w:r>
      <w:r xmlns:w="http://schemas.openxmlformats.org/wordprocessingml/2006/main">
        <w:br xmlns:w="http://schemas.openxmlformats.org/wordprocessingml/2006/main"/>
      </w:r>
      <w:r xmlns:w="http://schemas.openxmlformats.org/wordprocessingml/2006/main">
        <w:t xml:space="preserve">* همدلی و گوش دادن فعال </w:t>
      </w:r>
      <w:r xmlns:w="http://schemas.openxmlformats.org/wordprocessingml/2006/main">
        <w:br xmlns:w="http://schemas.openxmlformats.org/wordprocessingml/2006/main"/>
      </w:r>
      <w:r xmlns:w="http://schemas.openxmlformats.org/wordprocessingml/2006/main">
        <w:t xml:space="preserve">* حل مسئله و حل تعارض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تنظیم محتوای دوره برای پاسخگویی به نیازهای بیماران بالقوه و متخصصان مراقبت های بهداشتی، این پروژه مهم دانش و مهارت های عملی را برای رسیدگی به مشکلات اجتماعی در صنعت مراقبت از مو و در عین حال ترویج شیوه های پایدار و دوستدار محیط زیست به دانش آموزان ارائه می دهد.</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rPr>
          <w:b/>
        </w:rPr>
        <w:t xml:space="preserve">موضوع درس: کلینیک فخرایی -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تعاریف نتیجه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پروژه،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LO1: تجزیه و تحلیل مشکلات اجتماعی موجود در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مسائل کلیدی موثر بر مراقبت از مو صنعت در تهران </w:t>
      </w:r>
      <w:r xmlns:w="http://schemas.openxmlformats.org/wordprocessingml/2006/main">
        <w:br xmlns:w="http://schemas.openxmlformats.org/wordprocessingml/2006/main"/>
      </w:r>
      <w:r xmlns:w="http://schemas.openxmlformats.org/wordprocessingml/2006/main">
        <w:t xml:space="preserve">*تجزیه و تحلیل تاثیر این مسائل بر محیط زیست، جامعه و اقتصاد </w:t>
      </w:r>
      <w:r xmlns:w="http://schemas.openxmlformats.org/wordprocessingml/2006/main">
        <w:br xmlns:w="http://schemas.openxmlformats.org/wordprocessingml/2006/main"/>
      </w:r>
      <w:r xmlns:w="http://schemas.openxmlformats.org/wordprocessingml/2006/main">
        <w:t xml:space="preserve">* ایجاد درک عمیق تر از پیچیدگی‌های صنعت مراقبت از مو و ارتباط آن با سایر بخش‌ها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LO2: توسعه دانش عملی در کارآفرینی اجتماعی و شیوه‌های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اصول کارآفرینی اجتماعی و شیوه‌های پایدار در تجارت را بیاموزید </w:t>
      </w:r>
      <w:r xmlns:w="http://schemas.openxmlformats.org/wordprocessingml/2006/main">
        <w:br xmlns:w="http://schemas.openxmlformats.org/wordprocessingml/2006/main"/>
      </w:r>
      <w:r xmlns:w="http://schemas.openxmlformats.org/wordprocessingml/2006/main">
        <w:t xml:space="preserve">* دانش نظری را در یک سناریوی دنیای واقعی به کار ببرید، توسعه سه‌گانه راه حل نهایی </w:t>
      </w:r>
      <w:r xmlns:w="http://schemas.openxmlformats.org/wordprocessingml/2006/main">
        <w:br xmlns:w="http://schemas.openxmlformats.org/wordprocessingml/2006/main"/>
      </w:r>
      <w:r xmlns:w="http://schemas.openxmlformats.org/wordprocessingml/2006/main">
        <w:t xml:space="preserve">* اهمیت ادغام ملاحظات اجتماعی، زیست محیطی و اقتصادی در تصمیم گیری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LO3 را درک کنید: طراحی و اجرای یک راه حل سه گانه برای یک سازمان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نیازسنجی انجام دهید و جمعیت آسیب پذیری را که به خدمات مراقبت از مو نیاز دارند شناسایی کنید </w:t>
      </w:r>
      <w:r xmlns:w="http://schemas.openxmlformats.org/wordprocessingml/2006/main">
        <w:br xmlns:w="http://schemas.openxmlformats.org/wordprocessingml/2006/main"/>
      </w:r>
      <w:r xmlns:w="http://schemas.openxmlformats.org/wordprocessingml/2006/main">
        <w:t xml:space="preserve">* یک راه حل عملی ایجاد کنید که نیازهای این جمعیت را برطرف کند و ملاحظات اجتماعی، زیست محیطی و اقتصادی را در بر گیرد. </w:t>
      </w:r>
      <w:r xmlns:w="http://schemas.openxmlformats.org/wordprocessingml/2006/main">
        <w:br xmlns:w="http://schemas.openxmlformats.org/wordprocessingml/2006/main"/>
      </w:r>
      <w:r xmlns:w="http://schemas.openxmlformats.org/wordprocessingml/2006/main">
        <w:t xml:space="preserve">* پیاده سازی راه حل و ارزیابی اثربخشی آن در پرداختن به اثرات اجتماعی، زیست محیطی و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LO4: تعامل با سهامداران و ترویج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یاد بگیرید که چگونه با ذینفعان از جمله مشتریان تعامل داشته باشید، تأمین‌کنندگان و سازمان‌های غیردولتی * ایجاد فرصت‌هایی </w:t>
      </w:r>
      <w:r xmlns:w="http://schemas.openxmlformats.org/wordprocessingml/2006/main">
        <w:br xmlns:w="http://schemas.openxmlformats.org/wordprocessingml/2006/main"/>
      </w:r>
      <w:r xmlns:w="http://schemas.openxmlformats.org/wordprocessingml/2006/main">
        <w:t xml:space="preserve">برای همکاری و مشارکت‌هایی که باعث رشد پایدار و مسئولیت اجتماعی می‌شوند. </w:t>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تفکر انتقادی برای تجزیه و تحلیل پیامدهای اجتماعی، اقتصادی و زیست‌محیطی تصمیم‌های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درک اهمیت اخلاق و مسئولیت اجتماعی در کسب و کار </w:t>
      </w:r>
      <w:r xmlns:w="http://schemas.openxmlformats.org/wordprocessingml/2006/main">
        <w:br xmlns:w="http://schemas.openxmlformats.org/wordprocessingml/2006/main"/>
      </w:r>
      <w:r xmlns:w="http://schemas.openxmlformats.org/wordprocessingml/2006/main">
        <w:t xml:space="preserve">* یاد بگیرید که به طور موثر با ذینفعان ارتباط برقرار کنید، مزایای اجتماعی و زیست محیطی را بیان کنید. از یک رویکرد سه گانه پایین </w:t>
      </w:r>
      <w:r xmlns:w="http://schemas.openxmlformats.org/wordprocessingml/2006/main">
        <w:br xmlns:w="http://schemas.openxmlformats.org/wordprocessingml/2006/main"/>
      </w:r>
      <w:r xmlns:w="http://schemas.openxmlformats.org/wordprocessingml/2006/main">
        <w:t xml:space="preserve">* تأمل در تأثیرات اجتماعی، اقتصادی و زیست محیطی اعمال و تصمیمات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LO6: نشان دادن تعهد به یادگیری مادام العمر و توسعه حرفه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یک ذهنیت رشد، با درک اهمیت یادگیری مستمر و حرفه ای توسعه </w:t>
      </w:r>
      <w:r xmlns:w="http://schemas.openxmlformats.org/wordprocessingml/2006/main">
        <w:br xmlns:w="http://schemas.openxmlformats.org/wordprocessingml/2006/main"/>
      </w:r>
      <w:r xmlns:w="http://schemas.openxmlformats.org/wordprocessingml/2006/main">
        <w:t xml:space="preserve">* استفاده از نتایج یادگیری در سناریوهای دنیای واقعی، نشان دهنده تعهد به استفاده از دانش نظری در زمینه های عملی.</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rPr>
          <w:b/>
        </w:rPr>
        <w:t xml:space="preserve">کلینیک فخرایی: راه حل های پیشرو مراقبت از مو در تهران - اهداف دوره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پروژه Capstone،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مراقبت از مو </w:t>
      </w:r>
      <w:r xmlns:w="http://schemas.openxmlformats.org/wordprocessingml/2006/main">
        <w:t xml:space="preserve">: کسب دانش و مهارت های عملی برای طراحی، اجرا و مدیریت موثر راه حل های مراقبت از مو برای نیازهای مختلف فردی و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ظاهر زیبایی شناختی </w:t>
      </w:r>
      <w:r xmlns:w="http://schemas.openxmlformats.org/wordprocessingml/2006/main">
        <w:t xml:space="preserve">: مهارت هایی را برای تجزیه و تحلیل و رسیدگی به نگرانی های زیبایی شناسی مرتبط با مو ایجاد کنید، که باعث ایجاد حس رفاه و اعتماد به نفس در افراد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دوره،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نیازسنجی کامل برای شناسایی و اولویت بندی راه حل های مراقبت از مو برای یک سازمان یا جامعه خاص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طراحی و توسعه یک استراتژی جامع مراقبت از مو، با ترکیب بهترین شیوه ها و تحقیقات مبتنی بر شواهد.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اجرا و ارزیابی اثربخشی یک راه حل مراقبت از مو، اتخاذ تصمیمات مبتنی بر داده برای بهبود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همکاری با سهامداران برای پرداختن به جنبه های پایداری اجتماعی، زیست محیطی و اقتصادی راه حل های مراقبت از مو، دستیابی به یک رویکرد سه گانه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اطلاعات پیچیده مراقبت از مو را به طور موثر، انتقال بینش و توصیه ها به مخاطبان مختلف،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پروژه،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یک سازمان واقعی در تهران شریک می شوند تا به یک مشکل یا نیاز خاص مراقبت از مو رسیدگی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انجام تحقیق، جمع آوری داده ها، و تجزیه و تحلیل این اطلاعات برای اطلاع از طراحی و اجرای راه حل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یک طرح عملی برای رسیدگی به موضوع انتخاب شده، با تمرکز بر راه حل های پیشرو مراقبت از مو و بهبود ظاهر زیبایی، ایجاد و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یافته‌ها، توصیه‌ها و نتایج خود را به سازمان شریک ارائه دهند، که از تخصص و بازخورد شرکا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ارزیابی دوره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و مشارکت در کلاس </w:t>
      </w:r>
      <w:r xmlns:w="http://schemas.openxmlformats.org/wordprocessingml/2006/main">
        <w:br xmlns:w="http://schemas.openxmlformats.org/wordprocessingml/2006/main"/>
      </w:r>
      <w:r xmlns:w="http://schemas.openxmlformats.org/wordprocessingml/2006/main">
        <w:t xml:space="preserve">2. تکالیف و آزمون های میان ترم </w:t>
      </w:r>
      <w:r xmlns:w="http://schemas.openxmlformats.org/wordprocessingml/2006/main">
        <w:br xmlns:w="http://schemas.openxmlformats.org/wordprocessingml/2006/main"/>
      </w:r>
      <w:r xmlns:w="http://schemas.openxmlformats.org/wordprocessingml/2006/main">
        <w:t xml:space="preserve">3. مطالعات موردی قبل و بعد از تکلیف </w:t>
      </w:r>
      <w:r xmlns:w="http://schemas.openxmlformats.org/wordprocessingml/2006/main">
        <w:br xmlns:w="http://schemas.openxmlformats.org/wordprocessingml/2006/main"/>
      </w:r>
      <w:r xmlns:w="http://schemas.openxmlformats.org/wordprocessingml/2006/main">
        <w:t xml:space="preserve">4. پیشنهاد نهایی پروژه، طرح و ارائه نتیجه </w:t>
      </w:r>
      <w:r xmlns:w="http://schemas.openxmlformats.org/wordprocessingml/2006/main">
        <w:br xmlns:w="http://schemas.openxmlformats.org/wordprocessingml/2006/main"/>
      </w:r>
      <w:r xmlns:w="http://schemas.openxmlformats.org/wordprocessingml/2006/main">
        <w:t xml:space="preserve">5. یک مجله پروژه بازتابی، مستندسازی فرآیند یادگیری و 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 و کسب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پروژه اصلی برای تجهیز دانش آموزان به موارد زیر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میان رشته ای از علم مراقبت از مو، تحقیقات پزشکی، و شیوه 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مهارت های عملی در تجزیه و تحلیل داده ها، روش های تحقیق و مشارکت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توانایی طراحی، اجرا، و ارزیابی راه حل های موثر مراقبت از مو، شامل پایداری و مسئولیت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مهارت های ارتباطی و همکاری موثر، تسهیل مشارکت های موفق با سازمان های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دوره، دانش آموزان درک جامعی از راه حل های پیشرو مراقبت از مو به دست خواهند آورد و مهارت های عملی برای ایجاد تغییرات مثبت در زمینه مراقبت و زیبایی شناسی مو در تهران به دست خواهند آورد.</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t xml:space="preserve">بر اساس زمینه ارائه شده، من یک پروژه بالقوه برای کلینیک فخرایی، یک سازمان پیشرو در ارائه راه حل های مراقبت از مو در تهران، پیشنهاد می کنم که به مشکلات اجتماعی با راه حلی سه گانه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"مراقبت از موی پایدار برای زنان بی بضاعت در تهران: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t xml:space="preserve">به عنوان یک حامی بیمار در طراحی دوره، اطمینان حاصل می کنم که نتایج پروژه قابل اندازه گیری است و به طور مستقیم با محتوای دوره مرتبط است. اهداف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 آموزان یک راه حل دانش عملی برای رسیدگی به یک مشکل واقعی اجتماعی طراحی و اجرا خواهند کرد. </w:t>
      </w:r>
      <w:r xmlns:w="http://schemas.openxmlformats.org/wordprocessingml/2006/main">
        <w:br xmlns:w="http://schemas.openxmlformats.org/wordprocessingml/2006/main"/>
      </w:r>
      <w:r xmlns:w="http://schemas.openxmlformats.org/wordprocessingml/2006/main">
        <w:t xml:space="preserve">2. دانش آموزان دانش خود را در مورد عوامل اجتماعی تعیین کننده سلامت، سیستم های بهداشتی و مدیریت مراقبت های بهداشتی برای رسیدگی به این مشکل به کار خواهند گرفت. </w:t>
      </w:r>
      <w:r xmlns:w="http://schemas.openxmlformats.org/wordprocessingml/2006/main">
        <w:br xmlns:w="http://schemas.openxmlformats.org/wordprocessingml/2006/main"/>
      </w:r>
      <w:r xmlns:w="http://schemas.openxmlformats.org/wordprocessingml/2006/main">
        <w:t xml:space="preserve">3. دانش آموزان مهارت هایی را در مدیریت پروژه، مشارکت ذینفعان و ارزیابی توسعه خواهند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قابل اندازه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دسترسی به خدمات مراقبت از مو </w:t>
      </w:r>
      <w:r xmlns:w="http://schemas.openxmlformats.org/wordprocessingml/2006/main">
        <w:t xml:space="preserve">برای زنان بی بضاعت در تهران، که منجر به بهبود سلامت روان و عزت نفس (افزایش قابل سنجش در تعداد ذینفعان)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روش‌های مراقبت از موی پایدار </w:t>
      </w:r>
      <w:r xmlns:w="http://schemas.openxmlformats.org/wordprocessingml/2006/main">
        <w:t xml:space="preserve">که توسط جمعیت هدف اتخاذ می‌شود و ردپای محیطی آن‌ها را کاهش می‌دهد (کاهش قابل اندازه‌گیری در ضایعات، مصرف انرژی و انتشار کربن).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رفاه کلی </w:t>
      </w:r>
      <w:r xmlns:w="http://schemas.openxmlformats.org/wordprocessingml/2006/main">
        <w:t xml:space="preserve">زنان محروم، که در بهبود نتایج سلامت روانی و جسمی منعکس شده است (بهبود قابل سنجش در معیارهای سلامت، مانند کاهش سطح استرس و بهبود کیفیت خواب).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ظرفیت </w:t>
      </w:r>
      <w:r xmlns:w="http://schemas.openxmlformats.org/wordprocessingml/2006/main">
        <w:t xml:space="preserve">برای کارکنان و داوطلبان کلینیک فخرایی برای طراحی و ارائه خدمات مراقبت از موی پایدار (افزایش قابل سنجش در ساعات آموزشی و سطح اطمینان کارکنان).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مشارکت </w:t>
      </w:r>
      <w:r xmlns:w="http://schemas.openxmlformats.org/wordprocessingml/2006/main">
        <w:t xml:space="preserve">با سازمان های محلی و ذینفعان برای اطمینان از پایداری طولانی مدت (افزایش قابل توجه در مشارکت ها و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ترازهای 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سیاست های ملی سلامت و سیستم های مراقبت های بهداشتی </w:t>
      </w:r>
      <w:r xmlns:w="http://schemas.openxmlformats.org/wordprocessingml/2006/main">
        <w:br xmlns:w="http://schemas.openxmlformats.org/wordprocessingml/2006/main"/>
      </w:r>
      <w:r xmlns:w="http://schemas.openxmlformats.org/wordprocessingml/2006/main">
        <w:t xml:space="preserve">2. عوامل اجتماعی تعیین کننده سلامت و نابرابری های سلامت </w:t>
      </w:r>
      <w:r xmlns:w="http://schemas.openxmlformats.org/wordprocessingml/2006/main">
        <w:br xmlns:w="http://schemas.openxmlformats.org/wordprocessingml/2006/main"/>
      </w:r>
      <w:r xmlns:w="http://schemas.openxmlformats.org/wordprocessingml/2006/main">
        <w:t xml:space="preserve">3. مدیریت سیستم های سلامت و تجزیه و تحلیل خط مشی </w:t>
      </w:r>
      <w:r xmlns:w="http://schemas.openxmlformats.org/wordprocessingml/2006/main">
        <w:br xmlns:w="http://schemas.openxmlformats.org/wordprocessingml/2006/main"/>
      </w:r>
      <w:r xmlns:w="http://schemas.openxmlformats.org/wordprocessingml/2006/main">
        <w:t xml:space="preserve">4. توسعه پایدار و رویکردهای سه گانه </w:t>
      </w:r>
      <w:r xmlns:w="http://schemas.openxmlformats.org/wordprocessingml/2006/main">
        <w:br xmlns:w="http://schemas.openxmlformats.org/wordprocessingml/2006/main"/>
      </w:r>
      <w:r xmlns:w="http://schemas.openxmlformats.org/wordprocessingml/2006/main">
        <w:t xml:space="preserve">5. طراحی انسان محور و مشارکت ذینفعان </w:t>
      </w:r>
      <w:r xmlns:w="http://schemas.openxmlformats.org/wordprocessingml/2006/main">
        <w:br xmlns:w="http://schemas.openxmlformats.org/wordprocessingml/2006/main"/>
      </w:r>
      <w:r xmlns:w="http://schemas.openxmlformats.org/wordprocessingml/2006/main">
        <w:t xml:space="preserve">6 روشهای مدیریت پروژه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و تحلیل خدمات موجود مراقبت از مو در تهران. </w:t>
      </w:r>
      <w:r xmlns:w="http://schemas.openxmlformats.org/wordprocessingml/2006/main">
        <w:br xmlns:w="http://schemas.openxmlformats.org/wordprocessingml/2006/main"/>
      </w:r>
      <w:r xmlns:w="http://schemas.openxmlformats.org/wordprocessingml/2006/main">
        <w:t xml:space="preserve">2. مشارکت ذینفعان و نیازسنجی با زنان بی بضاعت در تهران. </w:t>
      </w:r>
      <w:r xmlns:w="http://schemas.openxmlformats.org/wordprocessingml/2006/main">
        <w:br xmlns:w="http://schemas.openxmlformats.org/wordprocessingml/2006/main"/>
      </w:r>
      <w:r xmlns:w="http://schemas.openxmlformats.org/wordprocessingml/2006/main">
        <w:t xml:space="preserve">3. طراحی و اجرای برنامه مراقبت از موی پایدار در کلینیک فخرایی. </w:t>
      </w:r>
      <w:r xmlns:w="http://schemas.openxmlformats.org/wordprocessingml/2006/main">
        <w:br xmlns:w="http://schemas.openxmlformats.org/wordprocessingml/2006/main"/>
      </w:r>
      <w:r xmlns:w="http://schemas.openxmlformats.org/wordprocessingml/2006/main">
        <w:t xml:space="preserve">4. ظرفیت سازی برای کارکنان و داوطلبان کلینیک فخرایی. </w:t>
      </w:r>
      <w:r xmlns:w="http://schemas.openxmlformats.org/wordprocessingml/2006/main">
        <w:br xmlns:w="http://schemas.openxmlformats.org/wordprocessingml/2006/main"/>
      </w:r>
      <w:r xmlns:w="http://schemas.openxmlformats.org/wordprocessingml/2006/main">
        <w:t xml:space="preserve">5. ارزیابی و نظارت مستمر بر نتایج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مشکل اجتماعی دسترسی محدود به خدمات مراقبت از موی پایدار برای زنان بی بضاعت در تهران، این پروژه بزرگ به توسعه راه حلی سه گانه کمک می کند که به نگرانی های اجتماعی، زیست محیطی و اقتصادی می پردازد.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t xml:space="preserve">در اینجا پیش نویس پروپوزال دوره برای پروژه Capstone در زمینه جامعه شناسی با تمرکز بر حمایت از بیمار در کلینیک فخرایی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حمایت از بیمار در مراقبت از مو: رویکرد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دوره مبتنی بر پروژه Capstone تمرکز دارد حمایت از بیمار در زمینه مراقبت از مو در کلینیک فخرایی تهران. دانشجویان با کلینیک برای مقابله با یک مشکل اجتماعی موجود در صنعت مراقبت از مو همکاری نزدیک خواهند داشت و از دانش عملی برای توسعه راه حلی سه گانه که هم برای بیماران و هم برای محیط زیست سودمند است، استفاده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درک مفاهیم اجتماعی و محیطی شیوه های مراقبت از مو </w:t>
      </w:r>
      <w:r xmlns:w="http://schemas.openxmlformats.org/wordprocessingml/2006/main">
        <w:br xmlns:w="http://schemas.openxmlformats.org/wordprocessingml/2006/main"/>
      </w:r>
      <w:r xmlns:w="http://schemas.openxmlformats.org/wordprocessingml/2006/main">
        <w:t xml:space="preserve">* یادگیری تجزیه و تحلیل و رسیدگی به مشکلات اجتماعی در صنعت مراقبت از مو </w:t>
      </w:r>
      <w:r xmlns:w="http://schemas.openxmlformats.org/wordprocessingml/2006/main">
        <w:br xmlns:w="http://schemas.openxmlformats.org/wordprocessingml/2006/main"/>
      </w:r>
      <w:r xmlns:w="http://schemas.openxmlformats.org/wordprocessingml/2006/main">
        <w:t xml:space="preserve">* به کارگیری اصول جامعه شناختی برای ایجاد راه حل های عملی که نیازها و نگرانی های بیمار را برآورده می کند </w:t>
      </w:r>
      <w:r xmlns:w="http://schemas.openxmlformats.org/wordprocessingml/2006/main">
        <w:br xmlns:w="http://schemas.openxmlformats.org/wordprocessingml/2006/main"/>
      </w:r>
      <w:r xmlns:w="http://schemas.openxmlformats.org/wordprocessingml/2006/main">
        <w:t xml:space="preserve">* تقویت همکاری و مهارت های ارتباطی از طریق حمایت از بیمار </w:t>
      </w:r>
      <w:r xmlns:w="http://schemas.openxmlformats.org/wordprocessingml/2006/main">
        <w:br xmlns:w="http://schemas.openxmlformats.org/wordprocessingml/2006/main"/>
      </w:r>
      <w:r xmlns:w="http://schemas.openxmlformats.org/wordprocessingml/2006/main">
        <w:t xml:space="preserve">* کسب مهارت در تحقیق، تجزیه و تحلیل و حل مسئله برای مشکلات دنیای واقعی </w:t>
      </w:r>
      <w:r xmlns:w="http://schemas.openxmlformats.org/wordprocessingml/2006/main">
        <w:br xmlns:w="http://schemas.openxmlformats.org/wordprocessingml/2006/main"/>
      </w:r>
      <w:r xmlns:w="http://schemas.openxmlformats.org/wordprocessingml/2006/main">
        <w:t xml:space="preserve">* ایجاد یک نمونه کار که تخصص در حمایت از بیمار در مراقبت از مو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درک عمیقی از اصول جامعه شناختی دارند که پشتوانه حمایت از بیمار و شیوه های مراقبت بهداشتی است. </w:t>
      </w:r>
      <w:r xmlns:w="http://schemas.openxmlformats.org/wordprocessingml/2006/main">
        <w:br xmlns:w="http://schemas.openxmlformats.org/wordprocessingml/2006/main"/>
      </w:r>
      <w:r xmlns:w="http://schemas.openxmlformats.org/wordprocessingml/2006/main">
        <w:t xml:space="preserve">* دانشجویان از اهمیت در نظر گرفتن پیامدهای اجتماعی و زیست محیطی تصمیمات بالینی قدردانی خواهند کرد. </w:t>
      </w:r>
      <w:r xmlns:w="http://schemas.openxmlformats.org/wordprocessingml/2006/main">
        <w:br xmlns:w="http://schemas.openxmlformats.org/wordprocessingml/2006/main"/>
      </w:r>
      <w:r xmlns:w="http://schemas.openxmlformats.org/wordprocessingml/2006/main">
        <w:t xml:space="preserve">* دانش آموزان قادر خواهند بود دانش نظری را برای مشکلات عملی در صنعت مراقبت از مو به کار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شغلی: </w:t>
      </w:r>
      <w:r xmlns:w="http://schemas.openxmlformats.org/wordprocessingml/2006/main">
        <w:br xmlns:w="http://schemas.openxmlformats.org/wordprocessingml/2006/main"/>
      </w:r>
      <w:r xmlns:w="http://schemas.openxmlformats.org/wordprocessingml/2006/main">
        <w:t xml:space="preserve">پس از اتمام این دوره، دانشجویان مهارت‌ها و تخصص‌های عملی در حمایت از بیمار در مراقبت از مو کسب خواهند کرد که می‌تواند در طیف وسیعی از مسیرهای شغلی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توسعه بالینی </w:t>
      </w:r>
      <w:r xmlns:w="http://schemas.openxmlformats.org/wordprocessingml/2006/main">
        <w:br xmlns:w="http://schemas.openxmlformats.org/wordprocessingml/2006/main"/>
      </w:r>
      <w:r xmlns:w="http://schemas.openxmlformats.org/wordprocessingml/2006/main">
        <w:t xml:space="preserve">* حمایت از دانشجو و سیاست سلامت </w:t>
      </w:r>
      <w:r xmlns:w="http://schemas.openxmlformats.org/wordprocessingml/2006/main">
        <w:br xmlns:w="http://schemas.openxmlformats.org/wordprocessingml/2006/main"/>
      </w:r>
      <w:r xmlns:w="http://schemas.openxmlformats.org/wordprocessingml/2006/main">
        <w:t xml:space="preserve">* بازار استفاده شود. تحقیق و تحلیل </w:t>
      </w:r>
      <w:r xmlns:w="http://schemas.openxmlformats.org/wordprocessingml/2006/main">
        <w:br xmlns:w="http://schemas.openxmlformats.org/wordprocessingml/2006/main"/>
      </w:r>
      <w:r xmlns:w="http://schemas.openxmlformats.org/wordprocessingml/2006/main">
        <w:t xml:space="preserve">* برنامه ریزی و توسعه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حمایت از بیمار و اصول مراقبت های بهداشتی </w:t>
      </w:r>
      <w:r xmlns:w="http://schemas.openxmlformats.org/wordprocessingml/2006/main">
        <w:br xmlns:w="http://schemas.openxmlformats.org/wordprocessingml/2006/main"/>
      </w:r>
      <w:r xmlns:w="http://schemas.openxmlformats.org/wordprocessingml/2006/main">
        <w:t xml:space="preserve">* تحقیق و تحلیل مشکلات اجتماعی در صنعت مراقبت از مو </w:t>
      </w:r>
      <w:r xmlns:w="http://schemas.openxmlformats.org/wordprocessingml/2006/main">
        <w:br xmlns:w="http://schemas.openxmlformats.org/wordprocessingml/2006/main"/>
      </w:r>
      <w:r xmlns:w="http://schemas.openxmlformats.org/wordprocessingml/2006/main">
        <w:t xml:space="preserve">* توسعه راه حل های عملی با استفاده از اصول جامعه شناختی </w:t>
      </w:r>
      <w:r xmlns:w="http://schemas.openxmlformats.org/wordprocessingml/2006/main">
        <w:br xmlns:w="http://schemas.openxmlformats.org/wordprocessingml/2006/main"/>
      </w:r>
      <w:r xmlns:w="http://schemas.openxmlformats.org/wordprocessingml/2006/main">
        <w:t xml:space="preserve">* مهارت های همکاری و ارتباط </w:t>
      </w:r>
      <w:r xmlns:w="http://schemas.openxmlformats.org/wordprocessingml/2006/main">
        <w:br xmlns:w="http://schemas.openxmlformats.org/wordprocessingml/2006/main"/>
      </w:r>
      <w:r xmlns:w="http://schemas.openxmlformats.org/wordprocessingml/2006/main">
        <w:t xml:space="preserve">* توسعه و اجرای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تحقیق و تحلیل (20%) </w:t>
      </w:r>
      <w:r xmlns:w="http://schemas.openxmlformats.org/wordprocessingml/2006/main">
        <w:br xmlns:w="http://schemas.openxmlformats.org/wordprocessingml/2006/main"/>
      </w:r>
      <w:r xmlns:w="http://schemas.openxmlformats.org/wordprocessingml/2006/main">
        <w:t xml:space="preserve">* توسعه راه حل های عملی (30%) </w:t>
      </w:r>
      <w:r xmlns:w="http://schemas.openxmlformats.org/wordprocessingml/2006/main">
        <w:br xmlns:w="http://schemas.openxmlformats.org/wordprocessingml/2006/main"/>
      </w:r>
      <w:r xmlns:w="http://schemas.openxmlformats.org/wordprocessingml/2006/main">
        <w:t xml:space="preserve">* مهارت های همکاری و ارتباط (20%) </w:t>
      </w:r>
      <w:r xmlns:w="http://schemas.openxmlformats.org/wordprocessingml/2006/main">
        <w:br xmlns:w="http://schemas.openxmlformats.org/wordprocessingml/2006/main"/>
      </w:r>
      <w:r xmlns:w="http://schemas.openxmlformats.org/wordprocessingml/2006/main">
        <w:t xml:space="preserve">* پروژه Capstone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دوره باید دانش آموزان را قادر سازد تا درک عملی از حمایت از بیمار در صنعت مراقبت از مو ایجاد کنند و در عین حال با اهداف آموزشی موسسه هماهنگی داشته باشند. و اهداف شغلی دانش آموزان</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rPr>
          <w:b/>
        </w:rPr>
        <w:t xml:space="preserve">عنوان پیشنهاد: </w:t>
      </w:r>
      <w:r xmlns:w="http://schemas.openxmlformats.org/wordprocessingml/2006/main">
        <w:t xml:space="preserve">پروژه Capstone کلینیک فخرایی: ترویج راه حل های مراقبت از موی پایدار برای جوامع کم درآمد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این طرح به عنوان یک پروژه Capstone، با هدف مشارکت با کلینیک فخرایی برای رسیدگی به یک مشکل اجتماعی که جوامع کم درآمد در تهران را تحت تاثیر قرار می دهد، همکاری می کند. هدف ما طراحی ارزیابی هایی است که اثربخشی راه حل های مراقبت از موی پایدار اجرا شده توسط دانش آموزان را ارزیابی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ارزیابی‌های موضوعی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بازار و مطالعه امکان‌سنجی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ارزیابی: نقاط قوت و ضعف گزینه‌های جایگزین مراقبت از مو، امکان‌پذیری اجرا در بازار هدف، و پتانسیل برای افزایش مقیاس راه‌حل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تجزیه و تحلیل Swot، نظرسنجی های تحقیقات بازار، گروه های متمرکز و مطالعات موردی.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و طراحی محصول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ارزیابی: پایداری، اثربخشی و مقرون به صرفه بودن محصول را تجزیه و تحلیل کنید. استفاده از مواد محلی و سازگار با محیط زیست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نمونه های اولیه طراحی محصول، ارزیابی تاثیر پایداری، و گروه های تمرکز.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راهبردهای بازاریابی و توسعه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ارزیابی: جامعیت و اثربخشی استراتژی های بازاریابی و توسعه را ارزیابی کنید و از تعامل با مخاطبان هدف اطمینان حاصل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بررسی طرح بازاریابی، مصاحبه با سهامداران، گروه های متمرکز و تجزیه و تحلیل رسانه های اجتماعی.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پایداری عملیاتی و مالی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ارزیابی: پایداری مدل کسب و کار، دوام مالی و پتانسیل برای عملیات بلندمدت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مطالعات موردی، مدل‌سازی مالی و تجزیه و تحلیل هزینه و فایده.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مطالعه موردی جامع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معیارهای ارزیابی: ترکیبی از نتایج ارزیابی و ارائه یک مطالعه موردی جامع از تأثیر و نتایج پروژه فوق‌العاده کلینیک فخرایی.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گزارش کتبی، ارائه و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تفکر انتقادی و مهارت حل مسئله دانش آموزان. </w:t>
      </w:r>
      <w:r xmlns:w="http://schemas.openxmlformats.org/wordprocessingml/2006/main">
        <w:br xmlns:w="http://schemas.openxmlformats.org/wordprocessingml/2006/main"/>
      </w:r>
      <w:r xmlns:w="http://schemas.openxmlformats.org/wordprocessingml/2006/main">
        <w:t xml:space="preserve">2. توانایی طراحی و اجرای راه حل جامع. </w:t>
      </w:r>
      <w:r xmlns:w="http://schemas.openxmlformats.org/wordprocessingml/2006/main">
        <w:br xmlns:w="http://schemas.openxmlformats.org/wordprocessingml/2006/main"/>
      </w:r>
      <w:r xmlns:w="http://schemas.openxmlformats.org/wordprocessingml/2006/main">
        <w:t xml:space="preserve">3. کیفیت ارتباط نوشتاری و شفاهی. </w:t>
      </w:r>
      <w:r xmlns:w="http://schemas.openxmlformats.org/wordprocessingml/2006/main">
        <w:br xmlns:w="http://schemas.openxmlformats.org/wordprocessingml/2006/main"/>
      </w:r>
      <w:r xmlns:w="http://schemas.openxmlformats.org/wordprocessingml/2006/main">
        <w:t xml:space="preserve">4. توانایی تجزیه و تحلیل و تفسیر داده ها. </w:t>
      </w:r>
      <w:r xmlns:w="http://schemas.openxmlformats.org/wordprocessingml/2006/main">
        <w:br xmlns:w="http://schemas.openxmlformats.org/wordprocessingml/2006/main"/>
      </w:r>
      <w:r xmlns:w="http://schemas.openxmlformats.org/wordprocessingml/2006/main">
        <w:t xml:space="preserve">5. همسویی دانش آموزان با اصول سه گانه پایین (مردم، سیاره و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بازه زمانی و موارد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موضوع: 2 هفته </w:t>
      </w:r>
      <w:r xmlns:w="http://schemas.openxmlformats.org/wordprocessingml/2006/main">
        <w:br xmlns:w="http://schemas.openxmlformats.org/wordprocessingml/2006/main"/>
      </w:r>
      <w:r xmlns:w="http://schemas.openxmlformats.org/wordprocessingml/2006/main">
        <w:t xml:space="preserve">* مطالعه موردی جامع: 3 هفته </w:t>
      </w:r>
      <w:r xmlns:w="http://schemas.openxmlformats.org/wordprocessingml/2006/main">
        <w:br xmlns:w="http://schemas.openxmlformats.org/wordprocessingml/2006/main"/>
      </w:r>
      <w:r xmlns:w="http://schemas.openxmlformats.org/wordprocessingml/2006/main">
        <w:t xml:space="preserve">* ارائه نهایی: 1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منابع، دانش و تخصص را فراهم می کند. </w:t>
      </w:r>
      <w:r xmlns:w="http://schemas.openxmlformats.org/wordprocessingml/2006/main">
        <w:br xmlns:w="http://schemas.openxmlformats.org/wordprocessingml/2006/main"/>
      </w:r>
      <w:r xmlns:w="http://schemas.openxmlformats.org/wordprocessingml/2006/main">
        <w:t xml:space="preserve">* راهنمایی و راهنمایی در طول پروژه. </w:t>
      </w:r>
      <w:r xmlns:w="http://schemas.openxmlformats.org/wordprocessingml/2006/main">
        <w:br xmlns:w="http://schemas.openxmlformats.org/wordprocessingml/2006/main"/>
      </w:r>
      <w:r xmlns:w="http://schemas.openxmlformats.org/wordprocessingml/2006/main">
        <w:t xml:space="preserve">* چالش های دنیای واقعی و مطالعات موردی را ارائه دهید. </w:t>
      </w:r>
      <w:r xmlns:w="http://schemas.openxmlformats.org/wordprocessingml/2006/main">
        <w:br xmlns:w="http://schemas.openxmlformats.org/wordprocessingml/2006/main"/>
      </w:r>
      <w:r xmlns:w="http://schemas.openxmlformats.org/wordprocessingml/2006/main">
        <w:t xml:space="preserve">* نتایج نهایی پروژه را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دانشجو: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اجرای یک راه حل جامع برای ترویج راه حل های مراقبت از موی پایدار برای جوامع کم درآمد در تهران. </w:t>
      </w:r>
      <w:r xmlns:w="http://schemas.openxmlformats.org/wordprocessingml/2006/main">
        <w:br xmlns:w="http://schemas.openxmlformats.org/wordprocessingml/2006/main"/>
      </w:r>
      <w:r xmlns:w="http://schemas.openxmlformats.org/wordprocessingml/2006/main">
        <w:t xml:space="preserve">* تحقیق، تحلیل و تفکر انتقادی کامل انجام دهید. </w:t>
      </w:r>
      <w:r xmlns:w="http://schemas.openxmlformats.org/wordprocessingml/2006/main">
        <w:br xmlns:w="http://schemas.openxmlformats.org/wordprocessingml/2006/main"/>
      </w:r>
      <w:r xmlns:w="http://schemas.openxmlformats.org/wordprocessingml/2006/main">
        <w:t xml:space="preserve">* مهارت های ارتباطی نوشتاری و کلامی را توسعه دهید. </w:t>
      </w:r>
      <w:r xmlns:w="http://schemas.openxmlformats.org/wordprocessingml/2006/main">
        <w:br xmlns:w="http://schemas.openxmlformats.org/wordprocessingml/2006/main"/>
      </w:r>
      <w:r xmlns:w="http://schemas.openxmlformats.org/wordprocessingml/2006/main">
        <w:t xml:space="preserve">* ارائه یک مطالعه موردی جامع از 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راه حل های مراقبت از موی پایدار برای جوامع کم درآمد در تهران. </w:t>
      </w:r>
      <w:r xmlns:w="http://schemas.openxmlformats.org/wordprocessingml/2006/main">
        <w:br xmlns:w="http://schemas.openxmlformats.org/wordprocessingml/2006/main"/>
      </w:r>
      <w:r xmlns:w="http://schemas.openxmlformats.org/wordprocessingml/2006/main">
        <w:t xml:space="preserve">2. تفکر انتقادی، حل مسئله و مهارت های تحلیلی را تقویت کنید. </w:t>
      </w:r>
      <w:r xmlns:w="http://schemas.openxmlformats.org/wordprocessingml/2006/main">
        <w:br xmlns:w="http://schemas.openxmlformats.org/wordprocessingml/2006/main"/>
      </w:r>
      <w:r xmlns:w="http://schemas.openxmlformats.org/wordprocessingml/2006/main">
        <w:t xml:space="preserve">3. مهارت های ارتباطی و ارائه را بهبود بخشید. </w:t>
      </w:r>
      <w:r xmlns:w="http://schemas.openxmlformats.org/wordprocessingml/2006/main">
        <w:br xmlns:w="http://schemas.openxmlformats.org/wordprocessingml/2006/main"/>
      </w:r>
      <w:r xmlns:w="http://schemas.openxmlformats.org/wordprocessingml/2006/main">
        <w:t xml:space="preserve">4. ارتقاء مسئولیت اجتماعی و زیست محیطی. </w:t>
      </w:r>
      <w:r xmlns:w="http://schemas.openxmlformats.org/wordprocessingml/2006/main">
        <w:br xmlns:w="http://schemas.openxmlformats.org/wordprocessingml/2006/main"/>
      </w:r>
      <w:r xmlns:w="http://schemas.openxmlformats.org/wordprocessingml/2006/main">
        <w:t xml:space="preserve">5. تقویت همکاری بین دانشگاه و بخش خصوصی.</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rPr>
          <w:b/>
        </w:rPr>
        <w:t xml:space="preserve">ارزیابی‌های نتیجه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پروژه Capstone کلینیک فخرایی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هدف اصلی این پروژه Capstone توسعه ارزیابی‌هایی است که موفقیت دانشجویان را به طور دقیق اندازه‌گیری می‌کند، با تمرکز بر مراقبت بیمار محور و اجتماعی. تاثیر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انواع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روزنامه نگاری انعکاسی </w:t>
      </w:r>
      <w:r xmlns:w="http://schemas.openxmlformats.org/wordprocessingml/2006/main">
        <w:t xml:space="preserve">: دانش آموزان را تشویق می کند تا تجربیات، چالش ها و بینش های خود را در طول پروژه مستند کنند، که امکان بازاندیشی و ارزیابی یادگیری خود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همتایان </w:t>
      </w:r>
      <w:r xmlns:w="http://schemas.openxmlformats.org/wordprocessingml/2006/main">
        <w:t xml:space="preserve">: جفت کردن دانش آموزان با همسالان برای بررسی و ارائه بازخورد در مورد تکالیف یکدیگر، ترویج تفکر انتقادی و همکاری.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بحث های کلاسی </w:t>
      </w:r>
      <w:r xmlns:w="http://schemas.openxmlformats.org/wordprocessingml/2006/main">
        <w:t xml:space="preserve">: تسهیل بحث های کلاس برای ارزیابی درک دانش آموزان از حمایت از بیمار، زبان بدن، مهارت های ارتباطی، و سایر موضوعات مرتبط.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با جامعه </w:t>
      </w:r>
      <w:r xmlns:w="http://schemas.openxmlformats.org/wordprocessingml/2006/main">
        <w:t xml:space="preserve">: ارزیابی تعاملات دانشجویان با کلینیک فخرایی، جامعه ای که به آنها خدمت می کردند و تأثیر اجتماعی پروژه هایشان.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نظرسنجی بازخورد دانشجویان </w:t>
      </w:r>
      <w:r xmlns:w="http://schemas.openxmlformats.org/wordprocessingml/2006/main">
        <w:t xml:space="preserve">: انجام نظرسنجی های ناشناس برای جمع آوری بازخورد از بیماران و متخصصان مراقبت های بهداشتی در مورد عملکرد و تجربه کلی دانشجویان.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ارزیابی جامع، ارزیابی ها با معیارهای زیر همسو خواهند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مهارت های ارتباطی </w:t>
      </w:r>
      <w:r xmlns:w="http://schemas.openxmlformats.org/wordprocessingml/2006/main">
        <w:t xml:space="preserve">: نشان دادن ارتباط مؤثر با بیماران، متخصصان مراقبت های بهداشتی و سایر ذینفعان.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همدلی و شفقت </w:t>
      </w:r>
      <w:r xmlns:w="http://schemas.openxmlformats.org/wordprocessingml/2006/main">
        <w:t xml:space="preserve">: توانایی درک و رسیدگی به نگرانی ها، ارزش ها و زمینه های فرهنگی بیماران.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تفکر انتقادی </w:t>
      </w:r>
      <w:r xmlns:w="http://schemas.openxmlformats.org/wordprocessingml/2006/main">
        <w:t xml:space="preserve">: استفاده از مهارت های تفکر انتقادی برای تجزیه و تحلیل داده های بیمار، شناسایی الگوها و توسعه راه حل های نوآورانه.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و کار گروهی </w:t>
      </w:r>
      <w:r xmlns:w="http://schemas.openxmlformats.org/wordprocessingml/2006/main">
        <w:t xml:space="preserve">: توانایی کار موثر با بیماران، متخصصان مراقبت های بهداشتی و سایر ذینفعان برای دستیابی به اهداف پروژه.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مثلث سازی دانش </w:t>
      </w:r>
      <w:r xmlns:w="http://schemas.openxmlformats.org/wordprocessingml/2006/main">
        <w:t xml:space="preserve">: موفقیت در نشان دادن کاربرد عملی دانش نظری در محیط 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مجموعه متریک: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اندازه گیری اثربخشی چارچوب ارزیابی، معیارهای زیر را ردیابی و تجزیه و تحلیل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معیارهای رضایت بیمار </w:t>
      </w:r>
      <w:r xmlns:w="http://schemas.openxmlformats.org/wordprocessingml/2006/main">
        <w:t xml:space="preserve">: جمع آوری بازخورد از طریق نظرسنجی های رضایت بیمار برای ارزیابی تأثیر مداخلات دانش آموزان.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نظرسنجی بازخورد </w:t>
      </w:r>
      <w:r xmlns:w="http://schemas.openxmlformats.org/wordprocessingml/2006/main">
        <w:t xml:space="preserve">: انجام نظرسنجی در بین کارکنان کلینیک فخرایی و بیماران برای ارزیابی اثربخشی پروژه های دانشجویان.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پایبندی به نتایج یادگیری </w:t>
      </w:r>
      <w:r xmlns:w="http://schemas.openxmlformats.org/wordprocessingml/2006/main">
        <w:t xml:space="preserve">: نظارت بر پیشرفت دانش آموزان و پایبندی به نتایج یادگیری، حصول اطمینان از اینکه آنها درک روشنی از اصول حمایت از بیمار نشان می دهند.</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rPr>
          <w:b/>
        </w:rPr>
        <w:t xml:space="preserve">عنوان: پیشنهاد پروژه Capstone برای کلینیک فخرایی: اجرای راهکارهای مراقبت از موی پایدار برای یک سازمان </w:t>
      </w:r>
      <w:r xmlns:w="http://schemas.openxmlformats.org/wordprocessingml/2006/main">
        <w:br xmlns:w="http://schemas.openxmlformats.org/wordprocessingml/2006/main"/>
      </w:r>
      <w:r xmlns:w="http://schemas.openxmlformats.org/wordprocessingml/2006/main">
        <w:t xml:space="preserve">تهران فراگیرتر بررسی اجمالی: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ارائه دهنده پیشرو مراقبت از مو در تهران است که متعهد به ارائه خدمات استثنایی و ارتقای پایداری مراقبت از مو است. با ادغام یک پروژه capstone در برنامه توسعه حرفه ای خود، دانشجویان این فرصت را خواهند داشت تا با تیم کلینیک برای رسیدگی به یک مشکل اجتماعی موجود و دستیابی به یک راه حل سه گانه (مردم، سیاره و سود) همکاری نزدیک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capstone: </w:t>
      </w:r>
      <w:r xmlns:w="http://schemas.openxmlformats.org/wordprocessingml/2006/main">
        <w:br xmlns:w="http://schemas.openxmlformats.org/wordprocessingml/2006/main"/>
      </w:r>
      <w:r xmlns:w="http://schemas.openxmlformats.org/wordprocessingml/2006/main">
        <w:t xml:space="preserve">پروژه Capstone با عنوان "مراقبت از مو برای همه: راه حلی فراگیر برای صنعت مراقبت از موی تهران" با هدف طراحی و اجرای یک برنامه مراقبت از موی پایدار که به جنبه های اجتماعی، زیست محیطی و اقتصادی صنعت مراقبت از مو می پردازد، می باشد.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خدمات مراقبت از مو به جوامع حاشیه نشین تهران، با تمرکز بر محله های محروم. </w:t>
      </w:r>
      <w:r xmlns:w="http://schemas.openxmlformats.org/wordprocessingml/2006/main">
        <w:br xmlns:w="http://schemas.openxmlformats.org/wordprocessingml/2006/main"/>
      </w:r>
      <w:r xmlns:w="http://schemas.openxmlformats.org/wordprocessingml/2006/main">
        <w:t xml:space="preserve">* ایجاد بستری برای ترویج آموزش مراقبت از مو و آگاهی، ترویج فراگیری و تنوع در صنعت مراقبت از مو. </w:t>
      </w:r>
      <w:r xmlns:w="http://schemas.openxmlformats.org/wordprocessingml/2006/main">
        <w:br xmlns:w="http://schemas.openxmlformats.org/wordprocessingml/2006/main"/>
      </w:r>
      <w:r xmlns:w="http://schemas.openxmlformats.org/wordprocessingml/2006/main">
        <w:t xml:space="preserve">* یک مدل کسب و کار پایدار ایجاد کنید که اثرات زیست محیطی را به حداقل برساند و از توسعه اقتصادی محلی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ها: </w:t>
      </w:r>
      <w:r xmlns:w="http://schemas.openxmlformats.org/wordprocessingml/2006/main">
        <w:br xmlns:w="http://schemas.openxmlformats.org/wordprocessingml/2006/main"/>
      </w:r>
      <w:r xmlns:w="http://schemas.openxmlformats.org/wordprocessingml/2006/main">
        <w:t xml:space="preserve">برای ارزیابی یادگیری دانش آموزان و نتایج پروژه، ارزیابی های زیر به کار گرفته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امتحانات (40%):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امتحانات کتبی دانش دانش آموزان را در مورد اصول مراقبت از مو، شیوه های پایداری و برنامه ریزی تجاری ارزیابی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سوالات چند گزینه ای موضوعاتی مانند تحقیقات بازار، خدمات مشتری و مدیریت مالی را پوشش خواهند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یک طرح تجاری جامع، از جمله تجزیه و تحلیل بازار، استراتژی های بازاریابی، و پیش بینی های مالی ایجاد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اولیه یا ارائه ای از برنامه مراقبت از موی پایدار ایجاد و به ذینفعان ارائه خواهد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ها (15%):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مورد جنبه خاصی از مراقبت و پایداری مو، مانند توسعه محصول، کاهش بسته بندی، یا بازیافت تحقیق و ارائه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کلاس فرصتی را برای دانش آموزان فراهم می کند تا دانش و ایده های خود را به اشتراک بگذارند.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 گروهی (15%):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گروه های کوچکی از دانش آموزان برای توسعه و اجرای برنامه مراقبت از موی پایدار با یکدیگر همکاری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پویایی گروه، ارتباطات و همکاری از طریق ارزیابی همتایان و بازخورد مربی ارزیابی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t xml:space="preserve">پروژه Capstone به یک راه حل سه گانه از طریق: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مزایای اجتماعی به جوامع حاشیه نشین در تهران می پردازد. </w:t>
      </w:r>
      <w:r xmlns:w="http://schemas.openxmlformats.org/wordprocessingml/2006/main">
        <w:br xmlns:w="http://schemas.openxmlformats.org/wordprocessingml/2006/main"/>
      </w:r>
      <w:r xmlns:w="http://schemas.openxmlformats.org/wordprocessingml/2006/main">
        <w:t xml:space="preserve">* کاهش اثرات زیست محیطی از طریق شیوه های پایدار و حداقل ضایعات. </w:t>
      </w:r>
      <w:r xmlns:w="http://schemas.openxmlformats.org/wordprocessingml/2006/main">
        <w:br xmlns:w="http://schemas.openxmlformats.org/wordprocessingml/2006/main"/>
      </w:r>
      <w:r xmlns:w="http://schemas.openxmlformats.org/wordprocessingml/2006/main">
        <w:t xml:space="preserve">* توسعه یک مدل تجاری با دوام مالی که از توسعه اقتصادی محلی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t xml:space="preserve">پروژه در عرض 16 هفته تکمیل خواهد شد،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1-4: تحقیق، مشاوره، و مشارکت ذینفعان. </w:t>
      </w:r>
      <w:r xmlns:w="http://schemas.openxmlformats.org/wordprocessingml/2006/main">
        <w:br xmlns:w="http://schemas.openxmlformats.org/wordprocessingml/2006/main"/>
      </w:r>
      <w:r xmlns:w="http://schemas.openxmlformats.org/wordprocessingml/2006/main">
        <w:t xml:space="preserve">* هفته 5-8: توسعه مفهوم، برنامه ریزی کسب و کار، و توسعه نمونه اولیه. </w:t>
      </w:r>
      <w:r xmlns:w="http://schemas.openxmlformats.org/wordprocessingml/2006/main">
        <w:br xmlns:w="http://schemas.openxmlformats.org/wordprocessingml/2006/main"/>
      </w:r>
      <w:r xmlns:w="http://schemas.openxmlformats.org/wordprocessingml/2006/main">
        <w:t xml:space="preserve">* هفته 9-12: آزمایش، تکرار، و اصلاح. </w:t>
      </w:r>
      <w:r xmlns:w="http://schemas.openxmlformats.org/wordprocessingml/2006/main">
        <w:br xmlns:w="http://schemas.openxmlformats.org/wordprocessingml/2006/main"/>
      </w:r>
      <w:r xmlns:w="http://schemas.openxmlformats.org/wordprocessingml/2006/main">
        <w:t xml:space="preserve">* هفته 13-16: ارائه، ارزیابی و بازخورد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t xml:space="preserve">پروژه Capstone به منابع زیر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مهمان متخصص از صنعت مراقبت از مو. </w:t>
      </w:r>
      <w:r xmlns:w="http://schemas.openxmlformats.org/wordprocessingml/2006/main">
        <w:br xmlns:w="http://schemas.openxmlformats.org/wordprocessingml/2006/main"/>
      </w:r>
      <w:r xmlns:w="http://schemas.openxmlformats.org/wordprocessingml/2006/main">
        <w:t xml:space="preserve">* دسترسی به تورهای تاسیسات، جلسات با ذینفعان و مشاوره با رهبران صنعت. </w:t>
      </w:r>
      <w:r xmlns:w="http://schemas.openxmlformats.org/wordprocessingml/2006/main">
        <w:br xmlns:w="http://schemas.openxmlformats.org/wordprocessingml/2006/main"/>
      </w:r>
      <w:r xmlns:w="http://schemas.openxmlformats.org/wordprocessingml/2006/main">
        <w:t xml:space="preserve">* همکاری با تیم موجود کلینیک فخرایی. </w:t>
      </w:r>
      <w:r xmlns:w="http://schemas.openxmlformats.org/wordprocessingml/2006/main">
        <w:br xmlns:w="http://schemas.openxmlformats.org/wordprocessingml/2006/main"/>
      </w:r>
      <w:r xmlns:w="http://schemas.openxmlformats.org/wordprocessingml/2006/main">
        <w:t xml:space="preserve">* تجهیزات و مواد برای توسعه و آزمایش نمونه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و استراتژی های کاهش: </w:t>
      </w:r>
      <w:r xmlns:w="http://schemas.openxmlformats.org/wordprocessingml/2006/main">
        <w:br xmlns:w="http://schemas.openxmlformats.org/wordprocessingml/2006/main"/>
      </w:r>
      <w:r xmlns:w="http://schemas.openxmlformats.org/wordprocessingml/2006/main">
        <w:t xml:space="preserve">خطرات بالقوه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مشکل در استخدام کارشناسان موضوعی یا ذینفعان. </w:t>
      </w:r>
      <w:r xmlns:w="http://schemas.openxmlformats.org/wordprocessingml/2006/main">
        <w:br xmlns:w="http://schemas.openxmlformats.org/wordprocessingml/2006/main"/>
      </w:r>
      <w:r xmlns:w="http://schemas.openxmlformats.org/wordprocessingml/2006/main">
        <w:t xml:space="preserve">* زمان یا منابع ناکافی برای توسعه پروژه. </w:t>
      </w:r>
      <w:r xmlns:w="http://schemas.openxmlformats.org/wordprocessingml/2006/main">
        <w:br xmlns:w="http://schemas.openxmlformats.org/wordprocessingml/2006/main"/>
      </w:r>
      <w:r xmlns:w="http://schemas.openxmlformats.org/wordprocessingml/2006/main">
        <w:t xml:space="preserve">* عدم اطمینان در بازار یا نرخ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های کاهش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روابط با زنجیره های تامین محلی یا شرکای صنعتی. </w:t>
      </w:r>
      <w:r xmlns:w="http://schemas.openxmlformats.org/wordprocessingml/2006/main">
        <w:br xmlns:w="http://schemas.openxmlformats.org/wordprocessingml/2006/main"/>
      </w:r>
      <w:r xmlns:w="http://schemas.openxmlformats.org/wordprocessingml/2006/main">
        <w:t xml:space="preserve">* تنظیم محدوده پروژه برای همسویی با منابع موجود. </w:t>
      </w:r>
      <w:r xmlns:w="http://schemas.openxmlformats.org/wordprocessingml/2006/main">
        <w:br xmlns:w="http://schemas.openxmlformats.org/wordprocessingml/2006/main"/>
      </w:r>
      <w:r xmlns:w="http://schemas.openxmlformats.org/wordprocessingml/2006/main">
        <w:t xml:space="preserve">* انجام منظم به روز رسانی پیشرفت و جستجوی بازخورد از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پروژه، دانش آموزان تجربه عملی در توسعه راه حل های پایدار، طراحی و اجرای برنامه ها، و همکاری با ذینفعان دنیای واقعی به دست خواهند آورد. کلینیک فخرایی از یک راه حل سفارشی بهره مند خواهد شد که تأثیر مثبتی بر محیط زیست، جامعه و اقتصاد خواهد داشت.</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rPr>
          <w:b/>
        </w:rPr>
        <w:t xml:space="preserve">پیشنهاد دوره: "مدیریت مراقبت از موی پایدار: رویکردی جامع برای پرداختن به مسائل اجتماعی و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در این دوره آموزشی پروژه محور، دانشجویان با کلینیک فخرایی، ارائه دهنده راه حل های مراقبت از مو در تهران، برای توسعه و پیاده سازی همکاری خواهند کرد. یک راه حل سه گانه برای رسیدگی به یک مشکل اجتماعی موجود در صنعت مراقبت از مو. دانش آموزان درک خود را از کار تیمی بین رشته ای، مشارکت با متخصصان و استفاده از دانش عملی برای دستیابی به یک راه حل پایدار نشان خواهند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مسائل اجتماعی و محیطی موثر بر صنعت مراقبت از مو. </w:t>
      </w:r>
      <w:r xmlns:w="http://schemas.openxmlformats.org/wordprocessingml/2006/main">
        <w:br xmlns:w="http://schemas.openxmlformats.org/wordprocessingml/2006/main"/>
      </w:r>
      <w:r xmlns:w="http://schemas.openxmlformats.org/wordprocessingml/2006/main">
        <w:t xml:space="preserve">2. استفاده از دانش نظری مدیریت پایدار مراقبت از مو برای توسعه راه حل های هدفمند. </w:t>
      </w:r>
      <w:r xmlns:w="http://schemas.openxmlformats.org/wordprocessingml/2006/main">
        <w:br xmlns:w="http://schemas.openxmlformats.org/wordprocessingml/2006/main"/>
      </w:r>
      <w:r xmlns:w="http://schemas.openxmlformats.org/wordprocessingml/2006/main">
        <w:t xml:space="preserve">3. همکاری با یک تیم بین رشته ای، از جمله مشارکت با متخصصان، برای طراحی و اجرای مداخلات موثر. </w:t>
      </w:r>
      <w:r xmlns:w="http://schemas.openxmlformats.org/wordprocessingml/2006/main">
        <w:br xmlns:w="http://schemas.openxmlformats.org/wordprocessingml/2006/main"/>
      </w:r>
      <w:r xmlns:w="http://schemas.openxmlformats.org/wordprocessingml/2006/main">
        <w:t xml:space="preserve">4. برنامه های عملی برای دستیابی به راه حل سه گانه (اقتصادی، اجتماعی و زیست محیطی) تهیه و اجرا کنید. </w:t>
      </w:r>
      <w:r xmlns:w="http://schemas.openxmlformats.org/wordprocessingml/2006/main">
        <w:br xmlns:w="http://schemas.openxmlformats.org/wordprocessingml/2006/main"/>
      </w:r>
      <w:r xmlns:w="http://schemas.openxmlformats.org/wordprocessingml/2006/main">
        <w:t xml:space="preserve">5. ارتباط و ارائه یافته ها، نتایج و توصیه ها به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مطالعه موردی </w:t>
      </w:r>
      <w:r xmlns:w="http://schemas.openxmlformats.org/wordprocessingml/2006/main">
        <w:t xml:space="preserve">(20%): دانش آموزان یک مطالعه موردی صنعت مراقبت از مو در زندگی واقعی را تجزیه و تحلیل می کنند، مسائل اجتماعی و محیطی را شناسایی می کنند و راه حل های بالقوه را پیشنهاد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کار تیمی میان رشته ای </w:t>
      </w:r>
      <w:r xmlns:w="http://schemas.openxmlformats.org/wordprocessingml/2006/main">
        <w:t xml:space="preserve">(30%): دانش آموزان تیم هایی تشکیل می دهند و با شرکای متخصص برای طراحی و اجرای یک پروژه بزرگ، با چالش های صنعتی خاص کار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ارائه‌ها و گزارش‌ها </w:t>
      </w:r>
      <w:r xmlns:w="http://schemas.openxmlformats.org/wordprocessingml/2006/main">
        <w:t xml:space="preserve">(20%): دانش‌آموزان گزارش‌های پیشرفت منظم و ارائه‌های نهایی را به ذینفعان ارائه می‌کنند و تأثیر و پایداری پروژه خود را نشان می‌دهند.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ژورنال نگاری انعکاسی </w:t>
      </w:r>
      <w:r xmlns:w="http://schemas.openxmlformats.org/wordprocessingml/2006/main">
        <w:t xml:space="preserve">(15%): دانش آموزان در طول دوره یک مجله انعکاسی را نگه می دارند که یادگیری، چالش ها و بینش خود را مستند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عناصر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 های آنلاین </w:t>
      </w:r>
      <w:r xmlns:w="http://schemas.openxmlformats.org/wordprocessingml/2006/main">
        <w:t xml:space="preserve">(8 ساعت):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هفته 1: مقدمه ای بر مدیریت پایدار مراقبت از مو و راه حل های سه گانه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هفته 2: مسائل اجتماعی و زیست محیطی در صنعت مراقبت از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هفته 3-4: کار تیمی بین رشته ای و مشارکت با متخصصان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هفته 5-6: تجزیه و تحلیل مطالعه موردی و توسعه راه حل های هدفمند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هفته 7-8: پیاده سازی و ارائه سنگ بنا پروژه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بحث های آنلاین </w:t>
      </w:r>
      <w:r xmlns:w="http://schemas.openxmlformats.org/wordprocessingml/2006/main">
        <w:t xml:space="preserve">(8 ساعت):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بحث های هفتگی با مدرس و همتایان در مورد موضوعاتی مانند کار تیمی، مشارکت و پایداری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تکالیف </w:t>
      </w:r>
      <w:r xmlns:w="http://schemas.openxmlformats.org/wordprocessingml/2006/main">
        <w:t xml:space="preserve">(40 ساعت):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های میان مدت و نهایی، از جمله مطالعات موردی، طرح های پیشنهادی پروژه، و پروژه نهایی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انعطاف‌پذیری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سخنرانی‌ها و بحث‌های آنلاین ضبط می‌شود و به دانش‌آموزان اجازه می‌دهد تا در صورت نیاز مرور و دوباره تماشا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می‌توانند تکالیف را تکمیل کنند و کارهای خود را به صورت آنلاین با برنامه‌ریزی انعطاف‌پذیر برای پروژه‌های اصلی ارسال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ظرفیت سازی و ادغام با دانش آموزان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محیط یادگیری مشارکتی و بستر آنلاین. </w:t>
      </w:r>
      <w:r xmlns:w="http://schemas.openxmlformats.org/wordprocessingml/2006/main">
        <w:br xmlns:w="http://schemas.openxmlformats.org/wordprocessingml/2006/main"/>
      </w:r>
      <w:r xmlns:w="http://schemas.openxmlformats.org/wordprocessingml/2006/main">
        <w:t xml:space="preserve">- آماده سازی و بازخورد پس از اتمام پروژه های capstone.</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t xml:space="preserve">در اینجا یک پیشنهاد برای "دوره پروژه Capstone: "بهینه سازی خدمات مراقبت از مو برای کلینیک فخرایی"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توانمندسازی راه حل های مراقبت پایدار از مو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پروژه Capstone با هدف تجهیز دانش آموزان به دانش عملی برای رسیدگی به مشکلات موجود است. مشکل اجتماعی مدیریت ناکارآمد مراقبت از مو در کلینیک فخرایی از طریق رویکرد یادگیری خدماتی، دانش‌آموزان با کلینیک برای شناسایی، طراحی و اجرای راه‌حل‌های نوآورانه که ملاحظات سه گانه را در اولویت قرار می‌دهند کار خواهند کرد: مردم، سیاره و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وضعیت فعلی خدمات مراقبت از مو در کلینیک فخرایی و شناسایی زمینه های بهبود. </w:t>
      </w:r>
      <w:r xmlns:w="http://schemas.openxmlformats.org/wordprocessingml/2006/main">
        <w:br xmlns:w="http://schemas.openxmlformats.org/wordprocessingml/2006/main"/>
      </w:r>
      <w:r xmlns:w="http://schemas.openxmlformats.org/wordprocessingml/2006/main">
        <w:t xml:space="preserve">2. توسعه دانش عملی طراحی و پیاده سازی ضمن خدمت با استفاده از اصول تفکر طراحی. </w:t>
      </w:r>
      <w:r xmlns:w="http://schemas.openxmlformats.org/wordprocessingml/2006/main">
        <w:br xmlns:w="http://schemas.openxmlformats.org/wordprocessingml/2006/main"/>
      </w:r>
      <w:r xmlns:w="http://schemas.openxmlformats.org/wordprocessingml/2006/main">
        <w:t xml:space="preserve">3. تقویت همکاری و ارتباط بین دانشجویان، پزشکان و کارکنان کلینیک فخرایی. </w:t>
      </w:r>
      <w:r xmlns:w="http://schemas.openxmlformats.org/wordprocessingml/2006/main">
        <w:br xmlns:w="http://schemas.openxmlformats.org/wordprocessingml/2006/main"/>
      </w:r>
      <w:r xmlns:w="http://schemas.openxmlformats.org/wordprocessingml/2006/main">
        <w:t xml:space="preserve">4. اجرای یک راه حل سه گانه که به چالش های کلینیک می پردازد و در عین حال توسعه پایدار را ارتقا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 مقدمه ای بر پروژه Capstone - تنظیم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پروژه Capstone و اهداف آن </w:t>
      </w:r>
      <w:r xmlns:w="http://schemas.openxmlformats.org/wordprocessingml/2006/main">
        <w:br xmlns:w="http://schemas.openxmlformats.org/wordprocessingml/2006/main"/>
      </w:r>
      <w:r xmlns:w="http://schemas.openxmlformats.org/wordprocessingml/2006/main">
        <w:t xml:space="preserve">* بازدید از کلینیک، معرفی تیم و فعالیت های یخ شکن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2-3: تجزیه و تحلیل موقعیت و تعریف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مصاحبه ها و نظرسنجی های ذینفعان </w:t>
      </w:r>
      <w:r xmlns:w="http://schemas.openxmlformats.org/wordprocessingml/2006/main">
        <w:br xmlns:w="http://schemas.openxmlformats.org/wordprocessingml/2006/main"/>
      </w:r>
      <w:r xmlns:w="http://schemas.openxmlformats.org/wordprocessingml/2006/main">
        <w:t xml:space="preserve">* تجزیه و تحلیل داده ها برای تعریف مشکل و شناسایی مناطق کلیدی برای تمرکز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4-5: طراحی خدمات و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کارگاه های تفکر و کارگاه های آموزشی در مورد نوآوری خدمات </w:t>
      </w:r>
      <w:r xmlns:w="http://schemas.openxmlformats.org/wordprocessingml/2006/main">
        <w:br xmlns:w="http://schemas.openxmlformats.org/wordprocessingml/2006/main"/>
      </w:r>
      <w:r xmlns:w="http://schemas.openxmlformats.org/wordprocessingml/2006/main">
        <w:t xml:space="preserve">* دانش آموزان مفاهیم و ایده هایی را برای معرفی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w:t>
      </w:r>
      <w:r xmlns:w="http://schemas.openxmlformats.org/wordprocessingml/2006/main">
        <w:br xmlns:w="http://schemas.openxmlformats.org/wordprocessingml/2006/main"/>
      </w:r>
      <w:r xmlns:w="http://schemas.openxmlformats.org/wordprocessingml/2006/main">
        <w:t xml:space="preserve">نوآورانه مراقبت از مو ایجاد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8 تا 10: اجرای و ارزیابی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با دانشجویان، پزشکان و کلینیک فخرایی کارکنان برای اجرای خدمات جدید </w:t>
      </w:r>
      <w:r xmlns:w="http://schemas.openxmlformats.org/wordprocessingml/2006/main">
        <w:br xmlns:w="http://schemas.openxmlformats.org/wordprocessingml/2006/main"/>
      </w:r>
      <w:r xmlns:w="http://schemas.openxmlformats.org/wordprocessingml/2006/main">
        <w:t xml:space="preserve">* ارزیابی تاثیر مداخلات بر پایداری، رضایت بیمار، و عملیات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تکالیف بازتابی فردی </w:t>
      </w:r>
      <w:r xmlns:w="http://schemas.openxmlformats.org/wordprocessingml/2006/main">
        <w:br xmlns:w="http://schemas.openxmlformats.org/wordprocessingml/2006/main"/>
      </w:r>
      <w:r xmlns:w="http://schemas.openxmlformats.org/wordprocessingml/2006/main">
        <w:t xml:space="preserve">* کار پروژه مشترک با کارکنان کلینیک </w:t>
      </w:r>
      <w:r xmlns:w="http://schemas.openxmlformats.org/wordprocessingml/2006/main">
        <w:br xmlns:w="http://schemas.openxmlformats.org/wordprocessingml/2006/main"/>
      </w:r>
      <w:r xmlns:w="http://schemas.openxmlformats.org/wordprocessingml/2006/main">
        <w:t xml:space="preserve">* ارائه نهایی و گزارش مکتوب در مورد پروژه اصلی </w:t>
      </w:r>
      <w:r xmlns:w="http://schemas.openxmlformats.org/wordprocessingml/2006/main">
        <w:br xmlns:w="http://schemas.openxmlformats.org/wordprocessingml/2006/main"/>
      </w:r>
      <w:r xmlns:w="http://schemas.openxmlformats.org/wordprocessingml/2006/main">
        <w:t xml:space="preserve">* ارزیابی پایداری کلینیک و نتایج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دانشجو و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کلینیک فخرایی دسترسی به سیستم های عملیاتی، منابع و تخصص آنها را فراهم می کند. </w:t>
      </w:r>
      <w:r xmlns:w="http://schemas.openxmlformats.org/wordprocessingml/2006/main">
        <w:br xmlns:w="http://schemas.openxmlformats.org/wordprocessingml/2006/main"/>
      </w:r>
      <w:r xmlns:w="http://schemas.openxmlformats.org/wordprocessingml/2006/main">
        <w:t xml:space="preserve">* دانش آموزان تجربه عملی کار با مشتریان واقعی و فعالیت در یک محیط تجاری را به دست می آورند. </w:t>
      </w:r>
      <w:r xmlns:w="http://schemas.openxmlformats.org/wordprocessingml/2006/main">
        <w:br xmlns:w="http://schemas.openxmlformats.org/wordprocessingml/2006/main"/>
      </w:r>
      <w:r xmlns:w="http://schemas.openxmlformats.org/wordprocessingml/2006/main">
        <w:t xml:space="preserve">* کلینیک فخرایی راه حل های طراحی شده توسط دانشجویان را اجرا می کند که امکان مشارکت موثر سهامداران را فراهم می کند. </w:t>
      </w:r>
      <w:r xmlns:w="http://schemas.openxmlformats.org/wordprocessingml/2006/main">
        <w:br xmlns:w="http://schemas.openxmlformats.org/wordprocessingml/2006/main"/>
      </w:r>
      <w:r xmlns:w="http://schemas.openxmlformats.org/wordprocessingml/2006/main">
        <w:t xml:space="preserve">* شرکت کنندگان درک عمیقی از اصول کسب و کار، پایداری، و رویکردهای سه گانه برای توسعه راه حل نشان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می‌توانیم ماژول‌های دانش عملی را طراحی و پیاده‌سازی کنیم که به مشکلات دنیای واقعی می‌پردازد و تأثیری پایدار بر توسعه پایدار کلینیک فخرایی می‌گذارد.</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t xml:space="preserve">به عنوان یک مدافع بیمار در طراحی دوره برای یک دوره جامعه شناسی، من یک رویکرد متعادل را برای ارائه محتوای دوره پیشنهاد می کنم که هم مبانی نظری و هم کاربردهای عملی را در بر می گیرد. با توجه به زمینه پروژه کپستون (کلینیک فخرایی) که در آن هر دانشجو به یک سازمان واقعی در حل یک مشکل اجتماعی کمک می کند، من ترکیبی از کارگاه ها و مشاوره های متناسب با موضوع مشکلات موجود اجتماعی را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ارائه برحسب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 های آموزشی (40 درصد از محتوای دوره): </w:t>
      </w:r>
      <w:r xmlns:w="http://schemas.openxmlformats.org/wordprocessingml/2006/main">
        <w:br xmlns:w="http://schemas.openxmlformats.org/wordprocessingml/2006/main"/>
      </w:r>
      <w:r xmlns:w="http://schemas.openxmlformats.org/wordprocessingml/2006/main">
        <w:t xml:space="preserve">- مبانی نظری: 40 درصد از کارگاه ها را به بحث های نظری عمیق اختصاص دهید، جایی که دانش آموزان با نظریه ها، مفاهیم و روش های تحقیق جامعه شناسی آشنا می شوند. به عنوان مثال، بحث در مورد نابرابری اجتماعی، سیستم های مراقبت های بهداشتی، و رفتار سازمانی. </w:t>
      </w:r>
      <w:r xmlns:w="http://schemas.openxmlformats.org/wordprocessingml/2006/main">
        <w:br xmlns:w="http://schemas.openxmlformats.org/wordprocessingml/2006/main"/>
      </w:r>
      <w:r xmlns:w="http://schemas.openxmlformats.org/wordprocessingml/2006/main">
        <w:t xml:space="preserve">- حل عملی مسئله: 30 درصد از کارگاه ها را به تمرین مسائل و مطالعات موردی مرتبط با موضوع انتخابی «مشکلات اجتماعی موجود در ایران (صنعت مراقبت از مو)» اختصاص دهید. </w:t>
      </w:r>
      <w:r xmlns:w="http://schemas.openxmlformats.org/wordprocessingml/2006/main">
        <w:br xmlns:w="http://schemas.openxmlformats.org/wordprocessingml/2006/main"/>
      </w:r>
      <w:r xmlns:w="http://schemas.openxmlformats.org/wordprocessingml/2006/main">
        <w:t xml:space="preserve">- مهارت‌های اشتغال‌پذیری: از 30 درصد دیگر کارگاه‌ها برای تمرکز بر مهارت‌های اشتغال‌پذیری، مانند برنامه‌ریزی پروژه، مشارکت ذینفعان و سنجش عملکرد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مشاوره (60 درصد محتوای دوره): </w:t>
      </w:r>
      <w:r xmlns:w="http://schemas.openxmlformats.org/wordprocessingml/2006/main">
        <w:br xmlns:w="http://schemas.openxmlformats.org/wordprocessingml/2006/main"/>
      </w:r>
      <w:r xmlns:w="http://schemas.openxmlformats.org/wordprocessingml/2006/main">
        <w:t xml:space="preserve">- یادگیری عملی: 60 درصد از مشاوره ها را به عنوان کارگاه های یادگیری عملی انجام دهید، که در آن دانش آموزان در تمرین های حل مسئله مبتنی بر سناریو شرکت می کنند و نظرات کارشناسان و دانشگاهیان صنعت را دریافت می کنند. </w:t>
      </w:r>
      <w:r xmlns:w="http://schemas.openxmlformats.org/wordprocessingml/2006/main">
        <w:br xmlns:w="http://schemas.openxmlformats.org/wordprocessingml/2006/main"/>
      </w:r>
      <w:r xmlns:w="http://schemas.openxmlformats.org/wordprocessingml/2006/main">
        <w:t xml:space="preserve">- سخنرانی های مهمان و بازدید از سایت: از کارشناسان و متخصصان صنعت از کلینیک فخرایی دعوت کنید تا تجربیات خود را به اشتراک بگذارند، بینشی در مورد عملیات کلینیک ارائه دهند و دیدگاه ها و راه حل های بالقوه جامعه شناختی را مورد بحث قرار دهند. </w:t>
      </w:r>
      <w:r xmlns:w="http://schemas.openxmlformats.org/wordprocessingml/2006/main">
        <w:br xmlns:w="http://schemas.openxmlformats.org/wordprocessingml/2006/main"/>
      </w:r>
      <w:r xmlns:w="http://schemas.openxmlformats.org/wordprocessingml/2006/main">
        <w:t xml:space="preserve">- برنامه ریزی و اجرای پروژه: با دانش آموزان برای طراحی، برنامه ریزی و اجرای پروژه اصلی خود همکاری کنید و از جلسات مشاوره به عنوان فرصتی برای اصلاح ایده های آنها و کسب بازخورد واقع بینانه از متخصصان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 سازی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سه گانه: </w:t>
      </w:r>
      <w:r xmlns:w="http://schemas.openxmlformats.org/wordprocessingml/2006/main">
        <w:t xml:space="preserve">اطمینان حاصل کنید که پروژه Capstone بر اصل خط سه گانه (اقتصاد، جامعه و محیط زیست) تأکید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مشارکتی: </w:t>
      </w:r>
      <w:r xmlns:w="http://schemas.openxmlformats.org/wordprocessingml/2006/main">
        <w:t xml:space="preserve">تشویق به همکاری بین دانش‌آموزان و متخصصان برای پرورش یک تیم متقابل کارکردی، تعامل مؤثر ذینفعان و یادگیری مبتنی بر تمرین را ممکن می‌سازد.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تجربه عملی: </w:t>
      </w:r>
      <w:r xmlns:w="http://schemas.openxmlformats.org/wordprocessingml/2006/main">
        <w:t xml:space="preserve">چالش‌ها و تمرین‌هایی را طراحی کنید که بر تحقیقات مبتنی بر جامعه، مطالعات موردی و یادگیری مبتنی بر سناریو برای پرداختن به مسائل واقعی اجتماعی تمرکز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برای هنرپیشه های دانشجویی و کارکنان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آموزش های مستمری را برای مربیان ارائه دهید تا از کار و موانع احتمالی که ممکن است کارکنان کلینیک فخرایی با آن مواجه شوند آگاه شوند و با آنها همدلی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چارچوب‌های زمانی و زمان‌بندی: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تعیین زمان‌بندی دوره، من یک رویکرد انعطاف‌پذیر و متحول کننده را با 15 هفته اختصاص داده شده به این دوره پروژه اصلی پیشنهاد می‌کنم، با هدف ارائه مدلی نمونه برای نقش "پشتیبانی از بیمار" در آموزش برای حوزه خدمات انسانی.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برای ارائه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جلسات گروهی و انفرادی اطمینان حاصل کنید که دانش‌آموزان تمام آموزش‌های لازم را برای حفظ این تمرین به عنوان مشاور و حامی بیمار دارند که در نتیجه عملکرد عالی در پروژه Capstone را به همراه دارد.</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مفهوم دوره: "راه حل های مراقبت از موی پایدار: رویکردی سه گانه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و طراح دوره، پروژه ای منحصر به فرد را پیشنهاد می کنم که دانش نظری را با کاربرد عملی برای رسیدگی به مشکل اجتماعی موجود ترکیب می کند. مراقبت از مو در تهران از طریق کلینیک فخرایی. هدف این پروژه حمایت از سازمان در دستیابی به یک راه حل سه گانه: اجتماعی، زیست محیطی و اقتصادی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یک تجربه یادگیری جامع، پیشنهاد می‌کنم عناصر دوره زیر را ترکیب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سخنرانی‌های سنتی (20%): </w:t>
      </w:r>
      <w:r xmlns:w="http://schemas.openxmlformats.org/wordprocessingml/2006/main">
        <w:br xmlns:w="http://schemas.openxmlformats.org/wordprocessingml/2006/main"/>
      </w:r>
      <w:r xmlns:w="http://schemas.openxmlformats.org/wordprocessingml/2006/main">
        <w:t xml:space="preserve">- مروری بر دوره آموزشی و مقدمه‌ای بر راه‌حل‌های مراقبت از موی پایدار </w:t>
      </w:r>
      <w:r xmlns:w="http://schemas.openxmlformats.org/wordprocessingml/2006/main">
        <w:br xmlns:w="http://schemas.openxmlformats.org/wordprocessingml/2006/main"/>
      </w:r>
      <w:r xmlns:w="http://schemas.openxmlformats.org/wordprocessingml/2006/main">
        <w:t xml:space="preserve">- اثرات زیست‌محیطی محصولات مراقبت از مو </w:t>
      </w:r>
      <w:r xmlns:w="http://schemas.openxmlformats.org/wordprocessingml/2006/main">
        <w:br xmlns:w="http://schemas.openxmlformats.org/wordprocessingml/2006/main"/>
      </w:r>
      <w:r xmlns:w="http://schemas.openxmlformats.org/wordprocessingml/2006/main">
        <w:t xml:space="preserve">- جنبه‌های اقتصادی مراقبت از مو در ایران </w:t>
      </w:r>
      <w:r xmlns:w="http://schemas.openxmlformats.org/wordprocessingml/2006/main">
        <w:br xmlns:w="http://schemas.openxmlformats.org/wordprocessingml/2006/main"/>
      </w:r>
      <w:r xmlns:w="http://schemas.openxmlformats.org/wordprocessingml/2006/main">
        <w:t xml:space="preserve">- پیامدهای اجتماعی مراقبت از مو بر افراد و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بحث ها (20%): </w:t>
      </w:r>
      <w:r xmlns:w="http://schemas.openxmlformats.org/wordprocessingml/2006/main">
        <w:br xmlns:w="http://schemas.openxmlformats.org/wordprocessingml/2006/main"/>
      </w:r>
      <w:r xmlns:w="http://schemas.openxmlformats.org/wordprocessingml/2006/main">
        <w:t xml:space="preserve">- بحث های تعاملی در مورد مطالعات موردی مشتریان کلینیک فخرایی و نیازهای مراقبت از مو آنها </w:t>
      </w:r>
      <w:r xmlns:w="http://schemas.openxmlformats.org/wordprocessingml/2006/main">
        <w:br xmlns:w="http://schemas.openxmlformats.org/wordprocessingml/2006/main"/>
      </w:r>
      <w:r xmlns:w="http://schemas.openxmlformats.org/wordprocessingml/2006/main">
        <w:t xml:space="preserve">- تمرینات ایفای نقش برای توسعه مهارت های ارتباطی موثر بین بیماران و ارائه دهندگان مراقبت های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آزمایشگاه ها (30%): </w:t>
      </w:r>
      <w:r xmlns:w="http://schemas.openxmlformats.org/wordprocessingml/2006/main">
        <w:br xmlns:w="http://schemas.openxmlformats.org/wordprocessingml/2006/main"/>
      </w:r>
      <w:r xmlns:w="http://schemas.openxmlformats.org/wordprocessingml/2006/main">
        <w:t xml:space="preserve">- تحقیق و تجزیه و تحلیل موجود. محصولات مراقبت از مو و اثرات زیست محیطی آنها </w:t>
      </w:r>
      <w:r xmlns:w="http://schemas.openxmlformats.org/wordprocessingml/2006/main">
        <w:br xmlns:w="http://schemas.openxmlformats.org/wordprocessingml/2006/main"/>
      </w:r>
      <w:r xmlns:w="http://schemas.openxmlformats.org/wordprocessingml/2006/main">
        <w:t xml:space="preserve">- تهیه گزارش جامع پایداری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سفرهای صحرایی (10%): </w:t>
      </w:r>
      <w:r xmlns:w="http://schemas.openxmlformats.org/wordprocessingml/2006/main">
        <w:br xmlns:w="http://schemas.openxmlformats.org/wordprocessingml/2006/main"/>
      </w:r>
      <w:r xmlns:w="http://schemas.openxmlformats.org/wordprocessingml/2006/main">
        <w:t xml:space="preserve">- بازدید از تولید کنندگان محصولات مراقبت از مو سازگار با محیط زیست و سازگار با محیط زیست در تهران </w:t>
      </w:r>
      <w:r xmlns:w="http://schemas.openxmlformats.org/wordprocessingml/2006/main">
        <w:br xmlns:w="http://schemas.openxmlformats.org/wordprocessingml/2006/main"/>
      </w:r>
      <w:r xmlns:w="http://schemas.openxmlformats.org/wordprocessingml/2006/main">
        <w:t xml:space="preserve">- بازدید از سایت کلینیک فخرایی برای بحث در مورد شیوه ها و چالش های موجود در ارتباط با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پروژه (20%): </w:t>
      </w:r>
      <w:r xmlns:w="http://schemas.openxmlformats.org/wordprocessingml/2006/main">
        <w:br xmlns:w="http://schemas.openxmlformats.org/wordprocessingml/2006/main"/>
      </w:r>
      <w:r xmlns:w="http://schemas.openxmlformats.org/wordprocessingml/2006/main">
        <w:t xml:space="preserve">- دانشجویان به صورت تیمی برای ایجاد یک برنامه مراقبت از موی پایدار کار خواهند کرد. برای کلینیک فخرایی </w:t>
      </w:r>
      <w:r xmlns:w="http://schemas.openxmlformats.org/wordprocessingml/2006/main">
        <w:br xmlns:w="http://schemas.openxmlformats.org/wordprocessingml/2006/main"/>
      </w:r>
      <w:r xmlns:w="http://schemas.openxmlformats.org/wordprocessingml/2006/main">
        <w:t xml:space="preserve">- پیشنهاد باید شامل: </w:t>
      </w:r>
      <w:r xmlns:w="http://schemas.openxmlformats.org/wordprocessingml/2006/main">
        <w:br xmlns:w="http://schemas.openxmlformats.org/wordprocessingml/2006/main"/>
      </w:r>
      <w:r xmlns:w="http://schemas.openxmlformats.org/wordprocessingml/2006/main">
        <w:t xml:space="preserve">- یک گزارش پایداری جامع </w:t>
      </w:r>
      <w:r xmlns:w="http://schemas.openxmlformats.org/wordprocessingml/2006/main">
        <w:br xmlns:w="http://schemas.openxmlformats.org/wordprocessingml/2006/main"/>
      </w:r>
      <w:r xmlns:w="http://schemas.openxmlformats.org/wordprocessingml/2006/main">
        <w:t xml:space="preserve">- یک استراتژی بازاریابی برای برنامه </w:t>
      </w:r>
      <w:r xmlns:w="http://schemas.openxmlformats.org/wordprocessingml/2006/main">
        <w:br xmlns:w="http://schemas.openxmlformats.org/wordprocessingml/2006/main"/>
      </w:r>
      <w:r xmlns:w="http://schemas.openxmlformats.org/wordprocessingml/2006/main">
        <w:t xml:space="preserve">- برنامه های اقدام برای شیوه های پایدار و کاهش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دوره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 آموزان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اثرات زیست محیطی و اجتماعی محصولات و خدمات مراقبت از مو </w:t>
      </w:r>
      <w:r xmlns:w="http://schemas.openxmlformats.org/wordprocessingml/2006/main">
        <w:br xmlns:w="http://schemas.openxmlformats.org/wordprocessingml/2006/main"/>
      </w:r>
      <w:r xmlns:w="http://schemas.openxmlformats.org/wordprocessingml/2006/main">
        <w:t xml:space="preserve">، 2. تهیه گزارش پایداری جامع برای یک سازمان مراقبت های بهداشتی </w:t>
      </w:r>
      <w:r xmlns:w="http://schemas.openxmlformats.org/wordprocessingml/2006/main">
        <w:br xmlns:w="http://schemas.openxmlformats.org/wordprocessingml/2006/main"/>
      </w:r>
      <w:r xmlns:w="http://schemas.openxmlformats.org/wordprocessingml/2006/main">
        <w:t xml:space="preserve">، 3. ایجاد استراتژی های بازاریابی موثر برای برنامه های پایدار </w:t>
      </w:r>
      <w:r xmlns:w="http://schemas.openxmlformats.org/wordprocessingml/2006/main">
        <w:br xmlns:w="http://schemas.openxmlformats.org/wordprocessingml/2006/main"/>
      </w:r>
      <w:r xmlns:w="http://schemas.openxmlformats.org/wordprocessingml/2006/main">
        <w:t xml:space="preserve">4. طراحی و اجرای شیوه‌های پایدار در یک محیط مراقبت‌های </w:t>
      </w:r>
      <w:r xmlns:w="http://schemas.openxmlformats.org/wordprocessingml/2006/main">
        <w:br xmlns:w="http://schemas.openxmlformats.org/wordprocessingml/2006/main"/>
      </w:r>
      <w:r xmlns:w="http://schemas.openxmlformats.org/wordprocessingml/2006/main">
        <w:t xml:space="preserve">بهداشتی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سخنرانی‌های سنتی، بحث‌ها، آزمایشگاه‌ها، سفرهای میدانی و ترکیبی از این روش‌ها، دانش‌آموزان به درک جامعی از راه‌حل‌های مراقبت از موی پایدار و کاربرد عملی آن‌ها برای رسیدگی به مشکلات اجتماعی موجود در ایران دست خواهند یافت.</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t xml:space="preserve">با در نظر گرفتن زمینه پروژه capstone، من یک روش تحویل ترکیبی را برای دانشجویان «بیماران بالقوه» و «حرفه‌های مراقبت بهداشتی» توصیه می‌کنم تا یادگیری را به بهترین نحو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دوره خاص، من روش‌های ارائه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1: یادگیری ترکیبی برای دانش‌آموزان «بیماران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وبینارهای تعاملی </w:t>
      </w:r>
      <w:r xmlns:w="http://schemas.openxmlformats.org/wordprocessingml/2006/main">
        <w:t xml:space="preserve">: 2 تا 3 وبینار با موضوعاتی مانند «مقدمه‌ای بر مراقبت از مو» و «تکنیک‌های پیشرفته» (60 دقیقه) برنامه‌ریزی کنید. هر) هر 2 هفته. این وبینارها شامل عناصر تعاملی مانند آزمون‌ها، بحث‌های گروهی و جلسات پرسش و پاسخ زنده خواهند بود.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یادگیری همتا به همتا </w:t>
      </w:r>
      <w:r xmlns:w="http://schemas.openxmlformats.org/wordprocessingml/2006/main">
        <w:t xml:space="preserve">: دانش آموزان را با یک مربی یا همتا که تجربه کار در صنعت مراقبت های بهداشتی دارد جفت کنید. این به آن‌ها امکان می‌دهد از پزشکان دنیای واقعی بیاموزند و تجربه عملی را از طریق بحث‌های آنلاین، جلسات بازخورد و مطالعات موردی کسب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محتوای ویدیویی از پیش ضبط شده </w:t>
      </w:r>
      <w:r xmlns:w="http://schemas.openxmlformats.org/wordprocessingml/2006/main">
        <w:t xml:space="preserve">: محتوای ویدیویی از پیش ضبط شده را در اختیار دانش آموزان قرار دهید که اهداف و موضوعات آموزشی را پوشش می دهد. این مطالب را می توان به راحتی در دسترس آنها قرار داد و می تواند به عنوان مرجع در طول دوره مورد استفاده قرار گیرد.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پروژه های گروهی </w:t>
      </w:r>
      <w:r xmlns:w="http://schemas.openxmlformats.org/wordprocessingml/2006/main">
        <w:t xml:space="preserve">: دانش آموزان را به گروه ها تقسیم کنید و پروژه ای را تعیین کنید که آنها را ملزم می کند تا با هم کار کنند تا یک مشکل اجتماعی موجود مرتبط با راه حل های مراقبت از مو را شناسایی کنند. این پروژه به راه حل سه گانه خط پایین پروژه capstone پاسخ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2: آموزش ترکیبی برای دانشجویان «حرفه‌های مراقبت‌های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سخنرانی‌های زنده </w:t>
      </w:r>
      <w:r xmlns:w="http://schemas.openxmlformats.org/wordprocessingml/2006/main">
        <w:t xml:space="preserve">: هر هفته سخنرانی‌های زنده را با موضوعاتی مانند «مقدمه‌ای بر مراقبت از مو» و «تکنیک‌های پیشرفته» (هر کدام 90 دقیقه) برنامه‌ریزی کنید. این سخنرانی ها شامل ارائه ها، بحث ها و مطالعات موردی خواهد بود.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تالارهای گفتگو </w:t>
      </w:r>
      <w:r xmlns:w="http://schemas.openxmlformats.org/wordprocessingml/2006/main">
        <w:t xml:space="preserve">: تالارهای گفتگوی آنلاین ایجاد کنید تا دانش آموزان بتوانند با محتوای دوره درگیر شوند، سؤال بپرسند و تخصص خود را به اشتراک بگذارند. این به آنها اجازه می دهد تا با یکدیگر تعامل داشته باشند و از همسالان خود بازخورد دریافت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مطالعات موردی </w:t>
      </w:r>
      <w:r xmlns:w="http://schemas.openxmlformats.org/wordprocessingml/2006/main">
        <w:t xml:space="preserve">: مطالعات موردی سازمان‌های مراقبت‌های بهداشتی در دنیای واقعی را به دانش‌آموزان ارائه دهید و از آنها بخواهید راه‌حل‌هایی را برای مشکلات اجتماعی موجود مرتبط با راه‌حل‌های مراقبت از مو تحلیل و ارائه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مهارت های عملی </w:t>
      </w:r>
      <w:r xmlns:w="http://schemas.openxmlformats.org/wordprocessingml/2006/main">
        <w:t xml:space="preserve">: جلسات آموزشی مهارت های عملی را ارائه دهید که در آن دانش آموزان می توانند نحوه پیاده سازی دانش را برای دستیابی به یک راه حل سه گانه پایین بیاموزند.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به مدت 6 هفته از 10 دسامبر 2024 شروع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اول: مقدمه ای بر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وبینار (60 دقیقه): مقدمه ای بر مراقبت از مو </w:t>
      </w:r>
      <w:r xmlns:w="http://schemas.openxmlformats.org/wordprocessingml/2006/main">
        <w:br xmlns:w="http://schemas.openxmlformats.org/wordprocessingml/2006/main"/>
      </w:r>
      <w:r xmlns:w="http://schemas.openxmlformats.org/wordprocessingml/2006/main">
        <w:t xml:space="preserve">* آموزش همتا به همتا: تطبیق دانش آموزان با مربیان یا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2-3: تکنیک های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زنده (90 دقیقه): پیشرفته تکنیک ها </w:t>
      </w:r>
      <w:r xmlns:w="http://schemas.openxmlformats.org/wordprocessingml/2006/main">
        <w:br xmlns:w="http://schemas.openxmlformats.org/wordprocessingml/2006/main"/>
      </w:r>
      <w:r xmlns:w="http://schemas.openxmlformats.org/wordprocessingml/2006/main">
        <w:t xml:space="preserve">* تالار گفتگو: دانشجویان با محتوای درسی درگیر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4-5: پروژه های گروهی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های گروهی: دانش آموزان با هم کار می کنند تا مشکلات اجتماعی موجود را شناسایی کنند </w:t>
      </w:r>
      <w:r xmlns:w="http://schemas.openxmlformats.org/wordprocessingml/2006/main">
        <w:br xmlns:w="http://schemas.openxmlformats.org/wordprocessingml/2006/main"/>
      </w:r>
      <w:r xmlns:w="http://schemas.openxmlformats.org/wordprocessingml/2006/main">
        <w:t xml:space="preserve">* مطالعات موردی: دانشجویان تجزیه و تحلیل و راه حل هایی برای مشکلات اجتماعی موجود ارائه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و ارائه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مهارت های عملی: دانش آموزان یاد می گیرند که دانش را برای دستیابی به راه حل سه گانه پایین * ارائه های نهایی: </w:t>
      </w:r>
      <w:r xmlns:w="http://schemas.openxmlformats.org/wordprocessingml/2006/main">
        <w:br xmlns:w="http://schemas.openxmlformats.org/wordprocessingml/2006/main"/>
      </w:r>
      <w:r xmlns:w="http://schemas.openxmlformats.org/wordprocessingml/2006/main">
        <w:rPr>
          <w:b/>
        </w:rPr>
        <w:t xml:space="preserve">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آموزان راه حل های خود را برای مشکلات اجتماعی موجود ارائه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ابتکار عمل سه‌گانه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طراحی یک طرح آموزشی برای پروژه‌ای که در آن دانشجویان به‌عنوان حامی بیماران، با کلینیک فخرایی برای شناسایی و رسیدگی به یک مشکل اجتماعی موجود در تهران، با استفاده از دانش عملی برای دستیابی به یک هدف، همکاری خواهند کرد. راه حل سه گانه پایین طرح باید حالت های متعددی از نمایش، بیان، عمل و تعامل را در خود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به رایانه </w:t>
      </w:r>
      <w:r xmlns:w="http://schemas.openxmlformats.org/wordprocessingml/2006/main">
        <w:t xml:space="preserve">: استفاده از ابزارها و پلتفرم های دیجیتال برای تسهیل: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تعاملات دانش آموز و دانشجو و مربی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تعاملات بیمار و جمع آوری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 و تجزیه و تحلیل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راه حل و نمونه سازی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اتصال به اینترنت </w:t>
      </w:r>
      <w:r xmlns:w="http://schemas.openxmlformats.org/wordprocessingml/2006/main">
        <w:t xml:space="preserve">: استفاده از منابع مبتنی بر اینترنت به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موارد زیر</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ذینفعان از طریق انجمن ها و بحث های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نمایندگی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نمایه ها و داستان های بیمار برای شخصی سازی تجربه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زبان و کمک های بصری قابل دسترس برای نیازهای آموزشی متنوع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قالب های متعدد برای محتوای آموزشی، مانند متن، تصاویر، و فیلم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گزینه هایی برای دانش آموزان برای بیان خلاقیت و مهارت های حل مسئله از طریق: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های تفکر طراحی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 گروهی مشترک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ها و ارائه های مکتوب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اقدام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راهنمای گام به گام برای دانشجویان برای تکرار و اصلاح راه حل های خود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 هایی برای اجرای عملی و حلقه های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منابع و تخصص کلینیک فخرایی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مشوق های دانشجویان برای مشارکت و مشارکت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و بازخورد منظم پیشرفت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تجلیل از دستاوردها و درس های آموخته شده دانش آموزان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طراحی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طراحی مبتنی بر شایستگی : </w:t>
      </w:r>
      <w:r xmlns:w="http://schemas.openxmlformats.org/wordprocessingml/2006/main">
        <w:t xml:space="preserve">تمرکز بر توسعه مهارت‌ها و شایستگی‌های خاص در دانش‌آموزان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یادگیری تجربی : </w:t>
      </w:r>
      <w:r xmlns:w="http://schemas.openxmlformats.org/wordprocessingml/2006/main">
        <w:t xml:space="preserve">تاکید بر تجربیات و پروژه‌های عملی که دانش نظری را ادغام </w:t>
      </w:r>
      <w:r xmlns:w="http://schemas.openxmlformats.org/wordprocessingml/2006/main">
        <w:br xmlns:w="http://schemas.openxmlformats.org/wordprocessingml/2006/main"/>
      </w:r>
      <w:r xmlns:w="http://schemas.openxmlformats.org/wordprocessingml/2006/main">
        <w:t xml:space="preserve">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ارزشیابی تکوینی </w:t>
      </w:r>
      <w:r xmlns:w="http://schemas.openxmlformats.org/wordprocessingml/2006/main">
        <w:t xml:space="preserve">: ارزیابی منظم پیشرفت و عملکرد دانش آموز در سراسر دوره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ارزیابی خلاصه </w:t>
      </w:r>
      <w:r xmlns:w="http://schemas.openxmlformats.org/wordprocessingml/2006/main">
        <w:t xml:space="preserve">: ارزیابی و ارائه نهایی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ارزیابی ذینفعان </w:t>
      </w:r>
      <w:r xmlns:w="http://schemas.openxmlformats.org/wordprocessingml/2006/main">
        <w:t xml:space="preserve">: بازخورد کلینیک فخرایی و سایر ذینفعان در مورد تأثیر و اثربخشی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capstone یادگیری عملی را با کاربردهای واقعی ترکیب می کند و دانش آموزان را برای مقابله با مشکلات اجتماعی و در عین حال تقویت همکاری، خلاقیت و تفکر انتقادی توانمند می کند.</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"راه حل های مراقبت از مو برای جامعه فراگیر: پیاده سازی طراحی جهانی برای یادگیری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و مربی بیمار، پروژه ای را پیشنهاد می کنم که به یک مشکل اجتماعی موثر بر صنعت مراقبت از مو در تهران، ایران می پردازد. کلینیک فخرایی، ارائه دهنده راه حل های مراقبت از مو، سازمان همکار این پروژه خواهد بود. هدف ما طراحی یک تجربه یادگیری با استفاده از اصول طراحی جهانی برای یادگیری (UDL) با تمرکز بر ایجاد یک محیط مراقبت از مو فراگیرتر و در دسترس برای افراد با نیازهای متنوع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بسیاری از افراد دارای معلولیت، سالمندان، یا کسانی که از پس زمینه های کم درآمد هستند در دسترسی به خدمات مراقبت از مو با کیفیت بالا به دلیل عدم دسترسی، انگ، یا مقرون به صرفه بودن، با موانعی روبرو هستند. کلینیک فخرایی با هدف غلبه بر این چالش ها و تبدیل شدن به فضایی فراگیرتر و پذیرای همه افراد بدون توجه به توانایی هایشان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استفاده از اصول UDL برای طراحی یک تجربه یادگیری در دسترس و جذاب برای دانش آموزان در دوره جامعه شناسی. </w:t>
      </w:r>
      <w:r xmlns:w="http://schemas.openxmlformats.org/wordprocessingml/2006/main">
        <w:br xmlns:w="http://schemas.openxmlformats.org/wordprocessingml/2006/main"/>
      </w:r>
      <w:r xmlns:w="http://schemas.openxmlformats.org/wordprocessingml/2006/main">
        <w:t xml:space="preserve">2. تحلیل عوامل اجتماعی و فرهنگی مؤثر بر شیوه های مراقبت از مو در جامعه ایران. </w:t>
      </w:r>
      <w:r xmlns:w="http://schemas.openxmlformats.org/wordprocessingml/2006/main">
        <w:br xmlns:w="http://schemas.openxmlformats.org/wordprocessingml/2006/main"/>
      </w:r>
      <w:r xmlns:w="http://schemas.openxmlformats.org/wordprocessingml/2006/main">
        <w:t xml:space="preserve">3. تأثیر دسترسی و فراگیری را بر صنعت مراقبت از مو و جامعه اطراف آن بررسی کنید. </w:t>
      </w:r>
      <w:r xmlns:w="http://schemas.openxmlformats.org/wordprocessingml/2006/main">
        <w:br xmlns:w="http://schemas.openxmlformats.org/wordprocessingml/2006/main"/>
      </w:r>
      <w:r xmlns:w="http://schemas.openxmlformats.org/wordprocessingml/2006/main">
        <w:t xml:space="preserve">4. ایجاد راه حل های عملی برای رسیدگی به مشکل اجتماعی موجود، با ترکیب اصول سه گانه (مردم، سیاره،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اصول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w:t>
      </w:r>
      <w:r xmlns:w="http://schemas.openxmlformats.org/wordprocessingml/2006/main">
        <w:t xml:space="preserve">: اطمینان حاصل کنید که تجربه یادگیری برای دانش‌آموزان با توانایی‌های متنوع، از جمله ناتوانی‌های بینایی، شنوایی، حرکتی و شناختی قابل دسترسی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w:t>
      </w:r>
      <w:r xmlns:w="http://schemas.openxmlformats.org/wordprocessingml/2006/main">
        <w:t xml:space="preserve">: فعالیت های یادگیری را طراحی کنید که سبک های مختلف یادگیری را برآورده می کند، استقلال دانش آموز را ارتقا می دهد و مشارکت فعال را تشویق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بیان </w:t>
      </w:r>
      <w:r xmlns:w="http://schemas.openxmlformats.org/wordprocessingml/2006/main">
        <w:t xml:space="preserve">: فرصت هایی را برای دانش آموزان فراهم کنید تا افکار، ایده ها و دیدگاه های خود را بیان کنند و اطمینان حاصل کنید که صدای آنها شنیده می شود و ارزش گذاری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به سه مرحله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تحقیق و تجزیه و تحلیل (4 هفته) </w:t>
      </w:r>
      <w:r xmlns:w="http://schemas.openxmlformats.org/wordprocessingml/2006/main">
        <w:br xmlns:w="http://schemas.openxmlformats.org/wordprocessingml/2006/main"/>
      </w:r>
      <w:r xmlns:w="http://schemas.openxmlformats.org/wordprocessingml/2006/main">
        <w:t xml:space="preserve">- انجام یک بررسی ادبیات در مورد فراگیری و دسترسی در صنعت مراقبت از مو. </w:t>
      </w:r>
      <w:r xmlns:w="http://schemas.openxmlformats.org/wordprocessingml/2006/main">
        <w:br xmlns:w="http://schemas.openxmlformats.org/wordprocessingml/2006/main"/>
      </w:r>
      <w:r xmlns:w="http://schemas.openxmlformats.org/wordprocessingml/2006/main">
        <w:t xml:space="preserve">- تحلیل عوامل اجتماعی و فرهنگی موثر بر شیوه های مراقبت از مو در جامعه ایران. </w:t>
      </w:r>
      <w:r xmlns:w="http://schemas.openxmlformats.org/wordprocessingml/2006/main">
        <w:br xmlns:w="http://schemas.openxmlformats.org/wordprocessingml/2006/main"/>
      </w:r>
      <w:r xmlns:w="http://schemas.openxmlformats.org/wordprocessingml/2006/main">
        <w:t xml:space="preserve">- شناسایی چالش ها و فرصت های موجود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توسعه راه حل (6 هفته) </w:t>
      </w:r>
      <w:r xmlns:w="http://schemas.openxmlformats.org/wordprocessingml/2006/main">
        <w:br xmlns:w="http://schemas.openxmlformats.org/wordprocessingml/2006/main"/>
      </w:r>
      <w:r xmlns:w="http://schemas.openxmlformats.org/wordprocessingml/2006/main">
        <w:t xml:space="preserve">- طراحی و پیشنهاد راه حل ها و خدمات در دسترس مراقبت از مو برای کلینیک فخرایی، با ترکیب اصول UDL. </w:t>
      </w:r>
      <w:r xmlns:w="http://schemas.openxmlformats.org/wordprocessingml/2006/main">
        <w:br xmlns:w="http://schemas.openxmlformats.org/wordprocessingml/2006/main"/>
      </w:r>
      <w:r xmlns:w="http://schemas.openxmlformats.org/wordprocessingml/2006/main">
        <w:t xml:space="preserve">- توسعه دانش و راهبردهای عملی برای اجرای این راهکارها. </w:t>
      </w:r>
      <w:r xmlns:w="http://schemas.openxmlformats.org/wordprocessingml/2006/main">
        <w:br xmlns:w="http://schemas.openxmlformats.org/wordprocessingml/2006/main"/>
      </w:r>
      <w:r xmlns:w="http://schemas.openxmlformats.org/wordprocessingml/2006/main">
        <w:t xml:space="preserve">- درگیر کردن ذینفعان، از جمله بیماران، کارکنان، و اعضای جامعه برای جمع آوری بازخورد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اجرا و ارزیابی (8 هفته) </w:t>
      </w:r>
      <w:r xmlns:w="http://schemas.openxmlformats.org/wordprocessingml/2006/main">
        <w:br xmlns:w="http://schemas.openxmlformats.org/wordprocessingml/2006/main"/>
      </w:r>
      <w:r xmlns:w="http://schemas.openxmlformats.org/wordprocessingml/2006/main">
        <w:t xml:space="preserve">- همکاری با کلینیک فخرایی برای اجرای راه حل پیشنهادی. </w:t>
      </w:r>
      <w:r xmlns:w="http://schemas.openxmlformats.org/wordprocessingml/2006/main">
        <w:br xmlns:w="http://schemas.openxmlformats.org/wordprocessingml/2006/main"/>
      </w:r>
      <w:r xmlns:w="http://schemas.openxmlformats.org/wordprocessingml/2006/main">
        <w:t xml:space="preserve">- ارزیابی اثربخشی راه حل، جمع آوری داده ها در مورد رضایت بیمار، دسترسی، و تاثیر اجتماعی. </w:t>
      </w:r>
      <w:r xmlns:w="http://schemas.openxmlformats.org/wordprocessingml/2006/main">
        <w:br xmlns:w="http://schemas.openxmlformats.org/wordprocessingml/2006/main"/>
      </w:r>
      <w:r xmlns:w="http://schemas.openxmlformats.org/wordprocessingml/2006/main">
        <w:t xml:space="preserve">- در مورد نتایج پروژه فکر کنید و زمینه های بهبود را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این پروژه، دانش‌آموزان دانش و مهارت‌های عملی را در موارد زیر به دست خواهند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بکارگیری اصول UDL برای ایجاد تجربیات یادگیری در دسترس و جذاب. </w:t>
      </w:r>
      <w:r xmlns:w="http://schemas.openxmlformats.org/wordprocessingml/2006/main">
        <w:br xmlns:w="http://schemas.openxmlformats.org/wordprocessingml/2006/main"/>
      </w:r>
      <w:r xmlns:w="http://schemas.openxmlformats.org/wordprocessingml/2006/main">
        <w:t xml:space="preserve">2. تحلیل عوامل اجتماعی و فرهنگی مؤثر بر شیوه های مراقبت از مو در جامعه ایران. </w:t>
      </w:r>
      <w:r xmlns:w="http://schemas.openxmlformats.org/wordprocessingml/2006/main">
        <w:br xmlns:w="http://schemas.openxmlformats.org/wordprocessingml/2006/main"/>
      </w:r>
      <w:r xmlns:w="http://schemas.openxmlformats.org/wordprocessingml/2006/main">
        <w:t xml:space="preserve">3. توسعه راه حل های عملی برای رسیدگی به مشکلات اجتماعی موجود، با ترکیب اصول سه گانه. </w:t>
      </w:r>
      <w:r xmlns:w="http://schemas.openxmlformats.org/wordprocessingml/2006/main">
        <w:br xmlns:w="http://schemas.openxmlformats.org/wordprocessingml/2006/main"/>
      </w:r>
      <w:r xmlns:w="http://schemas.openxmlformats.org/wordprocessingml/2006/main">
        <w:t xml:space="preserve">4. همکاری با ذینفعان برای اجرا و ارزیابی راه حل ها، حصول اطمینان از صداقت و پاسخگویی.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گزارش نهایی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نهایی پروژه یک نمای کلی از پروژه را ارائه می دهد که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بیان مسئله و اهداف. </w:t>
      </w:r>
      <w:r xmlns:w="http://schemas.openxmlformats.org/wordprocessingml/2006/main">
        <w:br xmlns:w="http://schemas.openxmlformats.org/wordprocessingml/2006/main"/>
      </w:r>
      <w:r xmlns:w="http://schemas.openxmlformats.org/wordprocessingml/2006/main">
        <w:t xml:space="preserve">2. اصول UDL اعمال شده در تجربه یادگیری. </w:t>
      </w:r>
      <w:r xmlns:w="http://schemas.openxmlformats.org/wordprocessingml/2006/main">
        <w:br xmlns:w="http://schemas.openxmlformats.org/wordprocessingml/2006/main"/>
      </w:r>
      <w:r xmlns:w="http://schemas.openxmlformats.org/wordprocessingml/2006/main">
        <w:t xml:space="preserve">3. یافته های تحقیق و تحلیل. </w:t>
      </w:r>
      <w:r xmlns:w="http://schemas.openxmlformats.org/wordprocessingml/2006/main">
        <w:br xmlns:w="http://schemas.openxmlformats.org/wordprocessingml/2006/main"/>
      </w:r>
      <w:r xmlns:w="http://schemas.openxmlformats.org/wordprocessingml/2006/main">
        <w:t xml:space="preserve">4. توسعه و پیاده سازی راه حل. </w:t>
      </w:r>
      <w:r xmlns:w="http://schemas.openxmlformats.org/wordprocessingml/2006/main">
        <w:br xmlns:w="http://schemas.openxmlformats.org/wordprocessingml/2006/main"/>
      </w:r>
      <w:r xmlns:w="http://schemas.openxmlformats.org/wordprocessingml/2006/main">
        <w:t xml:space="preserve">5. ارزیابی و تأمل در مورد نتایج. </w:t>
      </w:r>
      <w:r xmlns:w="http://schemas.openxmlformats.org/wordprocessingml/2006/main">
        <w:br xmlns:w="http://schemas.openxmlformats.org/wordprocessingml/2006/main"/>
      </w:r>
      <w:r xmlns:w="http://schemas.openxmlformats.org/wordprocessingml/2006/main">
        <w:t xml:space="preserve">6. توصیه هایی برای بهبودهای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بزرگ، دانش‌آموزان را به دانش و مهارت‌های عملی مجهز می‌کند و در عین حال به صنعت مراقبت از مو فراگیرتر و در دسترس‌تر در تهران، ایران کمک می‌کند.</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حمایت از بیمار برای مراقبت از مو: توانمندسازی بیماران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جامع برای تجهیز بیماران کلینیک فخرایی به دانش، مهارت و اعتماد به نفس برای دفاع از خود در صنعت مراقبت از مو طراحی شده است. این دوره با ترکیب حالت‌های مختلف نمایش، بیان، عمل و مشارکت، به بیماران کمک می‌کند تا پیچیدگی‌های خدمات مراقبت از مو را مرور کنند و تجربه کلی بیمار خود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اهمیت حمایت از بیمار در صنعت مراقبت از مو. </w:t>
      </w:r>
      <w:r xmlns:w="http://schemas.openxmlformats.org/wordprocessingml/2006/main">
        <w:br xmlns:w="http://schemas.openxmlformats.org/wordprocessingml/2006/main"/>
      </w:r>
      <w:r xmlns:w="http://schemas.openxmlformats.org/wordprocessingml/2006/main">
        <w:t xml:space="preserve">2. نقش بیماران را در تصمیمات مراقبتی و درمانی خود درک کنید. </w:t>
      </w:r>
      <w:r xmlns:w="http://schemas.openxmlformats.org/wordprocessingml/2006/main">
        <w:br xmlns:w="http://schemas.openxmlformats.org/wordprocessingml/2006/main"/>
      </w:r>
      <w:r xmlns:w="http://schemas.openxmlformats.org/wordprocessingml/2006/main">
        <w:t xml:space="preserve">3. مهارت های ارتباطی موثر برای تعامل با ارائه دهندگان مراقبت های بهداشتی و مدیریت انتظارات را توسعه دهید. </w:t>
      </w:r>
      <w:r xmlns:w="http://schemas.openxmlformats.org/wordprocessingml/2006/main">
        <w:br xmlns:w="http://schemas.openxmlformats.org/wordprocessingml/2006/main"/>
      </w:r>
      <w:r xmlns:w="http://schemas.openxmlformats.org/wordprocessingml/2006/main">
        <w:t xml:space="preserve">4. نحوه پیمایش در وب سایت و سیستم های آنلاین کلینیک فخرایی برای دسترسی به منابع و خدمات بیمار را بیاموزید. </w:t>
      </w:r>
      <w:r xmlns:w="http://schemas.openxmlformats.org/wordprocessingml/2006/main">
        <w:br xmlns:w="http://schemas.openxmlformats.org/wordprocessingml/2006/main"/>
      </w:r>
      <w:r xmlns:w="http://schemas.openxmlformats.org/wordprocessingml/2006/main">
        <w:t xml:space="preserve">5. آشنایی با اصول آداب معاشرت اینترنتی و بهداشت سایبری در زمینه خدمات آنلاین درمانی و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نمایندگی: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وسایل کمک بصری: ارائه های حضوری، ویدئوهایی که داستان های موفقیت بیمار را نشان می دهد، و تصاویری از درمان های مراقبت از مو. </w:t>
      </w:r>
      <w:r xmlns:w="http://schemas.openxmlformats.org/wordprocessingml/2006/main">
        <w:br xmlns:w="http://schemas.openxmlformats.org/wordprocessingml/2006/main"/>
      </w:r>
      <w:r xmlns:w="http://schemas.openxmlformats.org/wordprocessingml/2006/main">
        <w:t xml:space="preserve">* مواد مبتنی بر متن: کتابچه راهنمای بیمار، منابع آنلاین، و محتوای چند رسانه ای. </w:t>
      </w:r>
      <w:r xmlns:w="http://schemas.openxmlformats.org/wordprocessingml/2006/main">
        <w:br xmlns:w="http://schemas.openxmlformats.org/wordprocessingml/2006/main"/>
      </w:r>
      <w:r xmlns:w="http://schemas.openxmlformats.org/wordprocessingml/2006/main">
        <w:t xml:space="preserve">* عناصر مبتنی بر عملکرد: تمرین های شبیه سازی، سناریوها و بحث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عبارات هنری: روزنامه نگاری بیمار، هنردرمانی و نوشتن خلاقانه برای ترویج بیان و بازتاب. </w:t>
      </w:r>
      <w:r xmlns:w="http://schemas.openxmlformats.org/wordprocessingml/2006/main">
        <w:br xmlns:w="http://schemas.openxmlformats.org/wordprocessingml/2006/main"/>
      </w:r>
      <w:r xmlns:w="http://schemas.openxmlformats.org/wordprocessingml/2006/main">
        <w:t xml:space="preserve">* تمرینات ایفای نقش: حمایت از بیمار در سناریوهای شبیه سازی شده و تمرین های تصمیم گیری. </w:t>
      </w:r>
      <w:r xmlns:w="http://schemas.openxmlformats.org/wordprocessingml/2006/main">
        <w:br xmlns:w="http://schemas.openxmlformats.org/wordprocessingml/2006/main"/>
      </w:r>
      <w:r xmlns:w="http://schemas.openxmlformats.org/wordprocessingml/2006/main">
        <w:t xml:space="preserve">* ارزیابی های کتبی: مقالات بازتابی، سناریوهای بیمار، و پروژه های گروهی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یادگیری خودگردان: بیماران از طریق آموزش های ویدیویی، منابع آنلاین و ماژول های خودگام یاد می گیرند. </w:t>
      </w:r>
      <w:r xmlns:w="http://schemas.openxmlformats.org/wordprocessingml/2006/main">
        <w:br xmlns:w="http://schemas.openxmlformats.org/wordprocessingml/2006/main"/>
      </w:r>
      <w:r xmlns:w="http://schemas.openxmlformats.org/wordprocessingml/2006/main">
        <w:t xml:space="preserve">* بحث های هدایت شده: بحث های گروهی کوچک و جلسات انفرادی با حامیان بیمار برای رسیدگی به سوالات و نگرانی ها. </w:t>
      </w:r>
      <w:r xmlns:w="http://schemas.openxmlformats.org/wordprocessingml/2006/main">
        <w:br xmlns:w="http://schemas.openxmlformats.org/wordprocessingml/2006/main"/>
      </w:r>
      <w:r xmlns:w="http://schemas.openxmlformats.org/wordprocessingml/2006/main">
        <w:t xml:space="preserve">* برنامه ریزی اقدام: بیماران برای ادغام دانش و مهارت های جدید در زندگی روزمره خود، برنامه های اقدام شخصی سازی می کنند. </w:t>
      </w:r>
      <w:r xmlns:w="http://schemas.openxmlformats.org/wordprocessingml/2006/main">
        <w:br xmlns:w="http://schemas.openxmlformats.org/wordprocessingml/2006/main"/>
      </w:r>
      <w:r xmlns:w="http://schemas.openxmlformats.org/wordprocessingml/2006/main">
        <w:t xml:space="preserve">* گروه‌های پشتیبانی مجازی: بیماران به انجمن‌های آنلاین و گروه‌های رسانه‌های اجتماعی می‌پیوندند تا با همسالان خود ارتباط برقرار کنند و به پشتیبانی مداوم دسترسی پیدا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گیمیفیکیشن: برنامه های تشویقی، تمرین های مدیتیشن، و آزمون های کوچک برای ایجاد یک محیط یادگیری تعاملی و تعاملی. </w:t>
      </w:r>
      <w:r xmlns:w="http://schemas.openxmlformats.org/wordprocessingml/2006/main">
        <w:br xmlns:w="http://schemas.openxmlformats.org/wordprocessingml/2006/main"/>
      </w:r>
      <w:r xmlns:w="http://schemas.openxmlformats.org/wordprocessingml/2006/main">
        <w:t xml:space="preserve">* ارتباطات اجتماعی: رویدادهای اجتماعی، سخنرانان مهمان، و برنامه های اطلاع رسانی جامعه برای ترویج حمایت اجتماعی و رفاقت. </w:t>
      </w:r>
      <w:r xmlns:w="http://schemas.openxmlformats.org/wordprocessingml/2006/main">
        <w:br xmlns:w="http://schemas.openxmlformats.org/wordprocessingml/2006/main"/>
      </w:r>
      <w:r xmlns:w="http://schemas.openxmlformats.org/wordprocessingml/2006/main">
        <w:t xml:space="preserve">* تجربیات مشترک: پروژه های گروهی، نوشتن خلاقانه، و ارائه کارگاه های آموزشی برای تشویق همکاری و داستان سرایی. </w:t>
      </w:r>
      <w:r xmlns:w="http://schemas.openxmlformats.org/wordprocessingml/2006/main">
        <w:br xmlns:w="http://schemas.openxmlformats.org/wordprocessingml/2006/main"/>
      </w:r>
      <w:r xmlns:w="http://schemas.openxmlformats.org/wordprocessingml/2006/main">
        <w:t xml:space="preserve">* بهزیستی عاطفی: تمرینات ذهن آگاهی و مدیتیشن مداوم برای ارتقاء تعادل عاطفی و سلامتی.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اتصال به اینترنت پرسرعت برای دسترسی به منابع آنلاین و محتوای چند رسانه ای. </w:t>
      </w:r>
      <w:r xmlns:w="http://schemas.openxmlformats.org/wordprocessingml/2006/main">
        <w:br xmlns:w="http://schemas.openxmlformats.org/wordprocessingml/2006/main"/>
      </w:r>
      <w:r xmlns:w="http://schemas.openxmlformats.org/wordprocessingml/2006/main">
        <w:t xml:space="preserve">* دسترسی به رایانه یا دستگاه های تلفن همراه برای آموزش های ویدیویی و یادگیری تعاملی. </w:t>
      </w:r>
      <w:r xmlns:w="http://schemas.openxmlformats.org/wordprocessingml/2006/main">
        <w:br xmlns:w="http://schemas.openxmlformats.org/wordprocessingml/2006/main"/>
      </w:r>
      <w:r xmlns:w="http://schemas.openxmlformats.org/wordprocessingml/2006/main">
        <w:t xml:space="preserve">* به روز رسانی منظم نرم افزار و اقدامات امنیتی برای محافظت از اطلاعات و محرمانه بودن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محتوای دوره را عمومی کنید، بیماران را دعوت کنید و بستر آنلاین را ایجاد کنید. </w:t>
      </w:r>
      <w:r xmlns:w="http://schemas.openxmlformats.org/wordprocessingml/2006/main">
        <w:br xmlns:w="http://schemas.openxmlformats.org/wordprocessingml/2006/main"/>
      </w:r>
      <w:r xmlns:w="http://schemas.openxmlformats.org/wordprocessingml/2006/main">
        <w:t xml:space="preserve">* ماه 3-4: آموزش حضوری، جلسات پیگیری و گروه های پشتیبانی مجازی را ارائه دهید. </w:t>
      </w:r>
      <w:r xmlns:w="http://schemas.openxmlformats.org/wordprocessingml/2006/main">
        <w:br xmlns:w="http://schemas.openxmlformats.org/wordprocessingml/2006/main"/>
      </w:r>
      <w:r xmlns:w="http://schemas.openxmlformats.org/wordprocessingml/2006/main">
        <w:t xml:space="preserve">* ماه 5-6: نتایج، به روز رسانی ها و بازخوردهای بیماران و حامیان بیمار را یکپارچه کنید. </w:t>
      </w:r>
      <w:r xmlns:w="http://schemas.openxmlformats.org/wordprocessingml/2006/main">
        <w:br xmlns:w="http://schemas.openxmlformats.org/wordprocessingml/2006/main"/>
      </w:r>
      <w:r xmlns:w="http://schemas.openxmlformats.org/wordprocessingml/2006/main">
        <w:t xml:space="preserve">* ماه 7-12: به طور مستمر محتوای دوره را ارزیابی و اصلاح کنید تا از نیازهای مداوم بیمار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جامع با ترکیب چندین حالت نمایندگی، بیان، عمل و مشارکت، دانش، مهارت و اعتماد به نفس را در اختیار بیماران کلینیک فخرایی قرار می‌دهد تا بتوانند حقوق بیمار خود را مطرح کنند و از خود در صنعت مراقبت از مو دفاع کنند.</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t xml:space="preserve">در اینجا یک پیشنهاد تجاری برای پروژه Capstone با موضوع کلینیک فخرایی، ارائه دهنده راه حل های مراقبت از مو در تهران، با هدف پرداختن به یک مشکل اجتماعی با استفاده از دانش عملی برای دستیابی به یک راه حل سه گانه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"مو برای همه: یک راه حل جامع مراقبت از مو برای جمعیت های آسیب پذیر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دانشجویان به عنوان حامی بیمار در درس جامعه شناسی با کلینیک فخرایی همکاری نزدیکی خواهند داشت تا مشکلات اجتماعی موجود در صنعت مراقبت از مو به ویژه شناسایی شود. تاثیر بر جمعیت آسیب پذیر شهر تهران. این کلینیک دسترسی به خدمات، تخصص و منابع به روز مراقبت از مو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بسیاری از افراد دارای محرومیت اجتماعی-اقتصادی در تهران در دسترسی به خدمات با کیفیت مراقبت از مو با موانعی روبرو هستند که منجر به کاهش عزت نفس، کاهش دسترسی به آموزش و افزایش فقر می‌شود. این کلینیک نیاز به رسیدگی به این موضوع را تشخیص داده و با دانشجویان برای ایجاد یک راه حل جامع همکاری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پیشنهادی ما بر ارائه یک رویکرد کل نگر متمرکز است که نتیجه سه گانه را در نظر می گیرد و مزایای اقتصادی، اجتماعی و زیست محیطی را در بر می گیرد. اهداف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بندی مشکل: </w:t>
      </w:r>
      <w:r xmlns:w="http://schemas.openxmlformats.org/wordprocessingml/2006/main">
        <w:br xmlns:w="http://schemas.openxmlformats.org/wordprocessingml/2006/main"/>
      </w:r>
      <w:r xmlns:w="http://schemas.openxmlformats.org/wordprocessingml/2006/main">
        <w:t xml:space="preserve">انجام تحقیق و تجزیه و تحلیل برای شناسایی عوامل اجتماعی-اقتصادی که در عدم دسترسی به خدمات مراقبت از مو با کیفیت در میان جمعیت های آسیب پذیر نقش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یک راه حل: </w:t>
      </w:r>
      <w:r xmlns:w="http://schemas.openxmlformats.org/wordprocessingml/2006/main">
        <w:br xmlns:w="http://schemas.openxmlformats.org/wordprocessingml/2006/main"/>
      </w:r>
      <w:r xmlns:w="http://schemas.openxmlformats.org/wordprocessingml/2006/main">
        <w:t xml:space="preserve">طراحی و اجرای یک برنامه جامع مراقبت از مو، شامل آموزش، ظرفیت سازی و توسعه زیرساخت ها. این برنامه نیازهای جمعیت های در معرض خطر، از جمله افراد دارای معلولیت، مسائل بهداشت روانی، و منابع مالی محدود را برآورده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پرداختن به تأثیر اجتماعی: </w:t>
      </w:r>
      <w:r xmlns:w="http://schemas.openxmlformats.org/wordprocessingml/2006/main">
        <w:br xmlns:w="http://schemas.openxmlformats.org/wordprocessingml/2006/main"/>
      </w:r>
      <w:r xmlns:w="http://schemas.openxmlformats.org/wordprocessingml/2006/main">
        <w:t xml:space="preserve">سیاست ها و برنامه هایی را برای ترویج تغییرات اجتماعی، از جمله ایجاد شغل، مربیگری، و اطلاع رسانی به جامعه اجرا کنید. هدف ما توانمندسازی جمعیت های آسیب پذیر و بهبود رفاه کلی آنهاست.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دستیابی به مزایای اقتصادی: </w:t>
      </w:r>
      <w:r xmlns:w="http://schemas.openxmlformats.org/wordprocessingml/2006/main">
        <w:br xmlns:w="http://schemas.openxmlformats.org/wordprocessingml/2006/main"/>
      </w:r>
      <w:r xmlns:w="http://schemas.openxmlformats.org/wordprocessingml/2006/main">
        <w:t xml:space="preserve">یک مدل کسب و کار پایدار ایجاد کنید که در عین حفظ مقرون به صرفه بودن برای جمعیت های آسیب پذیر، درآمد ایجاد کند. این ممکن است شامل مشارکت با سازمان‌های محلی، سازمان‌های دولتی یا شرکت‌های بخش خصوصی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یک بررسی جامع ادبیات و مطالعات موردی برای به دست آوردن بینشی در مورد وضعیت فعلی مراقبت از مو در تهران </w:t>
      </w:r>
      <w:r xmlns:w="http://schemas.openxmlformats.org/wordprocessingml/2006/main">
        <w:br xmlns:w="http://schemas.openxmlformats.org/wordprocessingml/2006/main"/>
      </w:r>
      <w:r xmlns:w="http://schemas.openxmlformats.org/wordprocessingml/2006/main">
        <w:t xml:space="preserve">* همکاری با کلینیک فخرایی برای ایجاد یک برنامه آموزشی سفارشی برای متخصصان مراقبت از مو با تمرکز بر آگاهی از ناتوانی، سلامت روان، و حساسیت فرهنگی. </w:t>
      </w:r>
      <w:r xmlns:w="http://schemas.openxmlformats.org/wordprocessingml/2006/main">
        <w:br xmlns:w="http://schemas.openxmlformats.org/wordprocessingml/2006/main"/>
      </w:r>
      <w:r xmlns:w="http://schemas.openxmlformats.org/wordprocessingml/2006/main">
        <w:t xml:space="preserve">* با سازمان‌های غیردولتی محلی، سازمان‌های دولتی و شرکت‌های بخش خصوصی برای تأمین بودجه، منابع و تخصص همکاری ایجاد کنید. </w:t>
      </w:r>
      <w:r xmlns:w="http://schemas.openxmlformats.org/wordprocessingml/2006/main">
        <w:br xmlns:w="http://schemas.openxmlformats.org/wordprocessingml/2006/main"/>
      </w:r>
      <w:r xmlns:w="http://schemas.openxmlformats.org/wordprocessingml/2006/main">
        <w:t xml:space="preserve">* طراحی و اجرای برنامه مراقبت از مو، از جمله توسعه زیرساخت ها و ایجاد فرصت های شغلی. </w:t>
      </w:r>
      <w:r xmlns:w="http://schemas.openxmlformats.org/wordprocessingml/2006/main">
        <w:br xmlns:w="http://schemas.openxmlformats.org/wordprocessingml/2006/main"/>
      </w:r>
      <w:r xmlns:w="http://schemas.openxmlformats.org/wordprocessingml/2006/main">
        <w:t xml:space="preserve">* یک برنامه راهنمایی برای ارائه راهنمایی و حمایت از جوانان در معرض خطر و افراد دارای معلولیت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دسترسی به خدمات مراقبت از موی با کیفیت برای جمعیت های آسیب پذیر در تهران </w:t>
      </w:r>
      <w:r xmlns:w="http://schemas.openxmlformats.org/wordprocessingml/2006/main">
        <w:br xmlns:w="http://schemas.openxmlformats.org/wordprocessingml/2006/main"/>
      </w:r>
      <w:r xmlns:w="http://schemas.openxmlformats.org/wordprocessingml/2006/main">
        <w:t xml:space="preserve">* افزایش مزایای اقتصادی از طریق مدل های کسب و کار پایدار و فرصت های ایجاد شغل </w:t>
      </w:r>
      <w:r xmlns:w="http://schemas.openxmlformats.org/wordprocessingml/2006/main">
        <w:br xmlns:w="http://schemas.openxmlformats.org/wordprocessingml/2006/main"/>
      </w:r>
      <w:r xmlns:w="http://schemas.openxmlformats.org/wordprocessingml/2006/main">
        <w:t xml:space="preserve">* تغییر اجتماعی از طریق توانمندسازی و ارتقای شمول اجتماعی برای جمعیت های در معرض خطر </w:t>
      </w:r>
      <w:r xmlns:w="http://schemas.openxmlformats.org/wordprocessingml/2006/main">
        <w:br xmlns:w="http://schemas.openxmlformats.org/wordprocessingml/2006/main"/>
      </w:r>
      <w:r xmlns:w="http://schemas.openxmlformats.org/wordprocessingml/2006/main">
        <w:t xml:space="preserve">* توسعه یک برنامه جامع که به آن می پردازد. خط سه گانه مزایای اقتصادی، اجتماعی و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و مطالعات موردی (هفته 1-4) </w:t>
      </w:r>
      <w:r xmlns:w="http://schemas.openxmlformats.org/wordprocessingml/2006/main">
        <w:br xmlns:w="http://schemas.openxmlformats.org/wordprocessingml/2006/main"/>
      </w:r>
      <w:r xmlns:w="http://schemas.openxmlformats.org/wordprocessingml/2006/main">
        <w:t xml:space="preserve">* همکاری با فخرایی مشارکت کلینیک و ذینفعان (هفته های 5-8) </w:t>
      </w:r>
      <w:r xmlns:w="http://schemas.openxmlformats.org/wordprocessingml/2006/main">
        <w:br xmlns:w="http://schemas.openxmlformats.org/wordprocessingml/2006/main"/>
      </w:r>
      <w:r xmlns:w="http://schemas.openxmlformats.org/wordprocessingml/2006/main">
        <w:t xml:space="preserve">* طراحی و اجرای برنامه مراقبت از مو (هفته 9-20) </w:t>
      </w:r>
      <w:r xmlns:w="http://schemas.openxmlformats.org/wordprocessingml/2006/main">
        <w:br xmlns:w="http://schemas.openxmlformats.org/wordprocessingml/2006/main"/>
      </w:r>
      <w:r xmlns:w="http://schemas.openxmlformats.org/wordprocessingml/2006/main">
        <w:t xml:space="preserve">* ارزیابی و گزارش (هفته های 21-24)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جامع مراقبت از مو که به نیازهای افراد آسیب پذیر می پردازد. جمعیت شهر تهران </w:t>
      </w:r>
      <w:r xmlns:w="http://schemas.openxmlformats.org/wordprocessingml/2006/main">
        <w:br xmlns:w="http://schemas.openxmlformats.org/wordprocessingml/2006/main"/>
      </w:r>
      <w:r xmlns:w="http://schemas.openxmlformats.org/wordprocessingml/2006/main">
        <w:t xml:space="preserve">* افراد توانمند و تحصیلکرده با افزایش عزت نفس و اعتماد به نفس </w:t>
      </w:r>
      <w:r xmlns:w="http://schemas.openxmlformats.org/wordprocessingml/2006/main">
        <w:br xmlns:w="http://schemas.openxmlformats.org/wordprocessingml/2006/main"/>
      </w:r>
      <w:r xmlns:w="http://schemas.openxmlformats.org/wordprocessingml/2006/main">
        <w:t xml:space="preserve">* منافع اقتصادی پایدار از طریق مدل کسب‌وکار خوب طراحی شده </w:t>
      </w:r>
      <w:r xmlns:w="http://schemas.openxmlformats.org/wordprocessingml/2006/main">
        <w:br xmlns:w="http://schemas.openxmlformats.org/wordprocessingml/2006/main"/>
      </w:r>
      <w:r xmlns:w="http://schemas.openxmlformats.org/wordprocessingml/2006/main">
        <w:t xml:space="preserve">* تغییر اجتماعی از طریق افزایش آگاهی و ارتقای شمول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«مو برای همه» با اجرای برنامه جامع مراقبت از مو با هدف رسیدگی به مشکل موجود اجتماعی ناشی از نابرابری در دسترسی به مراقبت‌های مو در میان جمعیت‌های آسیب‌پذیر در تهران انجام می‌شود. . پیشنهاد ما برای دستیابی به یک راه حل سه گانه طراحی شده است که به مزایای اقتصادی، اجتماعی و زیست محیطی می پردازد.</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rPr>
          <w:b/>
        </w:rPr>
        <w:t xml:space="preserve">پیشنهاد پروژه: "راه حل های مراقبت از موی پایدار برای جوامع محروم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دانشجوی پروژه آموزش تجربی، مشتاق همکاری با کلینیک فخرایی، ارائه دهنده راه حل های مراقبت از مو در تهران، برای رسیدگی به یک مشکل اجتماعی فوری هستم. در این پیشنهاد، من طرح پروژه ای را برای طراحی و اجرای یک برنامه مراقبت از موی پایدار برای جوامع محروم در تهران، با دستیابی به راه حل های سه گانه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میلیون‌ها شهروند تهرانی با خدمات غیرقابل دسترس و غیرقابل دسترس مراقبت از مو دست و پنجه نرم می‌کنند که نابرابری‌های اجتماعی و اقتصادی را تشدید می‌کند. کلینیک فخرایی با تخصص خود در زمینه مراقبت از مو می تواند با ارائه خدمات رایگان یا کم هزینه به جوامع بی بضاعت، ترویج عدالت اجتماعی و شمولیت، نقشی حیاتی در رسیدگی به این موضوع ایفا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پایانی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پیشنهادی ما بر سه حوزه به هم پیوسته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اجتماعی: </w:t>
      </w:r>
      <w:r xmlns:w="http://schemas.openxmlformats.org/wordprocessingml/2006/main">
        <w:t xml:space="preserve">ارائه خدمات رایگان یا کم هزینه مراقبت از مو به جوامع محروم، ترویج عدالت اجتماعی و شمول.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تأثیرات زیست محیطی: </w:t>
      </w:r>
      <w:r xmlns:w="http://schemas.openxmlformats.org/wordprocessingml/2006/main">
        <w:t xml:space="preserve">از محصولات سازگار با محیط زیست و پایدار در خدمات خود استفاده کنید، ردپای کربن خود را به حداقل برسانید و شیوه های مسئولانه زیست محیطی را ترویج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اقتصادی: </w:t>
      </w:r>
      <w:r xmlns:w="http://schemas.openxmlformats.org/wordprocessingml/2006/main">
        <w:t xml:space="preserve">رشد اقتصادی را با ایجاد فرصت‌هایی برای کارکنان کلینیک فخرایی و سازمان‌های همکار برای تعامل با جامعه، ارتقاء منافع متقابل و مسئولیت اجتماعی،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نیازسنجی و مشارکت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درک نیازها و ترجیحات جوامع محروم در تهران، یک نظرسنجی مشارکت اجتماعی انجام دهید. </w:t>
      </w:r>
      <w:r xmlns:w="http://schemas.openxmlformats.org/wordprocessingml/2006/main">
        <w:br xmlns:w="http://schemas.openxmlformats.org/wordprocessingml/2006/main"/>
      </w:r>
      <w:r xmlns:w="http://schemas.openxmlformats.org/wordprocessingml/2006/main">
        <w:t xml:space="preserve">* با تیم مدیریت کلینیک فخرایی برای اصلاح چشم انداز و اهداف پروژه ما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طراحی و اجرای برنامه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جامع مراقبت از مو برای جوامع محروم، از جمله خدمات، کارگاه ها، و برنامه های آموزشی ایجاد کنید. </w:t>
      </w:r>
      <w:r xmlns:w="http://schemas.openxmlformats.org/wordprocessingml/2006/main">
        <w:br xmlns:w="http://schemas.openxmlformats.org/wordprocessingml/2006/main"/>
      </w:r>
      <w:r xmlns:w="http://schemas.openxmlformats.org/wordprocessingml/2006/main">
        <w:t xml:space="preserve">* برای تامین امنیت تجهیزات، کمک های مالی و تخصص با سازمان های محلی شریک شوید. </w:t>
      </w:r>
      <w:r xmlns:w="http://schemas.openxmlformats.org/wordprocessingml/2006/main">
        <w:br xmlns:w="http://schemas.openxmlformats.org/wordprocessingml/2006/main"/>
      </w:r>
      <w:r xmlns:w="http://schemas.openxmlformats.org/wordprocessingml/2006/main">
        <w:t xml:space="preserve">* یک برنامه داوطلبانه برای دانش آموزان ایجاد کنید تا در آموزش و اطلاع رسانی جامعه شرکت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ارزیابی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چارچوب ارزیابی دقیق برای ارزیابی اثربخشی پروژه خود ایجاد کنید. </w:t>
      </w:r>
      <w:r xmlns:w="http://schemas.openxmlformats.org/wordprocessingml/2006/main">
        <w:br xmlns:w="http://schemas.openxmlformats.org/wordprocessingml/2006/main"/>
      </w:r>
      <w:r xmlns:w="http://schemas.openxmlformats.org/wordprocessingml/2006/main">
        <w:t xml:space="preserve">* با جامعه و تیم مدیریت کلینیک فخرایی تعامل داشته باشید تا بازخوردها را در نظر بگیرید و درس های آموخته شده را در پروژه خود بگنجانید.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جامع مراقبت از مو برای جوامع محروم. </w:t>
      </w:r>
      <w:r xmlns:w="http://schemas.openxmlformats.org/wordprocessingml/2006/main">
        <w:br xmlns:w="http://schemas.openxmlformats.org/wordprocessingml/2006/main"/>
      </w:r>
      <w:r xmlns:w="http://schemas.openxmlformats.org/wordprocessingml/2006/main">
        <w:t xml:space="preserve">* گزارش تأثیر اجتماعی که نتایج برنامه و معیارهای مشارکت جامعه را برجسته می کند. </w:t>
      </w:r>
      <w:r xmlns:w="http://schemas.openxmlformats.org/wordprocessingml/2006/main">
        <w:br xmlns:w="http://schemas.openxmlformats.org/wordprocessingml/2006/main"/>
      </w:r>
      <w:r xmlns:w="http://schemas.openxmlformats.org/wordprocessingml/2006/main">
        <w:t xml:space="preserve">* یک گزارش اثرات زیست محیطی که به تشریح اقدامات پایدار سازمان ما و کاهش ردپای کربن می پردازد. </w:t>
      </w:r>
      <w:r xmlns:w="http://schemas.openxmlformats.org/wordprocessingml/2006/main">
        <w:br xmlns:w="http://schemas.openxmlformats.org/wordprocessingml/2006/main"/>
      </w:r>
      <w:r xmlns:w="http://schemas.openxmlformats.org/wordprocessingml/2006/main">
        <w:t xml:space="preserve">* گزارش تأثیر اقتصادی که نتایج برنامه و مزایای اقتصادی را برای جامعه و سازمان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نیازسنجی و مشارکت ذینفعان (3 هفته) </w:t>
      </w:r>
      <w:r xmlns:w="http://schemas.openxmlformats.org/wordprocessingml/2006/main">
        <w:br xmlns:w="http://schemas.openxmlformats.org/wordprocessingml/2006/main"/>
      </w:r>
      <w:r xmlns:w="http://schemas.openxmlformats.org/wordprocessingml/2006/main">
        <w:t xml:space="preserve">* فاز 2: طراحی و اجرای برنامه (12 هفته) </w:t>
      </w:r>
      <w:r xmlns:w="http://schemas.openxmlformats.org/wordprocessingml/2006/main">
        <w:br xmlns:w="http://schemas.openxmlformats.org/wordprocessingml/2006/main"/>
      </w:r>
      <w:r xmlns:w="http://schemas.openxmlformats.org/wordprocessingml/2006/main">
        <w:t xml:space="preserve">* فاز 3: ارزیابی و پایداری (8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اجرای برنامه: 60% (15000 دلار) </w:t>
      </w:r>
      <w:r xmlns:w="http://schemas.openxmlformats.org/wordprocessingml/2006/main">
        <w:br xmlns:w="http://schemas.openxmlformats.org/wordprocessingml/2006/main"/>
      </w:r>
      <w:r xmlns:w="http://schemas.openxmlformats.org/wordprocessingml/2006/main">
        <w:t xml:space="preserve">* آموزش و اطلاع رسانی به جامعه: 20٪ (5000 دلار) </w:t>
      </w:r>
      <w:r xmlns:w="http://schemas.openxmlformats.org/wordprocessingml/2006/main">
        <w:br xmlns:w="http://schemas.openxmlformats.org/wordprocessingml/2006/main"/>
      </w:r>
      <w:r xmlns:w="http://schemas.openxmlformats.org/wordprocessingml/2006/main">
        <w:t xml:space="preserve">* تجهیزات و کمک‌های مالی: 10% (2500 دلار) </w:t>
      </w:r>
      <w:r xmlns:w="http://schemas.openxmlformats.org/wordprocessingml/2006/main">
        <w:br xmlns:w="http://schemas.openxmlformats.org/wordprocessingml/2006/main"/>
      </w:r>
      <w:r xmlns:w="http://schemas.openxmlformats.org/wordprocessingml/2006/main">
        <w:t xml:space="preserve">* بودجه اضطراری: 10% (2500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می‌توانیم پروژه‌ای پایدار و موفق ایجاد کنیم که به نفع جامعه باشد، برابری اجتماعی و شمول را ارتقا دهد و به آینده سبزتر برای تهران کمک کند. صنعت مراقبت از مو</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t xml:space="preserve">در اینجا یک مولد پروپوزال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"کلینیک فخرایی - ارتقای خدمات مراقبت از مو و رعایت استانداردهای زیبایی فرهنگی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کلینیک فخرایی یک موسسه مراقبت از مو در تهران است که با کیفیت بالا ارائه می کند. خدمات به مردم محلی با این حال، یک مشکل اجتماعی مهم همچنان ادامه دارد - تاکید فرهنگی بر استانداردهای زیبایی سنتی، که می تواند محدود کننده باشد و بر رفاه ذهنی و عاطفی افراد تأثیر منفی بگذارد. هدف این پروژه بالابر پرداختن به این چالش از طریق طراحی و اجرای یک راه حل سه گانه، با ترکیب دانش عملی از فیزیولوژی و جامعه شناسی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در تهران، استانداردهای زیبایی سنتی اغلب آرمان های زیبایی سفت و سخت و اروپایی محور، تداوم خودآگاهی و عزت نفس پایین را در بین افراد، به ویژه زنان، ترویج می کنند. خدمات مراقبت از مو موجود ممکن است این استانداردها را تقویت کند و مسائل اجتماعی مانند نارضایتی بدن و ناامنی را تشدید کند. نیاز به راه حل های نوآورانه ای وجود دارد که ملاحظات اقتصادی، اجتماعی و زیست محیطی را متعادل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تجزیه و تحلیل عمیق از خدمات مراقبت از موی فعلی در کلینیک فخرایی و تأثیر بالقوه آنها بر استانداردهای زیبایی اجتماعی. </w:t>
      </w:r>
      <w:r xmlns:w="http://schemas.openxmlformats.org/wordprocessingml/2006/main">
        <w:br xmlns:w="http://schemas.openxmlformats.org/wordprocessingml/2006/main"/>
      </w:r>
      <w:r xmlns:w="http://schemas.openxmlformats.org/wordprocessingml/2006/main">
        <w:t xml:space="preserve">2. بررسی اثربخشی استانداردهای زیبایی فراگیر فرهنگی و سنتی، مانند شیوه های بلوچ و کرد، در ارتقای تنوع فرهنگی و پذیرش فردی. </w:t>
      </w:r>
      <w:r xmlns:w="http://schemas.openxmlformats.org/wordprocessingml/2006/main">
        <w:br xmlns:w="http://schemas.openxmlformats.org/wordprocessingml/2006/main"/>
      </w:r>
      <w:r xmlns:w="http://schemas.openxmlformats.org/wordprocessingml/2006/main">
        <w:t xml:space="preserve">3. طراحی، توسعه و اجرای یک راه حل سه گانه (اقتصادی، اجتماعی و زیست محیطی) برای ارتقای خدمات مراقبت از مو و رسیدگی به استانداردهای زیبایی اجتماعی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t xml:space="preserve">برای دستیابی به یک راه حل متعادل و پایدار، این پروژه از رویکرد خط سه گانه زیر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اقتصادی: افزایش درآمد از طریق خدمات مراقبت از موی ممتاز و فراگیر فرهنگی، ترویج تنوع فرهنگی و کارآفرینی. </w:t>
      </w:r>
      <w:r xmlns:w="http://schemas.openxmlformats.org/wordprocessingml/2006/main">
        <w:br xmlns:w="http://schemas.openxmlformats.org/wordprocessingml/2006/main"/>
      </w:r>
      <w:r xmlns:w="http://schemas.openxmlformats.org/wordprocessingml/2006/main">
        <w:t xml:space="preserve">* اجتماعی: پذیرش خود و مثبت بودن بدن را تشویق کنید، به مسائل اجتماعی مانند نارضایتی از بدن و عزت نفس پایین توجه کنید. </w:t>
      </w:r>
      <w:r xmlns:w="http://schemas.openxmlformats.org/wordprocessingml/2006/main">
        <w:br xmlns:w="http://schemas.openxmlformats.org/wordprocessingml/2006/main"/>
      </w:r>
      <w:r xmlns:w="http://schemas.openxmlformats.org/wordprocessingml/2006/main">
        <w:t xml:space="preserve">* محیط زیست: اعمال و محصولات دوستدار محیط زیست، کاهش ردپای زیست محیطی کلینیک و ترویج زندگی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یک بررسی جامع از تحقیقات موجود در مورد خدمات مراقبت از مو، تنوع فرهنگی و استانداردهای زیبایی اجتماعی انجام دهید. </w:t>
      </w:r>
      <w:r xmlns:w="http://schemas.openxmlformats.org/wordprocessingml/2006/main">
        <w:br xmlns:w="http://schemas.openxmlformats.org/wordprocessingml/2006/main"/>
      </w:r>
      <w:r xmlns:w="http://schemas.openxmlformats.org/wordprocessingml/2006/main">
        <w:t xml:space="preserve">2. تحقیقات قوم نگاری: انجام مصاحبه ها و نظرسنجی های عمیق با مشتریان، کارکنان و اعضای جامعه محلی کلینیک فخرایی، کاوش در نگرش های فرهنگی نسبت به زیبایی، خودپذیری و تصویر بدن. </w:t>
      </w:r>
      <w:r xmlns:w="http://schemas.openxmlformats.org/wordprocessingml/2006/main">
        <w:br xmlns:w="http://schemas.openxmlformats.org/wordprocessingml/2006/main"/>
      </w:r>
      <w:r xmlns:w="http://schemas.openxmlformats.org/wordprocessingml/2006/main">
        <w:t xml:space="preserve">3. اجرای عملی: طراحی و توسعه خط جدیدی از محصولات زیبایی مرسوم و سنتی، با تاکید بر ارتباط فرهنگی و پایداری. کارگاه ها و خدماتی را برای ارتقای خودپذیری و مثبت بودن بدن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پروژه کلینیک فخرایی - افزایش خدمات مراقبت از مو و رعایت استانداردهای زیبایی فرهنگی در تهران مزایای متعددی را به همراه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عملکرد اقتصادی از طریق خدمات فراگیر فرهنگی </w:t>
      </w:r>
      <w:r xmlns:w="http://schemas.openxmlformats.org/wordprocessingml/2006/main">
        <w:br xmlns:w="http://schemas.openxmlformats.org/wordprocessingml/2006/main"/>
      </w:r>
      <w:r xmlns:w="http://schemas.openxmlformats.org/wordprocessingml/2006/main">
        <w:t xml:space="preserve">* افزایش تأثیر اجتماعی با ارتقای خودپذیری و مثبت بودن بدن </w:t>
      </w:r>
      <w:r xmlns:w="http://schemas.openxmlformats.org/wordprocessingml/2006/main">
        <w:br xmlns:w="http://schemas.openxmlformats.org/wordprocessingml/2006/main"/>
      </w:r>
      <w:r xmlns:w="http://schemas.openxmlformats.org/wordprocessingml/2006/main">
        <w:t xml:space="preserve">* پایداری محیطی از طریق اکو- روش ها و محصولات دوستانه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t xml:space="preserve">این پروژه سنگ بنای ارزش یکپارچه سازی را نشان می دهد دانش نظری در جامعه شناسی با تجربیات عملی از کلینیک فخرایی برای ایجاد راه حلی متعادل و پایدار با توجه به استانداردهای زیبایی اجتماعی و تنوع فرهنگی. رویکرد خط سه گانه پیشنهادی مزایای اقتصادی، اجتماعی و زیست محیطی را تضمین می کند و در نهایت به جامعه ای خودپذیرتر و پایدارتر در تهران کمک می کند.</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پروژه Capstone با خط سه گانه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پروژه Capstone، دانشجویان ما با کلینیک فخرایی، ارائه دهنده راه حل های مراقبت از مو در تهران، برای توسعه و اجرای یک راه حل سه گانه همکاری خواهند کرد. رسیدگی به یک مشکل اجتماعی موجود هدف این پروژه ادغام دانش عملی از دوره جامعه شناسی با کاربردهای دنیای واقعی، ارتقای پایداری و مسئولیت اجتماعی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نگرانی فزاینده ریزش و نازک شدن مو، به ویژه در میان افراد مسن در ایران، ما پیشنهاد می کنیم بر روی ایجاد راه حلی تمرکز کنیم که به اثرات اجتماعی و زیست محیطی ریزش مو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محیطی: </w:t>
      </w:r>
      <w:r xmlns:w="http://schemas.openxmlformats.org/wordprocessingml/2006/main">
        <w:t xml:space="preserve">تولید محصولات مراقبت از مو سازگار با محیط زیست و ارائه آموزش در مورد شیوه های مراقبت از موی پایدار برای ترویج کاهش ریزش مو و ترویج "مراقبت از مو به عنوان یک سبک زندگی".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اجتماعی: </w:t>
      </w:r>
      <w:r xmlns:w="http://schemas.openxmlformats.org/wordprocessingml/2006/main">
        <w:t xml:space="preserve">برای کمک به افراد برای مقابله با ریزش مو، کاهش انگ و ارتقای رفاه روانی، یک سیستم حمایتی و استراتژی مشارکت اجتماعی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اقتصادی: </w:t>
      </w:r>
      <w:r xmlns:w="http://schemas.openxmlformats.org/wordprocessingml/2006/main">
        <w:t xml:space="preserve">افزایش سهم بازار کلینیک فخرایی با توسعه محصولات مراقبت از مو مقرون به صرفه و با کیفیت و ترویج خدمات مقرون به صرفه برای جوامع محروم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وظایف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و تجزیه و تحلیل رقبا برای شناسایی شکاف ها در بازار مراقبت از مو. </w:t>
      </w:r>
      <w:r xmlns:w="http://schemas.openxmlformats.org/wordprocessingml/2006/main">
        <w:br xmlns:w="http://schemas.openxmlformats.org/wordprocessingml/2006/main"/>
      </w:r>
      <w:r xmlns:w="http://schemas.openxmlformats.org/wordprocessingml/2006/main">
        <w:t xml:space="preserve">2. خطی از محصولات مراقبت از مو سازگار با محیط زیست، با استفاده از مواد زیست تخریب پذیر با منبع محلی ایجاد کنید. </w:t>
      </w:r>
      <w:r xmlns:w="http://schemas.openxmlformats.org/wordprocessingml/2006/main">
        <w:br xmlns:w="http://schemas.openxmlformats.org/wordprocessingml/2006/main"/>
      </w:r>
      <w:r xmlns:w="http://schemas.openxmlformats.org/wordprocessingml/2006/main">
        <w:t xml:space="preserve">3. طراحی و اجرای یک برنامه حمایتی و اطلاع رسانی جامعه برای آموزش عموم در مورد شیوه های مراقبت از موی پایدار. </w:t>
      </w:r>
      <w:r xmlns:w="http://schemas.openxmlformats.org/wordprocessingml/2006/main">
        <w:br xmlns:w="http://schemas.openxmlformats.org/wordprocessingml/2006/main"/>
      </w:r>
      <w:r xmlns:w="http://schemas.openxmlformats.org/wordprocessingml/2006/main">
        <w:t xml:space="preserve">4. یک برنامه وفاداری را معرفی کنید که به مشتریان برای اتخاذ شیوه های مراقبت از مو سازگار با محیط زیست پاداش می دهد. </w:t>
      </w:r>
      <w:r xmlns:w="http://schemas.openxmlformats.org/wordprocessingml/2006/main">
        <w:br xmlns:w="http://schemas.openxmlformats.org/wordprocessingml/2006/main"/>
      </w:r>
      <w:r xmlns:w="http://schemas.openxmlformats.org/wordprocessingml/2006/main">
        <w:t xml:space="preserve">5. انجام تجزیه و تحلیل هزینه برای تعیین امکان سنجی اقتصادی محصولات و خدمات. </w:t>
      </w:r>
      <w:r xmlns:w="http://schemas.openxmlformats.org/wordprocessingml/2006/main">
        <w:br xmlns:w="http://schemas.openxmlformats.org/wordprocessingml/2006/main"/>
      </w:r>
      <w:r xmlns:w="http://schemas.openxmlformats.org/wordprocessingml/2006/main">
        <w:t xml:space="preserve">6. یک استراتژی بازاریابی ایجاد کنید که جوامع محروم را هدف قرار دهد. </w:t>
      </w:r>
      <w:r xmlns:w="http://schemas.openxmlformats.org/wordprocessingml/2006/main">
        <w:br xmlns:w="http://schemas.openxmlformats.org/wordprocessingml/2006/main"/>
      </w:r>
      <w:r xmlns:w="http://schemas.openxmlformats.org/wordprocessingml/2006/main">
        <w:t xml:space="preserve">7. انجام ممیزی پایداری برای اندازه گیری اثرات زیست محیطی محصولات و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دقیق امکان سنجی و تجزیه و تحلیل هزینه. </w:t>
      </w:r>
      <w:r xmlns:w="http://schemas.openxmlformats.org/wordprocessingml/2006/main">
        <w:br xmlns:w="http://schemas.openxmlformats.org/wordprocessingml/2006/main"/>
      </w:r>
      <w:r xmlns:w="http://schemas.openxmlformats.org/wordprocessingml/2006/main">
        <w:t xml:space="preserve">2. مجموعه ای از محصولات و لوازم جانبی مراقبت از مو سازگار با محیط زیست. </w:t>
      </w:r>
      <w:r xmlns:w="http://schemas.openxmlformats.org/wordprocessingml/2006/main">
        <w:br xmlns:w="http://schemas.openxmlformats.org/wordprocessingml/2006/main"/>
      </w:r>
      <w:r xmlns:w="http://schemas.openxmlformats.org/wordprocessingml/2006/main">
        <w:t xml:space="preserve">3. یک برنامه بازاریابی جامع. </w:t>
      </w:r>
      <w:r xmlns:w="http://schemas.openxmlformats.org/wordprocessingml/2006/main">
        <w:br xmlns:w="http://schemas.openxmlformats.org/wordprocessingml/2006/main"/>
      </w:r>
      <w:r xmlns:w="http://schemas.openxmlformats.org/wordprocessingml/2006/main">
        <w:t xml:space="preserve">4. یک گزارش پایدار با جزئیات اثرات زیست محیطی محصولات و خدمات. </w:t>
      </w:r>
      <w:r xmlns:w="http://schemas.openxmlformats.org/wordprocessingml/2006/main">
        <w:br xmlns:w="http://schemas.openxmlformats.org/wordprocessingml/2006/main"/>
      </w:r>
      <w:r xmlns:w="http://schemas.openxmlformats.org/wordprocessingml/2006/main">
        <w:t xml:space="preserve">5. مطالعه موردی با جزئیات موفقیت برنامه توسعه و حمایت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امکان سنجی و مقرون به صرفه بودن پروژه. </w:t>
      </w:r>
      <w:r xmlns:w="http://schemas.openxmlformats.org/wordprocessingml/2006/main">
        <w:br xmlns:w="http://schemas.openxmlformats.org/wordprocessingml/2006/main"/>
      </w:r>
      <w:r xmlns:w="http://schemas.openxmlformats.org/wordprocessingml/2006/main">
        <w:t xml:space="preserve">2. کیفیت و اثرات زیست محیطی محصولات مراقبت از مو سازگار با محیط زیست. </w:t>
      </w:r>
      <w:r xmlns:w="http://schemas.openxmlformats.org/wordprocessingml/2006/main">
        <w:br xmlns:w="http://schemas.openxmlformats.org/wordprocessingml/2006/main"/>
      </w:r>
      <w:r xmlns:w="http://schemas.openxmlformats.org/wordprocessingml/2006/main">
        <w:t xml:space="preserve">3. اثربخشی برنامه توسعه و حمایت جامعه. </w:t>
      </w:r>
      <w:r xmlns:w="http://schemas.openxmlformats.org/wordprocessingml/2006/main">
        <w:br xmlns:w="http://schemas.openxmlformats.org/wordprocessingml/2006/main"/>
      </w:r>
      <w:r xmlns:w="http://schemas.openxmlformats.org/wordprocessingml/2006/main">
        <w:t xml:space="preserve">4. بازارپذیری و دوام اقتصادی محصولات و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مرحله تحقیق و طراحی: 2 هفته. </w:t>
      </w:r>
      <w:r xmlns:w="http://schemas.openxmlformats.org/wordprocessingml/2006/main">
        <w:br xmlns:w="http://schemas.openxmlformats.org/wordprocessingml/2006/main"/>
      </w:r>
      <w:r xmlns:w="http://schemas.openxmlformats.org/wordprocessingml/2006/main">
        <w:t xml:space="preserve">* مرحله توسعه و آزمایش محصول: 4 هفته. </w:t>
      </w:r>
      <w:r xmlns:w="http://schemas.openxmlformats.org/wordprocessingml/2006/main">
        <w:br xmlns:w="http://schemas.openxmlformats.org/wordprocessingml/2006/main"/>
      </w:r>
      <w:r xmlns:w="http://schemas.openxmlformats.org/wordprocessingml/2006/main">
        <w:t xml:space="preserve">* مرحله راه اندازی و تبلیغات در بازار: 4 هفته. </w:t>
      </w:r>
      <w:r xmlns:w="http://schemas.openxmlformats.org/wordprocessingml/2006/main">
        <w:br xmlns:w="http://schemas.openxmlformats.org/wordprocessingml/2006/main"/>
      </w:r>
      <w:r xmlns:w="http://schemas.openxmlformats.org/wordprocessingml/2006/main">
        <w:t xml:space="preserve">* مرحله ارزیابی و ممیزی پایداری: 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تکمیل این پروژه سنگ بنای سه گانه، دانش آموزان ما تجربه عملی در موارد زیر کسب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مسائل اجتماعی و زیست محیطی. </w:t>
      </w:r>
      <w:r xmlns:w="http://schemas.openxmlformats.org/wordprocessingml/2006/main">
        <w:br xmlns:w="http://schemas.openxmlformats.org/wordprocessingml/2006/main"/>
      </w:r>
      <w:r xmlns:w="http://schemas.openxmlformats.org/wordprocessingml/2006/main">
        <w:t xml:space="preserve">* توسعه راه حل های نوآورانه و سازگار با محیط زیست. </w:t>
      </w:r>
      <w:r xmlns:w="http://schemas.openxmlformats.org/wordprocessingml/2006/main">
        <w:br xmlns:w="http://schemas.openxmlformats.org/wordprocessingml/2006/main"/>
      </w:r>
      <w:r xmlns:w="http://schemas.openxmlformats.org/wordprocessingml/2006/main">
        <w:t xml:space="preserve">* ارزیابی امکان سنجی و صرفه اقتصادی. </w:t>
      </w:r>
      <w:r xmlns:w="http://schemas.openxmlformats.org/wordprocessingml/2006/main">
        <w:br xmlns:w="http://schemas.openxmlformats.org/wordprocessingml/2006/main"/>
      </w:r>
      <w:r xmlns:w="http://schemas.openxmlformats.org/wordprocessingml/2006/main">
        <w:t xml:space="preserve">* انجام تحقیقات بازار و توسعه استراتژی های بازاریابی هدفمند. </w:t>
      </w:r>
      <w:r xmlns:w="http://schemas.openxmlformats.org/wordprocessingml/2006/main">
        <w:br xmlns:w="http://schemas.openxmlformats.org/wordprocessingml/2006/main"/>
      </w:r>
      <w:r xmlns:w="http://schemas.openxmlformats.org/wordprocessingml/2006/main">
        <w:t xml:space="preserve">* ایجاد برنامه های توسعه پایدار و موثر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نه تنها به نفع کلینیک فخرایی خواهد بود، بلکه به ایجاد یک مدل تجاری مسئولانه تر و پایدارتر که مسئولیت اجتماعی و زیست محیطی را ارتقا می دهد، کمک می کند.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rPr>
          <w:b/>
        </w:rPr>
        <w:t xml:space="preserve">عنوان پروژه: "توانمندسازی مراقبت از مو در تهران: راه حلی سه گانه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من به عنوان یک دانشجوی ChatGPT حامی بیمار در این پروژه capstone، هدف من طراحی و توسعه راه حلی نوآورانه برای حل مشکلات اجتماعی در تهران است. صنعت مراقبت از مو، به ویژه با کلینیک برجسته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یادگیری فعال: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تحقیقات بازار </w:t>
      </w:r>
      <w:r xmlns:w="http://schemas.openxmlformats.org/wordprocessingml/2006/main">
        <w:t xml:space="preserve">: دانش‌آموزان در مورد روندهای فعلی، رقبا و نیازهای مشتریان در صنعت مراقبت از مو، با تمرکز بر مسائل اجتماعی مانند هزینه‌های نگهداری بالا، تأثیرات زیست‌محیطی و عدم دسترسی، تحقیق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ریزی استراتژیک </w:t>
      </w:r>
      <w:r xmlns:w="http://schemas.openxmlformats.org/wordprocessingml/2006/main">
        <w:t xml:space="preserve">: دانش آموزان در جلسات ایده پردازی و بحث های گروهی برای تولید و تجزیه و تحلیل راه حل های بالقوه شرکت خواهند کرد. آنها مهارت های تحلیلی را برای ارزیابی امکان سنجی، پایداری و تأثیر اجتماعی هر پیشنهاد به کار خواهند گرفت.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سه خط پایین </w:t>
      </w:r>
      <w:r xmlns:w="http://schemas.openxmlformats.org/wordprocessingml/2006/main">
        <w:t xml:space="preserve">: دانش آموزان جنبه های اقتصادی، اجتماعی و زیست محیطی هر راه حل را تجزیه و تحلیل خواهند کرد و اطمینان حاصل می کنند که تعادلی بین سود، مردم و کره زمین حاصل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کاربرد دانش عملی </w:t>
      </w:r>
      <w:r xmlns:w="http://schemas.openxmlformats.org/wordprocessingml/2006/main">
        <w:t xml:space="preserve">: دانشجویان از نزدیک با تیم کلینیک فخرایی برای اجرای راه حل انتخابی همکاری خواهند کرد و دانش و مهارت های خود را برای ایجاد تفاوت ملموس به کار خواهند گرفت.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انعکاس و ارزشیابی </w:t>
      </w:r>
      <w:r xmlns:w="http://schemas.openxmlformats.org/wordprocessingml/2006/main">
        <w:t xml:space="preserve">: دانش آموزان به عنوان حامیان بیمار، تجربه یادگیری خود را بررسی می کنند و اثربخشی راه حل و رشد شخصی خود را ارزیابی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تحلیلی و نتایج برنامه ریزی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و تجزیه و تحلیل مشکلات اجتماعی </w:t>
      </w:r>
      <w:r xmlns:w="http://schemas.openxmlformats.org/wordprocessingml/2006/main">
        <w:t xml:space="preserve">: دانشجویان مسائل موجود در صنعت مراقبت از موی تهران را شناسایی کرده و راه حل هایی را برای رفع آنها پیشنهاد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اعمال تحلیل خط سه گانه </w:t>
      </w:r>
      <w:r xmlns:w="http://schemas.openxmlformats.org/wordprocessingml/2006/main">
        <w:t xml:space="preserve">: دانش آموزان راه حل ها را بر اساس معیارهای اقتصادی، اجتماعی و زیست محیطی ارزیابی خواهند کرد و از یک رویکرد متعادل اطمینان حاصل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تدوین برنامه های استراتژیک </w:t>
      </w:r>
      <w:r xmlns:w="http://schemas.openxmlformats.org/wordprocessingml/2006/main">
        <w:t xml:space="preserve">: دانشجویان با در نظر گرفتن منابع و ظرفیت های کلینیک، یک برنامه جامع برای اجرای راه حل پیشنهادی خود ایجاد خواهند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حل مشاركتي مشاركتي </w:t>
      </w:r>
      <w:r xmlns:w="http://schemas.openxmlformats.org/wordprocessingml/2006/main">
        <w:t xml:space="preserve">: دانش‌آموزان به صورت گروهي كار مي‌كنند تا راه‌حل‌هاي خود را طوفان فكري، ارزيابي و تصفيه كنند و مهارت‌هاي ارتباطي و همكاري اساسي را تقويت كنند.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درگیر شدن در این فعالیت‌های یادگیری فعال، دانش‌آموزان مهارت‌های تحلیلی قوی و توانایی‌های برنامه‌ریزی استراتژیک را توسعه می‌دهند و آنها را برای مقابله با مشکلات پیچیده اجتماعی و ایجاد نوآوری در محیط‌های واقعی تجهیز می‌کنند.</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rPr>
          <w:b/>
        </w:rPr>
        <w:t xml:space="preserve">پروژه Capstone: کلینیک فخرایی - رسیدگی به نابرابری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رسیدگی به مشکل اجتماعی موجود دسترسی محدود به خدمات مراقبت از موی مقرون به صرفه و با کیفیت بالا در تهران. </w:t>
      </w:r>
      <w:r xmlns:w="http://schemas.openxmlformats.org/wordprocessingml/2006/main">
        <w:br xmlns:w="http://schemas.openxmlformats.org/wordprocessingml/2006/main"/>
      </w:r>
      <w:r xmlns:w="http://schemas.openxmlformats.org/wordprocessingml/2006/main">
        <w:t xml:space="preserve">2. کمک به کلینیک فخرایی برای ایجاد یک راه حل عملی که با در نظر گرفتن تأثیرات اجتماعی، زیست محیطی و اقتصادی به یک رویکرد سه گانه دست یابد. </w:t>
      </w:r>
      <w:r xmlns:w="http://schemas.openxmlformats.org/wordprocessingml/2006/main">
        <w:br xmlns:w="http://schemas.openxmlformats.org/wordprocessingml/2006/main"/>
      </w:r>
      <w:r xmlns:w="http://schemas.openxmlformats.org/wordprocessingml/2006/main">
        <w:t xml:space="preserve">3. تجهیز دانش‌آموزان به مهارت‌هایی برای اجرای پروژه‌ای که دانش عملی را در مسائل دنیای واقعی به کار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تقریباً 70 درصد از 8.5 میلیون ساکن تهران برای دسترسی به خدمات مراقبت از موی مقرون به صرفه و باکیفیت با مشکل مواجه هستند که باعث تداوم نابرابری های اجتماعی و اقتصادی می شود. کلینیک فخرایی، ارائه دهنده پیشرو مراقبت از مو در تهران، به دنبال رفع نابرابری مراقبت از مو از طریق راه حل های خلاقانه و پایدار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سناریوهای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سناریو 1: </w:t>
      </w:r>
      <w:r xmlns:w="http://schemas.openxmlformats.org/wordprocessingml/2006/main">
        <w:rPr>
          <w:b/>
        </w:rPr>
        <w:t xml:space="preserve">برنامه کوپن مراقبت از مو </w:t>
      </w:r>
      <w:r xmlns:w="http://schemas.openxmlformats.org/wordprocessingml/2006/main">
        <w:br xmlns:w="http://schemas.openxmlformats.org/wordprocessingml/2006/main"/>
      </w:r>
      <w:r xmlns:w="http://schemas.openxmlformats.org/wordprocessingml/2006/main">
        <w:t xml:space="preserve">- کلینیک فخرایی با مؤسسات غیرانتفاعی محلی برای ارائه خدمات مراقبت از مو با تخفیف به شهروندان محروم شریک می شود. </w:t>
      </w:r>
      <w:r xmlns:w="http://schemas.openxmlformats.org/wordprocessingml/2006/main">
        <w:br xmlns:w="http://schemas.openxmlformats.org/wordprocessingml/2006/main"/>
      </w:r>
      <w:r xmlns:w="http://schemas.openxmlformats.org/wordprocessingml/2006/main">
        <w:t xml:space="preserve">- دانش آموزان یک برنامه کوپن طراحی و اجرا می کنند که دسترسی به خدمات ضروری مراقبت از مو را در اولویت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سناریوی 2: </w:t>
      </w:r>
      <w:r xmlns:w="http://schemas.openxmlformats.org/wordprocessingml/2006/main">
        <w:rPr>
          <w:b/>
        </w:rPr>
        <w:t xml:space="preserve">خدمات مراقبت از مو با هزینه کم </w:t>
      </w:r>
      <w:r xmlns:w="http://schemas.openxmlformats.org/wordprocessingml/2006/main">
        <w:br xmlns:w="http://schemas.openxmlformats.org/wordprocessingml/2006/main"/>
      </w:r>
      <w:r xmlns:w="http://schemas.openxmlformats.org/wordprocessingml/2006/main">
        <w:t xml:space="preserve">- کلینیک فخرایی کارگاه ها و مراکز اجتماعی داخلی را برای ارائه خدمات مراقبت از مو با هزینه کم، با تمرکز بر مهارت های حیاتی مانند نگهداری مدل مو، استفاده از محصولات مراقبت از مو، و کارآفرینی زیبایی ایجاد می کند. </w:t>
      </w:r>
      <w:r xmlns:w="http://schemas.openxmlformats.org/wordprocessingml/2006/main">
        <w:br xmlns:w="http://schemas.openxmlformats.org/wordprocessingml/2006/main"/>
      </w:r>
      <w:r xmlns:w="http://schemas.openxmlformats.org/wordprocessingml/2006/main">
        <w:t xml:space="preserve">- دانش آموزان مدل های کسب و کار را برای این ابتکار تحلیل و پیشنهاد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سناریو 3: </w:t>
      </w:r>
      <w:r xmlns:w="http://schemas.openxmlformats.org/wordprocessingml/2006/main">
        <w:rPr>
          <w:b/>
        </w:rPr>
        <w:t xml:space="preserve">عملیات مراقبت از موی مؤسسه اجتماعی </w:t>
      </w:r>
      <w:r xmlns:w="http://schemas.openxmlformats.org/wordprocessingml/2006/main">
        <w:br xmlns:w="http://schemas.openxmlformats.org/wordprocessingml/2006/main"/>
      </w:r>
      <w:r xmlns:w="http://schemas.openxmlformats.org/wordprocessingml/2006/main">
        <w:t xml:space="preserve">- کلینیک فخرایی و دانشجویان برای راه‌اندازی یک شرکت اجتماعی همکاری می‌کنند که خدمات مراقبت از موی مقرون‌به‌صرفه را به جوامع حاشیه‌نشین ارائه می‌دهد، درآمدزایی می‌کند و تأثیرات اجتماعی را تقویت می‌کند. </w:t>
      </w:r>
      <w:r xmlns:w="http://schemas.openxmlformats.org/wordprocessingml/2006/main">
        <w:br xmlns:w="http://schemas.openxmlformats.org/wordprocessingml/2006/main"/>
      </w:r>
      <w:r xmlns:w="http://schemas.openxmlformats.org/wordprocessingml/2006/main">
        <w:t xml:space="preserve">- دانش آموزان یک طرح تجاری اولیه برای این طرح ایجاد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هوش تجاری </w:t>
      </w:r>
      <w:r xmlns:w="http://schemas.openxmlformats.org/wordprocessingml/2006/main">
        <w:t xml:space="preserve">: توسعه دانش و مهارت برای طراحی و اجرای پروژه ای که به مشکلات اجتماعی می پردازد.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نوآوری </w:t>
      </w:r>
      <w:r xmlns:w="http://schemas.openxmlformats.org/wordprocessingml/2006/main">
        <w:t xml:space="preserve">: از راه حل های خلاقانه برای چالش های دنیای واقعی در صنعت مراقبت از مو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تفکر سه گانه </w:t>
      </w:r>
      <w:r xmlns:w="http://schemas.openxmlformats.org/wordprocessingml/2006/main">
        <w:t xml:space="preserve">: اهمیت پایداری اجتماعی، زیست محیطی و اقتصادی را در تصمیم گیری تجاری درک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w:t>
      </w:r>
      <w:r xmlns:w="http://schemas.openxmlformats.org/wordprocessingml/2006/main">
        <w:t xml:space="preserve">: مشارکت موثر بین کلینیک، دانشجویان و سازمان های خارجی را تقویت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حل مسئله </w:t>
      </w:r>
      <w:r xmlns:w="http://schemas.openxmlformats.org/wordprocessingml/2006/main">
        <w:t xml:space="preserve">: مهارت های اساسی را در تجزیه و تحلیل مشکلات اجتماعی و طراحی راه حل های عملی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جامعی که سناریوی انتخابی و راه حل پیشنهادی را تشریح می کند </w:t>
      </w:r>
      <w:r xmlns:w="http://schemas.openxmlformats.org/wordprocessingml/2006/main">
        <w:br xmlns:w="http://schemas.openxmlformats.org/wordprocessingml/2006/main"/>
      </w:r>
      <w:r xmlns:w="http://schemas.openxmlformats.org/wordprocessingml/2006/main">
        <w:t xml:space="preserve">- یک برنامه بازاریابی دقیق و استراتژی عملیاتی </w:t>
      </w:r>
      <w:r xmlns:w="http://schemas.openxmlformats.org/wordprocessingml/2006/main">
        <w:br xmlns:w="http://schemas.openxmlformats.org/wordprocessingml/2006/main"/>
      </w:r>
      <w:r xmlns:w="http://schemas.openxmlformats.org/wordprocessingml/2006/main">
        <w:t xml:space="preserve">- یک نمونه اولیه یا طرح اجرایی برای راه حل انتخابی </w:t>
      </w:r>
      <w:r xmlns:w="http://schemas.openxmlformats.org/wordprocessingml/2006/main">
        <w:br xmlns:w="http://schemas.openxmlformats.org/wordprocessingml/2006/main"/>
      </w:r>
      <w:r xmlns:w="http://schemas.openxmlformats.org/wordprocessingml/2006/main">
        <w:t xml:space="preserve">- ارائه ای که پروژه اصلی و توصیه هایی برای خدمات مراقبت از مو کلینیک فخرایی را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این پروژه، دانش‌آموزان به نابرابری مراقبت از مو در تهران رسیدگی می‌کنند، دانش عملی را برای مشکلات دنیای واقعی به کار می‌گیرند و به یک راه‌حل سه‌گانه کمک می‌کنند. اهداف اجتماعی، زیست محیطی و اقتصادی را متعادل می کند.</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rPr>
          <w:b/>
        </w:rPr>
        <w:t xml:space="preserve">پیشنهاد: "راه حلی دلسوزانه برای مراقبت از مو برای اقشار محروم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دستان یاری برای مو: تاثیر اجتماعی پروژه Capstone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من به عنوان یک حامی بیمار و متخصص مراقبت از مو، مشتاق ارائه یک پروژه capstone هستم که به یک مشکل اجتماعی موجود در تهران کلینیک فخرایی، ارائه‌دهنده راه‌حل‌های مراقبت از مو، تصمیم گرفته است تا با مشکل ریزش مو و سلامت ضعیف مو در میان زنان بی‌بضاعت تهران مقابله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هدف: </w:t>
      </w:r>
      <w:r xmlns:w="http://schemas.openxmlformats.org/wordprocessingml/2006/main">
        <w:br xmlns:w="http://schemas.openxmlformats.org/wordprocessingml/2006/main"/>
      </w:r>
      <w:r xmlns:w="http://schemas.openxmlformats.org/wordprocessingml/2006/main">
        <w:t xml:space="preserve">ریزش مو و سلامت ضعیف مو از مسائل رایج در میان خانوارهای کم درآمد در تهران است که اغلب ناشی از عدم دسترسی به خدمات مراقبت از موی مقرون به صرفه، بهداشت نامناسب و تغذیه ناکافی است. این نه تنها بر عزت نفس و اعتماد به نفس زنان تأثیر می گذارد، بلکه نابرابری های اجتماعی و اقتصادی را تشدید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تدوین یک مطالعه جامع در مورد شیوع ریزش مو و سلامت ضعیف مو در بین زنان بی بضاعت شهر تهران. </w:t>
      </w:r>
      <w:r xmlns:w="http://schemas.openxmlformats.org/wordprocessingml/2006/main">
        <w:br xmlns:w="http://schemas.openxmlformats.org/wordprocessingml/2006/main"/>
      </w:r>
      <w:r xmlns:w="http://schemas.openxmlformats.org/wordprocessingml/2006/main">
        <w:t xml:space="preserve">2. شناسایی علل ریشه ای این مسائل و تأثیر آنها بر جمعیت هدف. </w:t>
      </w:r>
      <w:r xmlns:w="http://schemas.openxmlformats.org/wordprocessingml/2006/main">
        <w:br xmlns:w="http://schemas.openxmlformats.org/wordprocessingml/2006/main"/>
      </w:r>
      <w:r xmlns:w="http://schemas.openxmlformats.org/wordprocessingml/2006/main">
        <w:t xml:space="preserve">3. طراحی و اجرای یک مداخله عملی و حساس فرهنگی که متناسب با نیازهای شناسایی شده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مداخله: </w:t>
      </w:r>
      <w:r xmlns:w="http://schemas.openxmlformats.org/wordprocessingml/2006/main">
        <w:br xmlns:w="http://schemas.openxmlformats.org/wordprocessingml/2006/main"/>
      </w:r>
      <w:r xmlns:w="http://schemas.openxmlformats.org/wordprocessingml/2006/main">
        <w:t xml:space="preserve">مداخله پیشنهادی شامل اجزای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مبانی آموزش مراقبت از مو: </w:t>
      </w:r>
      <w:r xmlns:w="http://schemas.openxmlformats.org/wordprocessingml/2006/main">
        <w:t xml:space="preserve">یک دوره 6 هفته ای ایجاد کنید که به زنان بی بضاعت اصول مراقبت از مو، از جمله شامپو کردن، حالت دهنده، و حالت دادن به مو را آموزش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پیشگیری از ریزش مو: </w:t>
      </w:r>
      <w:r xmlns:w="http://schemas.openxmlformats.org/wordprocessingml/2006/main">
        <w:t xml:space="preserve">با ارائه دهندگان مراقبت های بهداشتی محلی برای ارائه راهنمایی های تغذیه ای و ارتقاء آگاهی در مورد پیشگیری از ریزش مو از طریق یک برنامه مناسب،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اطلاع رسانی و مشارکت با جامعه: </w:t>
      </w:r>
      <w:r xmlns:w="http://schemas.openxmlformats.org/wordprocessingml/2006/main">
        <w:t xml:space="preserve">با سازمان های غیردولتی محلی، مدارس و مراکز اجتماعی برای افزایش آگاهی در مورد پروژه و اهداف آن، مشارکت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اجتماعی: </w:t>
      </w:r>
      <w:r xmlns:w="http://schemas.openxmlformats.org/wordprocessingml/2006/main">
        <w:t xml:space="preserve">بهبود سلامت مو و کیفیت زندگی زنان بی بضاعت در تهران، ارتقاء عزت نفس، اعتماد به نفس و وحدت اجتماعی.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محیطی: </w:t>
      </w:r>
      <w:r xmlns:w="http://schemas.openxmlformats.org/wordprocessingml/2006/main">
        <w:t xml:space="preserve">تشویق به اتخاذ شیوه های سازگار با محیط زیست در مراقبت از مو، کاهش استفاده از مواد شیمیایی و ترویج زندگی پایدار.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اقتصادی: </w:t>
      </w:r>
      <w:r xmlns:w="http://schemas.openxmlformats.org/wordprocessingml/2006/main">
        <w:t xml:space="preserve">با ترویج کارآفرینی مراقبت از مو، ایجاد فرصت های شغلی و افزایش درآمد، ثبات اقتصادی زنان محروم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نظرسنجی پایه برای ارزیابی وضعیت فعلی سلامت مو و اعتماد به نفس در میان زنان محروم انجام دهید. </w:t>
      </w:r>
      <w:r xmlns:w="http://schemas.openxmlformats.org/wordprocessingml/2006/main">
        <w:br xmlns:w="http://schemas.openxmlformats.org/wordprocessingml/2006/main"/>
      </w:r>
      <w:r xmlns:w="http://schemas.openxmlformats.org/wordprocessingml/2006/main">
        <w:t xml:space="preserve">2. مداخله را اجرا کنید و بررسی های بعدی را برای ردیابی بهبود در سلامت مو، اعتماد به نفس و ثبات اقتصادی انجام دهید. </w:t>
      </w:r>
      <w:r xmlns:w="http://schemas.openxmlformats.org/wordprocessingml/2006/main">
        <w:br xmlns:w="http://schemas.openxmlformats.org/wordprocessingml/2006/main"/>
      </w:r>
      <w:r xmlns:w="http://schemas.openxmlformats.org/wordprocessingml/2006/main">
        <w:t xml:space="preserve">3. نظارت و ارزیابی اثرات زیست محیطی پروژه از طریق بازخورد جامعه و مکانیسم های جمع آوری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این پروژه در یک دوره 12 ماهه با نقاط عطف زیر اجرا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و طراحی مطالعه (ماه 1-3) </w:t>
      </w:r>
      <w:r xmlns:w="http://schemas.openxmlformats.org/wordprocessingml/2006/main">
        <w:br xmlns:w="http://schemas.openxmlformats.org/wordprocessingml/2006/main"/>
      </w:r>
      <w:r xmlns:w="http://schemas.openxmlformats.org/wordprocessingml/2006/main">
        <w:t xml:space="preserve">* طراحی مداخله و آزمایش امکان سنجی (ماه 4-6) </w:t>
      </w:r>
      <w:r xmlns:w="http://schemas.openxmlformats.org/wordprocessingml/2006/main">
        <w:br xmlns:w="http://schemas.openxmlformats.org/wordprocessingml/2006/main"/>
      </w:r>
      <w:r xmlns:w="http://schemas.openxmlformats.org/wordprocessingml/2006/main">
        <w:t xml:space="preserve">* اجرای برنامه و نظارت (ماه) 7-9) </w:t>
      </w:r>
      <w:r xmlns:w="http://schemas.openxmlformats.org/wordprocessingml/2006/main">
        <w:br xmlns:w="http://schemas.openxmlformats.org/wordprocessingml/2006/main"/>
      </w:r>
      <w:r xmlns:w="http://schemas.openxmlformats.org/wordprocessingml/2006/main">
        <w:t xml:space="preserve">* ارزیابی و گزارش (ماه 10-12)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پروژه "دستهای کمکی برای مو" با هدف با ارائه دانش عملی، آموزش و حمایت اجتماعی، به یک مسئله اجتماعی مبرم در تهران رسیدگی کنید. با مقابله با ریزش مو و سلامت ضعیف مو، می‌توانیم تفاوت معناداری در زندگی زنان محروم ایجاد کنیم و به راه‌حلی سه گانه کمک کنیم که به نفع افراد، جوامع و محیط زیست است.</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t xml:space="preserve">در اینجا یک پاسخ مولد پروپوزال تجاری به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توانمندسازی دانش آموزان برای ایجاد تغییرات مثبت: پروژه Capstone در راه حل های مراقبت از موی پایدار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موسسه پیشرو در مراقبت از مو در تهران، یک موسسه منحصر به فرد ایجاد کرده است. فرصتی برای دانش‌آموزان ما برای مشارکت در یادگیری تجربی با پرداختن به یک موضوع مهم اجتماعی. هدف این پروژه برپایی مهار مهارت های تحلیلی و توانایی های برنامه ریزی استراتژیک دانش آموزان برای توسعه راه حل های نوآورانه است که ملاحظات اقتصادی، زیست محیطی و اجتماعی را متعادل می کند. ماموریت ما توانمندسازی نسل بعدی رهبران برای ایجاد تغییرات مثبت در صنعت مراقبت از مو و فراتر از آن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آگاهی در مورد اثرات زیست محیطی و اجتماعی صنعت مراقبت از مو بر جوامع در تهران. </w:t>
      </w:r>
      <w:r xmlns:w="http://schemas.openxmlformats.org/wordprocessingml/2006/main">
        <w:br xmlns:w="http://schemas.openxmlformats.org/wordprocessingml/2006/main"/>
      </w:r>
      <w:r xmlns:w="http://schemas.openxmlformats.org/wordprocessingml/2006/main">
        <w:t xml:space="preserve">2. توانمندسازی دانش آموزان برای توسعه دانش و مهارت های عملی در تجزیه و تحلیل مسائل پیچیده اجتماعی و طراحی راه حل های سه گانه. </w:t>
      </w:r>
      <w:r xmlns:w="http://schemas.openxmlformats.org/wordprocessingml/2006/main">
        <w:br xmlns:w="http://schemas.openxmlformats.org/wordprocessingml/2006/main"/>
      </w:r>
      <w:r xmlns:w="http://schemas.openxmlformats.org/wordprocessingml/2006/main">
        <w:t xml:space="preserve">3. ترویج یادگیری فعال از طریق همکاری با مشتریان واقعی و کارشناسان در این زمینه. </w:t>
      </w:r>
      <w:r xmlns:w="http://schemas.openxmlformats.org/wordprocessingml/2006/main">
        <w:br xmlns:w="http://schemas.openxmlformats.org/wordprocessingml/2006/main"/>
      </w:r>
      <w:r xmlns:w="http://schemas.openxmlformats.org/wordprocessingml/2006/main">
        <w:t xml:space="preserve">4. برای پرورش فرهنگ نوآوری و کارآفرینی، تشویق دانش آموزان به توسعه راه حل های مراقبت از موی پایدار که هم به نفع محیط زیست و هم برای جوامع محلی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دانشجویان برای تحقیق و تجزیه و تحلیل مشکلات اجتماعی مربوط به مراقبت از مو در تهران به تیم هایی تقسیم می شوند. </w:t>
      </w:r>
      <w:r xmlns:w="http://schemas.openxmlformats.org/wordprocessingml/2006/main">
        <w:br xmlns:w="http://schemas.openxmlformats.org/wordprocessingml/2006/main"/>
      </w:r>
      <w:r xmlns:w="http://schemas.openxmlformats.org/wordprocessingml/2006/main">
        <w:t xml:space="preserve">2. آنها با کارشناسان و مشتریان کلینیک فخرایی برای جمع آوری بینش و جمع آوری داده ها در مورد وضعیت فعلی صنعت تعامل خواهند داشت. </w:t>
      </w:r>
      <w:r xmlns:w="http://schemas.openxmlformats.org/wordprocessingml/2006/main">
        <w:br xmlns:w="http://schemas.openxmlformats.org/wordprocessingml/2006/main"/>
      </w:r>
      <w:r xmlns:w="http://schemas.openxmlformats.org/wordprocessingml/2006/main">
        <w:t xml:space="preserve">3. با استفاده از این اطلاعات، دانش‌آموزان راه‌حل‌های نوآورانه‌ای را توسعه داده و طراحی خواهند کرد که به مسائل شناسایی‌شده و ترویج شیوه‌های مراقبت از موی پایدار می‌پردازد. </w:t>
      </w:r>
      <w:r xmlns:w="http://schemas.openxmlformats.org/wordprocessingml/2006/main">
        <w:br xmlns:w="http://schemas.openxmlformats.org/wordprocessingml/2006/main"/>
      </w:r>
      <w:r xmlns:w="http://schemas.openxmlformats.org/wordprocessingml/2006/main">
        <w:t xml:space="preserve">4. راه حل ها در یک رویداد نمایشی نهایی ارائه و ارائه خواهند شد که توانایی ها و تخصص دانش آموزان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دانش و مهارت های عملی در تجزیه و تحلیل مسائل پیچیده اجتماعی و طراحی راه حل های سه گانه. </w:t>
      </w:r>
      <w:r xmlns:w="http://schemas.openxmlformats.org/wordprocessingml/2006/main">
        <w:br xmlns:w="http://schemas.openxmlformats.org/wordprocessingml/2006/main"/>
      </w:r>
      <w:r xmlns:w="http://schemas.openxmlformats.org/wordprocessingml/2006/main">
        <w:t xml:space="preserve">2. توانمندسازی دانش آموزان برای به کارگیری دانش و مهارت های خود در صنعت مراقبت از مو و فراتر از آن. </w:t>
      </w:r>
      <w:r xmlns:w="http://schemas.openxmlformats.org/wordprocessingml/2006/main">
        <w:br xmlns:w="http://schemas.openxmlformats.org/wordprocessingml/2006/main"/>
      </w:r>
      <w:r xmlns:w="http://schemas.openxmlformats.org/wordprocessingml/2006/main">
        <w:t xml:space="preserve">3. ایجاد راه حل های نوآورانه و پایدار که تغییرات مثبت را ترویج می کند. </w:t>
      </w:r>
      <w:r xmlns:w="http://schemas.openxmlformats.org/wordprocessingml/2006/main">
        <w:br xmlns:w="http://schemas.openxmlformats.org/wordprocessingml/2006/main"/>
      </w:r>
      <w:r xmlns:w="http://schemas.openxmlformats.org/wordprocessingml/2006/main">
        <w:t xml:space="preserve">4. ایجاد شبکه ای از شرکای صنعتی و کارشناسانی که بتوانند به دانشجویان آینده مشاوره و حمایت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تخصیص منابع (30%): بودجه و منابع برای حمایت از تحقیقات دانشجویی و همکاری با شرکای صنعتی. </w:t>
      </w:r>
      <w:r xmlns:w="http://schemas.openxmlformats.org/wordprocessingml/2006/main">
        <w:br xmlns:w="http://schemas.openxmlformats.org/wordprocessingml/2006/main"/>
      </w:r>
      <w:r xmlns:w="http://schemas.openxmlformats.org/wordprocessingml/2006/main">
        <w:t xml:space="preserve">2. مشاوره و آموزش تخصصی (20%): ارائه راهنمایی و آموزش تخصصی به دانش آموزان در مورد شیوه های مراقبت از موی پایدار و نوآوری. </w:t>
      </w:r>
      <w:r xmlns:w="http://schemas.openxmlformats.org/wordprocessingml/2006/main">
        <w:br xmlns:w="http://schemas.openxmlformats.org/wordprocessingml/2006/main"/>
      </w:r>
      <w:r xmlns:w="http://schemas.openxmlformats.org/wordprocessingml/2006/main">
        <w:t xml:space="preserve">3. سازماندهی و تبلیغ رویداد (20%): سازماندهی و ترویج رویداد نهایی ویترین برای مشارکت جامعه کلینیک فخرایی. </w:t>
      </w:r>
      <w:r xmlns:w="http://schemas.openxmlformats.org/wordprocessingml/2006/main">
        <w:br xmlns:w="http://schemas.openxmlformats.org/wordprocessingml/2006/main"/>
      </w:r>
      <w:r xmlns:w="http://schemas.openxmlformats.org/wordprocessingml/2006/main">
        <w:t xml:space="preserve">4. سفر و اقامت دانشجویی (10%): حمایت از هزینه های سفر و اقامت دانشجویان در رویدادها و کنفرانس های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تحقیق و جمع آوری داده های اولیه </w:t>
      </w:r>
      <w:r xmlns:w="http://schemas.openxmlformats.org/wordprocessingml/2006/main">
        <w:br xmlns:w="http://schemas.openxmlformats.org/wordprocessingml/2006/main"/>
      </w:r>
      <w:r xmlns:w="http://schemas.openxmlformats.org/wordprocessingml/2006/main">
        <w:t xml:space="preserve">* ماه 3-4: توسعه تیم و ارسال پیشنهاد </w:t>
      </w:r>
      <w:r xmlns:w="http://schemas.openxmlformats.org/wordprocessingml/2006/main">
        <w:br xmlns:w="http://schemas.openxmlformats.org/wordprocessingml/2006/main"/>
      </w:r>
      <w:r xmlns:w="http://schemas.openxmlformats.org/wordprocessingml/2006/main">
        <w:t xml:space="preserve">* ماه 5-6: مربیگری و آموزش متخصص </w:t>
      </w:r>
      <w:r xmlns:w="http://schemas.openxmlformats.org/wordprocessingml/2006/main">
        <w:br xmlns:w="http://schemas.openxmlformats.org/wordprocessingml/2006/main"/>
      </w:r>
      <w:r xmlns:w="http://schemas.openxmlformats.org/wordprocessingml/2006/main">
        <w:t xml:space="preserve">* ماه 7-8: توسعه و اصلاح راه حل </w:t>
      </w:r>
      <w:r xmlns:w="http://schemas.openxmlformats.org/wordprocessingml/2006/main">
        <w:br xmlns:w="http://schemas.openxmlformats.org/wordprocessingml/2006/main"/>
      </w:r>
      <w:r xmlns:w="http://schemas.openxmlformats.org/wordprocessingml/2006/main">
        <w:t xml:space="preserve">* ماه 9: نمایش نهایی رویداد و ارائه‌ها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کلینیک فخرایی، می‌توانیم فرصتی بی‌نظیر برای دانش‌آموزان خود برای مشارکت در یادگیری تجربی، توسعه دانش و مهارت‌های عملی فراهم کنیم. و باعث ایجاد تغییرات مثبت در صنعت مراقبت از مو شود.</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rPr>
          <w:b/>
        </w:rPr>
        <w:t xml:space="preserve">عنوان پیشنهاد: </w:t>
      </w:r>
      <w:r xmlns:w="http://schemas.openxmlformats.org/wordprocessingml/2006/main">
        <w:t xml:space="preserve">اجرای راهکارهای مراقبت از موی پایدار: پروژه Capstone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تیم ما به عنوان حامی بیمار در پروژه capstone، با کلینیک فخرایی برای رسیدگی به یک مشکل اجتماعی موجود در صنعت مراقبت از مو در تهران، ایران همکاری خواهد کرد. هدف توسعه راه حلی پایدار و نوآورانه است که به نفع کلینیک، مشتریان و محیط زیست باشد. ما با دستیابی به پایداری اقتصادی، اجتماعی و زیست‌محیطی، با چالش سه‌لایه پایین مقابله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در تهران، بسیاری از کلینیک های مو به شدت به محصولات مراقبت از مو مبتنی بر مواد شیمیایی متکی هستند که به آلودگی محیط زیست و آسیب رساندن به سلامت عمومی کمک می کند. در کلینیک فخرایی، هدف ما اجرای راه‌حل‌های پایداری است که ضایعات را کاهش می‌دهد، شیوه‌های دوستدار محیط زیست را ترویج می‌کند و رفاه بیمار را در اولویت قرار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پایداری اقتصادی: </w:t>
      </w:r>
      <w:r xmlns:w="http://schemas.openxmlformats.org/wordprocessingml/2006/main">
        <w:br xmlns:w="http://schemas.openxmlformats.org/wordprocessingml/2006/main"/>
      </w:r>
      <w:r xmlns:w="http://schemas.openxmlformats.org/wordprocessingml/2006/main">
        <w:t xml:space="preserve">- ایجاد یک مدل تجاری که شیوه های مراقبت از موی پایدار را در عملیات کلینیک ادغام می کند. </w:t>
      </w:r>
      <w:r xmlns:w="http://schemas.openxmlformats.org/wordprocessingml/2006/main">
        <w:br xmlns:w="http://schemas.openxmlformats.org/wordprocessingml/2006/main"/>
      </w:r>
      <w:r xmlns:w="http://schemas.openxmlformats.org/wordprocessingml/2006/main">
        <w:t xml:space="preserve">- شناسایی فرصت ها برای تجهیزات با انرژی کارآمد و کاهش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اجتماعی: </w:t>
      </w:r>
      <w:r xmlns:w="http://schemas.openxmlformats.org/wordprocessingml/2006/main">
        <w:br xmlns:w="http://schemas.openxmlformats.org/wordprocessingml/2006/main"/>
      </w:r>
      <w:r xmlns:w="http://schemas.openxmlformats.org/wordprocessingml/2006/main">
        <w:t xml:space="preserve">- با کلینیک همکاری کنید تا به مشتریان در مورد مزایای شیوه های مراقبت از موی پایدار و اهمیت مسئولیت زیست محیطی آموزش دهید. </w:t>
      </w:r>
      <w:r xmlns:w="http://schemas.openxmlformats.org/wordprocessingml/2006/main">
        <w:br xmlns:w="http://schemas.openxmlformats.org/wordprocessingml/2006/main"/>
      </w:r>
      <w:r xmlns:w="http://schemas.openxmlformats.org/wordprocessingml/2006/main">
        <w:t xml:space="preserve">- طراحی برنامه ای برای جمع آوری و استفاده مجدد از محصولات مراقبت از موی موجود از مشتریان، کاهش ضایعات و ارتقای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پایداری محیطی: </w:t>
      </w:r>
      <w:r xmlns:w="http://schemas.openxmlformats.org/wordprocessingml/2006/main">
        <w:br xmlns:w="http://schemas.openxmlformats.org/wordprocessingml/2006/main"/>
      </w:r>
      <w:r xmlns:w="http://schemas.openxmlformats.org/wordprocessingml/2006/main">
        <w:t xml:space="preserve">- یک ارزیابی اثرات زیست محیطی از شیوه های فعلی مراقبت از مو در کلینیک انجام دهید و مناطقی را برای بهبود شناسایی کنید. </w:t>
      </w:r>
      <w:r xmlns:w="http://schemas.openxmlformats.org/wordprocessingml/2006/main">
        <w:br xmlns:w="http://schemas.openxmlformats.org/wordprocessingml/2006/main"/>
      </w:r>
      <w:r xmlns:w="http://schemas.openxmlformats.org/wordprocessingml/2006/main">
        <w:t xml:space="preserve">- طراحی و اجرای یک مدل مراقبت از مو سازگار با محیط زیست، با ترکیب محصولات محلی و زیست تخریب 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t xml:space="preserve">تیم ما از رویکرد زیر استفاده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تجزیه و تحلیل: </w:t>
      </w:r>
      <w:r xmlns:w="http://schemas.openxmlformats.org/wordprocessingml/2006/main">
        <w:t xml:space="preserve">انجام تحقیقات بازار، ارزیابی رقبا، و تجزیه و تحلیل اثرات زیست محیطی و اجتماعی شیوه های فعلی مراقبت از مو در کلینیک فخرایی.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شبیه‌سازی و مدل‌سازی: </w:t>
      </w:r>
      <w:r xmlns:w="http://schemas.openxmlformats.org/wordprocessingml/2006/main">
        <w:t xml:space="preserve">از ابزارهای تجسم داده‌ها و مدل‌های شبیه‌سازی برای توسعه و آزمایش تأثیر تجاری و محیطی شیوه‌های مراقبت از موی پایدار پیشنهادی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مطالعه موردی و مناظره: </w:t>
      </w:r>
      <w:r xmlns:w="http://schemas.openxmlformats.org/wordprocessingml/2006/main">
        <w:t xml:space="preserve">مطالعه موردی یک کلینیک مشابه را انجام دهید و در یک بحث برای توسعه و اصلاح راه حل های خود شرکت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پروژه سنگ بنای ما منجر به موارد زیر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مدل تجاری پایدار و سودآور: </w:t>
      </w:r>
      <w:r xmlns:w="http://schemas.openxmlformats.org/wordprocessingml/2006/main">
        <w:t xml:space="preserve">پیاده سازی سیستمی برای تجهیزات کم مصرف، کاهش مدیریت زباله و توسعه محصولات سازگار با محیط زیست.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اجتماعی بهبود یافته: </w:t>
      </w:r>
      <w:r xmlns:w="http://schemas.openxmlformats.org/wordprocessingml/2006/main">
        <w:t xml:space="preserve">آموزش مشتریان در مورد اهمیت پایداری، ترویج شیوه های سازگار با محیط زیست، و جمع آوری و تغییر کاربری محصولات موجود.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زیست محیطی: </w:t>
      </w:r>
      <w:r xmlns:w="http://schemas.openxmlformats.org/wordprocessingml/2006/main">
        <w:t xml:space="preserve">کاهش اثرات زیست محیطی کلینیک، همسویی با مقررات محلی و ترویج توسعه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پروژه شامل مراحل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تحلیل: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و مدل سازی: </w:t>
      </w:r>
      <w:r xmlns:w="http://schemas.openxmlformats.org/wordprocessingml/2006/main">
        <w:t xml:space="preserve">6 هفته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مطالعه موردی و بحث: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اجرا و ارزیابی: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مورد انتظار: </w:t>
      </w:r>
      <w:r xmlns:w="http://schemas.openxmlformats.org/wordprocessingml/2006/main">
        <w:br xmlns:w="http://schemas.openxmlformats.org/wordprocessingml/2006/main"/>
      </w:r>
      <w:r xmlns:w="http://schemas.openxmlformats.org/wordprocessingml/2006/main">
        <w:t xml:space="preserve">تیم ما یک گزارش جامع با جزئیات روش‌شناسی، نتایج و توصیه‌های ما ارائه دهید. گزارش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خلاصه اجرایی: </w:t>
      </w:r>
      <w:r xmlns:w="http://schemas.openxmlformats.org/wordprocessingml/2006/main">
        <w:t xml:space="preserve">مروری مختصر از پروژه و اهداف آن.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طرح کسب و کار: </w:t>
      </w:r>
      <w:r xmlns:w="http://schemas.openxmlformats.org/wordprocessingml/2006/main">
        <w:t xml:space="preserve">یک مدل تجاری دقیق که شامل شیوه های مراقبت از موی پایدار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اثرات زیست محیطی: </w:t>
      </w:r>
      <w:r xmlns:w="http://schemas.openxmlformats.org/wordprocessingml/2006/main">
        <w:t xml:space="preserve">تجزیه و تحلیل جامع از اثرات زیست محیطی شیوه های فعلی و پیشنهادی کلینیک.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توصیه ها و برنامه اقدام: </w:t>
      </w:r>
      <w:r xmlns:w="http://schemas.openxmlformats.org/wordprocessingml/2006/main">
        <w:t xml:space="preserve">طرحی گام به گام برای اجرای مدل مراقبت از موی پایدار و سنجش میزان موفقیت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اجرای راهکارهای مراقبت از موی پایدار در کلینیک فخرایی به محیطی سالم‌تر، ارتقای مسئولیت اجتماعی و تضمین دوام طولانی مدت کلینیک کمک می‌کند. پروژه Capstone ما با هدف ایجاد منبعی ارزشمند برای کلینیک فخرایی و در عین حال ترویج توسعه پایدار و شیوه های تجاری مسئولانه در صنعت مراقبت از مو است.</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مراقبت از مو برای جوانان پریشان عاطفی: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ارائه دهنده راه حل های مراقبت از مو در تهران، با هدف بهبود بهزیستی روانی جوانان پریشان عاطفی در جامعه است. من به عنوان یک مدافع بیمار، پروژه ای را پیشنهاد می کنم که به این موضوع اجتماعی از طریق دانش عملی می پردازد. این پروژه برنامه‌های آموزشی قابل اندازه‌گیری را برای تجهیز تیمی از متخصصان مراقبت از مو در کلینیک فخرایی طراحی و اجرا می‌کند تا خدمات حمایت عاطفی و مشاوره‌ای را برای جوانان پریشان عاطفی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جوانان پریشان عاطفی در تهران در دسترسی به خدمات بهداشت روان با چالش های قابل توجهی مواجه هستند که منجر به احساس انزوا و عزت نفس پایین می شود. فقدان خدمات پشتیبانی در دسترس مانع از رشد این جوانان می شود و در نهایت بر رفاه کلی آنها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اقتصادی </w:t>
      </w:r>
      <w:r xmlns:w="http://schemas.openxmlformats.org/wordprocessingml/2006/main">
        <w:t xml:space="preserve">: با ارائه خدمات مشاوره و حمایت عاطفی، پروژه باعث افزایش وفاداری و حفظ مشتری می شود و در نهایت منجر به افزایش درآمد کلینیک فخرایی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اجتماعی </w:t>
      </w:r>
      <w:r xmlns:w="http://schemas.openxmlformats.org/wordprocessingml/2006/main">
        <w:t xml:space="preserve">: این پروژه با فراهم کردن فضای امن برای ابراز وجود و دریافت حمایت، به جوانانی که از نظر عاطفی پریشان هستند، توانمند می‌سازد و بهزیستی روانی کلی آنها را ارتقا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محیطی </w:t>
      </w:r>
      <w:r xmlns:w="http://schemas.openxmlformats.org/wordprocessingml/2006/main">
        <w:t xml:space="preserve">: این پروژه با تشویق به استفاده از محصولات سازگار با محیط زیست و تکنیک های یک ظاهر طراحی پایدار، شیوه های پایدار را در صنعت مراقبت از مو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اجرای یک برنامه آموزشی جامع برای متخصصان مراقبت از مو در کلینیک فخرایی در زمینه تکنیک های حمایت عاطفی و مشاوره. </w:t>
      </w:r>
      <w:r xmlns:w="http://schemas.openxmlformats.org/wordprocessingml/2006/main">
        <w:br xmlns:w="http://schemas.openxmlformats.org/wordprocessingml/2006/main"/>
      </w:r>
      <w:r xmlns:w="http://schemas.openxmlformats.org/wordprocessingml/2006/main">
        <w:t xml:space="preserve">2. افزایش 30 درصدی مراجعینی که از حمایت عاطفی و خدمات مشاوره ای در شش ماهه اول برخوردار می شوند. </w:t>
      </w:r>
      <w:r xmlns:w="http://schemas.openxmlformats.org/wordprocessingml/2006/main">
        <w:br xmlns:w="http://schemas.openxmlformats.org/wordprocessingml/2006/main"/>
      </w:r>
      <w:r xmlns:w="http://schemas.openxmlformats.org/wordprocessingml/2006/main">
        <w:t xml:space="preserve">3. کاهش 25 درصدی سطح استرس و اضطراب در بین مراجعین از طریق ارائه خدمات حمایت عاطفی و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برای شناسایی نیازهای جوانان پریشان عاطفی در تهران. </w:t>
      </w:r>
      <w:r xmlns:w="http://schemas.openxmlformats.org/wordprocessingml/2006/main">
        <w:br xmlns:w="http://schemas.openxmlformats.org/wordprocessingml/2006/main"/>
      </w:r>
      <w:r xmlns:w="http://schemas.openxmlformats.org/wordprocessingml/2006/main">
        <w:t xml:space="preserve">2. یک برنامه آموزشی برای متخصصان مراقبت از مو در مورد حمایت عاطفی و تکنیک های مشاوره طراحی کنید. </w:t>
      </w:r>
      <w:r xmlns:w="http://schemas.openxmlformats.org/wordprocessingml/2006/main">
        <w:br xmlns:w="http://schemas.openxmlformats.org/wordprocessingml/2006/main"/>
      </w:r>
      <w:r xmlns:w="http://schemas.openxmlformats.org/wordprocessingml/2006/main">
        <w:t xml:space="preserve">3. تیم مراقبت از مو در کلینیک فخرایی را با تکنیک های جدید آموزش دهید. </w:t>
      </w:r>
      <w:r xmlns:w="http://schemas.openxmlformats.org/wordprocessingml/2006/main">
        <w:br xmlns:w="http://schemas.openxmlformats.org/wordprocessingml/2006/main"/>
      </w:r>
      <w:r xmlns:w="http://schemas.openxmlformats.org/wordprocessingml/2006/main">
        <w:t xml:space="preserve">4. اجرای برنامه آموزشی و ارزیابی اثربخشی آن. </w:t>
      </w:r>
      <w:r xmlns:w="http://schemas.openxmlformats.org/wordprocessingml/2006/main">
        <w:br xmlns:w="http://schemas.openxmlformats.org/wordprocessingml/2006/main"/>
      </w:r>
      <w:r xmlns:w="http://schemas.openxmlformats.org/wordprocessingml/2006/main">
        <w:t xml:space="preserve">5. نظارت و گزارش پیشرفت پروژه، انجام تنظیمات در صورت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اجرای برنامه آموزشی: 30% </w:t>
      </w:r>
      <w:r xmlns:w="http://schemas.openxmlformats.org/wordprocessingml/2006/main">
        <w:br xmlns:w="http://schemas.openxmlformats.org/wordprocessingml/2006/main"/>
      </w:r>
      <w:r xmlns:w="http://schemas.openxmlformats.org/wordprocessingml/2006/main">
        <w:t xml:space="preserve">2. بازاریابی و توسعه: 20% </w:t>
      </w:r>
      <w:r xmlns:w="http://schemas.openxmlformats.org/wordprocessingml/2006/main">
        <w:br xmlns:w="http://schemas.openxmlformats.org/wordprocessingml/2006/main"/>
      </w:r>
      <w:r xmlns:w="http://schemas.openxmlformats.org/wordprocessingml/2006/main">
        <w:t xml:space="preserve">3. مدیریت و ارزیابی پروژه: 20% </w:t>
      </w:r>
      <w:r xmlns:w="http://schemas.openxmlformats.org/wordprocessingml/2006/main">
        <w:br xmlns:w="http://schemas.openxmlformats.org/wordprocessingml/2006/main"/>
      </w:r>
      <w:r xmlns:w="http://schemas.openxmlformats.org/wordprocessingml/2006/main">
        <w:t xml:space="preserve">4. آموزش و توسعه کارکنان: 15% </w:t>
      </w:r>
      <w:r xmlns:w="http://schemas.openxmlformats.org/wordprocessingml/2006/main">
        <w:br xmlns:w="http://schemas.openxmlformats.org/wordprocessingml/2006/main"/>
      </w:r>
      <w:r xmlns:w="http://schemas.openxmlformats.org/wordprocessingml/2006/main">
        <w:t xml:space="preserve">5. متفرقه (حمل و نقل، مواد و غیره) :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بازار و توسعه برنامه آموزشی </w:t>
      </w:r>
      <w:r xmlns:w="http://schemas.openxmlformats.org/wordprocessingml/2006/main">
        <w:br xmlns:w="http://schemas.openxmlformats.org/wordprocessingml/2006/main"/>
      </w:r>
      <w:r xmlns:w="http://schemas.openxmlformats.org/wordprocessingml/2006/main">
        <w:t xml:space="preserve">* ماه 4-6: اجرا و ارزیابی آموزش </w:t>
      </w:r>
      <w:r xmlns:w="http://schemas.openxmlformats.org/wordprocessingml/2006/main">
        <w:br xmlns:w="http://schemas.openxmlformats.org/wordprocessingml/2006/main"/>
      </w:r>
      <w:r xmlns:w="http://schemas.openxmlformats.org/wordprocessingml/2006/main">
        <w:t xml:space="preserve">* ماه 7-9: بازاریابی و اطلاع رسانی </w:t>
      </w:r>
      <w:r xmlns:w="http://schemas.openxmlformats.org/wordprocessingml/2006/main">
        <w:br xmlns:w="http://schemas.openxmlformats.org/wordprocessingml/2006/main"/>
      </w:r>
      <w:r xmlns:w="http://schemas.openxmlformats.org/wordprocessingml/2006/main">
        <w:t xml:space="preserve">* ماه 10: ارزیابی و گزارش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با هدف ایجاد تأثیر مثبت بر زندگی جوانان پریشان عاطفی در تهران و در عین حال ترویج شیوه های پایدار در صنعت مراقبت از مو است. کلینیک فخرایی با پرداختن به معضل اجتماعی خدمات پشتیبانی محدود می تواند به رفاه کلی جامعه کمک کند و به یک راه حل سه گانه دست یابد.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عنوان دوره: </w:t>
      </w:r>
      <w:r xmlns:w="http://schemas.openxmlformats.org/wordprocessingml/2006/main">
        <w:t xml:space="preserve">زیست شناسی مو و عملی برای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پروژه محور برای تجهیز دانش آموزان به دانش و مهارت های لازم برای رسیدگی به چالش های دنیای واقعی در صنعت مراقبت از مو طراحی شده است. دانشجویان از نزدیک با کلینیک فخرایی، ارائه‌دهنده راه‌حل‌های مراقبت از مو در تهران، همکاری نزدیکی خواهند داشت تا راه‌حل‌های نوآورانه‌ای ایجاد کنند که شیوه‌های مراقبت از موی پایدار را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اولیه از زیست شناسی مو </w:t>
      </w:r>
      <w:r xmlns:w="http://schemas.openxmlformats.org/wordprocessingml/2006/main">
        <w:t xml:space="preserve">: دانش آموزان به درک جامعی از ساختار و عملکرد مو، از جمله عواملی که بر سلامت مو و تأثیر عوامل محیطی و شیمیایی بر مو تأثیر می گذارند، دست خواهند یافت.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شیوه‌ها و تکنیک‌های مراقبت از مو </w:t>
      </w:r>
      <w:r xmlns:w="http://schemas.openxmlformats.org/wordprocessingml/2006/main">
        <w:t xml:space="preserve">: دانش‌آموزان در مورد روش‌ها و تکنیک‌های مختلف مراقبت از مو که سلامت و پایداری مو را ارتقا می‌دهند، مانند نحوه کار با بافت‌های مختلف مو، رنگ‌ها و درمان‌های شیمیایی، و مراقبت از پوست سر، یاد خواهند گرفت.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روش‌های مراقبت از موی پایدار </w:t>
      </w:r>
      <w:r xmlns:w="http://schemas.openxmlformats.org/wordprocessingml/2006/main">
        <w:t xml:space="preserve">: دانش‌آموزان در مورد شیوه‌های مراقبت از موی پایدار، از جمله نحوه کاهش استفاده از مواد شیمیایی، به حداقل رساندن ضایعات و ترویج محصولات مراقبت از موی سازگار با محیط زیست، یاد خواهند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مطالعات موردی </w:t>
      </w:r>
      <w:r xmlns:w="http://schemas.openxmlformats.org/wordprocessingml/2006/main">
        <w:t xml:space="preserve">: دانشجویان مطالعات موردی شیوه‌های مراقبت از مو را در کلینیک فخرایی، تجزیه و تحلیل اثربخشی شیوه‌های فعلی و شناسایی فرصت‌های بهبود تکمیل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 و توسعه پیشنهاد </w:t>
      </w:r>
      <w:r xmlns:w="http://schemas.openxmlformats.org/wordprocessingml/2006/main">
        <w:t xml:space="preserve">: دانش آموزان تحقیقاتی را برای ایجاد راه حل های نوآورانه برای رسیدگی به مشکلات اجتماعی در صنعت مراقبت از مو، مانند توسعه محصولات مراقبت از مو سازگار با محیط زیست یا ترویج شیوه های مراقبت از موی پایدارتر انجام خواهند داد.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کاربردهای عملی </w:t>
      </w:r>
      <w:r xmlns:w="http://schemas.openxmlformats.org/wordprocessingml/2006/main">
        <w:t xml:space="preserve">: دانش‌آموزان دانش و مهارت‌های خود را برای توسعه راه‌حل‌های عملی، مانند ایجاد یک روال جدید مراقبت از مو یا ترویج شیوه‌های پایدار به مشتریان، به کار خواهند گرفت.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آزمایش‌ها و ارزیابی‌ها </w:t>
      </w:r>
      <w:r xmlns:w="http://schemas.openxmlformats.org/wordprocessingml/2006/main">
        <w:t xml:space="preserve">: دانش‌آموزان راه‌حل‌های خود را اجرا می‌کنند و اثربخشی آنها را ارزیابی می‌کنند و داده‌هایی را در مورد رضایت مشتری و نتایج سلامت مو جمع‌آوری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شناسایی مشکلات اجتماعی و توسعه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ابتدای دوره، دانشجویان در جلسات گروهی شرکت خواهند کرد تا مشکلات اجتماعی موجود در صنعت مراقبت از مو را شناسایی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ریزش مو و آسیب ناشی از درمان شیمیایی </w:t>
      </w:r>
      <w:r xmlns:w="http://schemas.openxmlformats.org/wordprocessingml/2006/main">
        <w:br xmlns:w="http://schemas.openxmlformats.org/wordprocessingml/2006/main"/>
      </w:r>
      <w:r xmlns:w="http://schemas.openxmlformats.org/wordprocessingml/2006/main">
        <w:t xml:space="preserve">* آلودگی محیط زیست ناشی از محصولات مراقبت از مو. </w:t>
      </w:r>
      <w:r xmlns:w="http://schemas.openxmlformats.org/wordprocessingml/2006/main">
        <w:br xmlns:w="http://schemas.openxmlformats.org/wordprocessingml/2006/main"/>
      </w:r>
      <w:r xmlns:w="http://schemas.openxmlformats.org/wordprocessingml/2006/main">
        <w:t xml:space="preserve">* خدمات مراقبت از موی غیرقابل دسترس و غیرقابل دسترس برای جوامع به حاشیه رانده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سپس دانش آموزان به صورت گروهی برای ایجاد راه حل های عملی برای رفع این مشکلات، از جمله کاهش مصرف مواد شیمیایی، کار خواهند کرد. ترویج شیوه های پایدار و توسعه محصولات مراقبت از مو سازگار با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*مطالعات موردی مکتوب (20%) </w:t>
      </w:r>
      <w:r xmlns:w="http://schemas.openxmlformats.org/wordprocessingml/2006/main">
        <w:br xmlns:w="http://schemas.openxmlformats.org/wordprocessingml/2006/main"/>
      </w:r>
      <w:r xmlns:w="http://schemas.openxmlformats.org/wordprocessingml/2006/main">
        <w:t xml:space="preserve">* توسعه تحقیق و پروپوزال (30%) </w:t>
      </w:r>
      <w:r xmlns:w="http://schemas.openxmlformats.org/wordprocessingml/2006/main">
        <w:br xmlns:w="http://schemas.openxmlformats.org/wordprocessingml/2006/main"/>
      </w:r>
      <w:r xmlns:w="http://schemas.openxmlformats.org/wordprocessingml/2006/main">
        <w:t xml:space="preserve">* کاربردهای عملی و آزمایشات (20%) </w:t>
      </w:r>
      <w:r xmlns:w="http://schemas.openxmlformats.org/wordprocessingml/2006/main">
        <w:br xmlns:w="http://schemas.openxmlformats.org/wordprocessingml/2006/main"/>
      </w:r>
      <w:r xmlns:w="http://schemas.openxmlformats.org/wordprocessingml/2006/main">
        <w:t xml:space="preserve">* ارائه و ارتباطات حرفه ای (20%) </w:t>
      </w:r>
      <w:r xmlns:w="http://schemas.openxmlformats.org/wordprocessingml/2006/main">
        <w:br xmlns:w="http://schemas.openxmlformats.org/wordprocessingml/2006/main"/>
      </w:r>
      <w:r xmlns:w="http://schemas.openxmlformats.org/wordprocessingml/2006/main">
        <w:t xml:space="preserve">* رضایت مشتری و نتایج سلامت مو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اتمام این دوره، دانش آموزان درک جامعی از بیولوژی مو و توانایی ایجاد راه حل های عملی برای رسیدگی به مشکلات دنیای واقعی در مو به دست خواهند آورد. صنعت مراقبت دانشجویان برای کار در صنعت یا ادامه تحصیلات بیشتر در زمینه مراقبت از مو یا یک زمینه مرتبط آماده خواهند شد.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rPr>
          <w:b/>
        </w:rPr>
        <w:t xml:space="preserve">پیشنهاد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"مراقبت از مو برای همه: راه حل ابتکاری کلینیک فخرایی برای توانمندسازی اجتماعی-اقتصادی از طریق آموزش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سازمان: </w:t>
      </w:r>
      <w:r xmlns:w="http://schemas.openxmlformats.org/wordprocessingml/2006/main">
        <w:t xml:space="preserve">کلینیک فخرایی </w:t>
      </w:r>
      <w:r xmlns:w="http://schemas.openxmlformats.org/wordprocessingml/2006/main">
        <w:br xmlns:w="http://schemas.openxmlformats.org/wordprocessingml/2006/main"/>
      </w:r>
      <w:r xmlns:w="http://schemas.openxmlformats.org/wordprocessingml/2006/main">
        <w:rPr>
          <w:b/>
        </w:rPr>
        <w:t xml:space="preserve">مکان: </w:t>
      </w:r>
      <w:r xmlns:w="http://schemas.openxmlformats.org/wordprocessingml/2006/main">
        <w:t xml:space="preserve">تهران، ایران </w:t>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اجرای راهکار سه گانه برای رسیدگی به مسائل اقتصادی-اجتماعی مربوط به مراقبت از مو، ترویج آموزش، توسعه مهارت ها و شیوه های تجاری پایدار در بین بیماران و جامعه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در تهران، بسیاری از افراد کم درآمد و جوامع به حاشیه رانده شده دسترسی به آموزش و منابع کافی برای مراقبت از مو ندارند، که این امر نابرابری های اجتماعی و اقتصادی را تشدید می کند. کلینیک فخرایی قصد دارد با ارائه دانش و مهارت های عملی برای توانمندسازی افراد و ارتقای رفاه اجتماعی-اقتصادی آنها، این شکاف را پر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اهداف تحقیق: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چالش ها و موانع موجود بر سر راه آموزش مراقبت از مو در جوامع کم درآمد تهران.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تأثیر آموزش مراقبت از مو بر پیامدهای اجتماعی-اقتصادی (مانند اشتغال، درآمد، سلامت) را تجزیه و تحلیل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 های نوآورانه مراقبت از مو را کاوش کنید که پایداری و مسئولیت اجتماعی را ترویج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اهداف توسعه: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توسعه یک برنامه آموزشی جامع مراقبت از مو برای افراد کم درآمد و جوامع حاشیه نشین تهران.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طرح تجاری و استراتژی بازاریابی برای ارتقای خدمات کلینیک و آموزش جامعه در مورد شیوه های مراقبت از موی پایدار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اهداف اجرا: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پیش آزمون و پس آزمون برای ارزیابی اثربخشی برنامه آموزشی.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 های مربوط به مشارکت جامعه، بازخورد مشتری و تأثیر اجتماعی را جمع آوری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آزمون: </w:t>
      </w:r>
      <w:r xmlns:w="http://schemas.openxmlformats.org/wordprocessingml/2006/main">
        <w:t xml:space="preserve">تحلیل ادبیات موجود در مورد تأثیر اجتماعی-اقتصادی آموزش مراقبت از مو در جوامع کم درآمد تهران.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میان مدت: </w:t>
      </w:r>
      <w:r xmlns:w="http://schemas.openxmlformats.org/wordprocessingml/2006/main">
        <w:t xml:space="preserve">مروری بر ادبیات مدل های نوآورانه مراقبت از مو و شیوه های پایدار در صنعت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پروژه: </w:t>
      </w:r>
      <w:r xmlns:w="http://schemas.openxmlformats.org/wordprocessingml/2006/main">
        <w:t xml:space="preserve">طراحی و توسعه یک برنامه آموزشی جامع مراقبت از مو، شامل مراحل تحقیق، توسعه و اجرا.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نهایی: </w:t>
      </w:r>
      <w:r xmlns:w="http://schemas.openxmlformats.org/wordprocessingml/2006/main">
        <w:t xml:space="preserve">یافته های پروژه، توصیه ها و طرح اجرا را به کلاس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آزمون (20%): </w:t>
      </w:r>
      <w:r xmlns:w="http://schemas.openxmlformats.org/wordprocessingml/2006/main">
        <w:t xml:space="preserve">ادبیات موجود در مورد تأثیر اجتماعی-اقتصادی آموزش مراقبت از مو در جوامع کم درآمد تهران را تجزیه و تحلیل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میان مدت (20%): </w:t>
      </w:r>
      <w:r xmlns:w="http://schemas.openxmlformats.org/wordprocessingml/2006/main">
        <w:t xml:space="preserve">مروری بر ادبیات مدل‌های نوآورانه مراقبت از مو و شیوه‌های پایدار در صنعت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پروژه (40%): </w:t>
      </w:r>
      <w:r xmlns:w="http://schemas.openxmlformats.org/wordprocessingml/2006/main">
        <w:t xml:space="preserve">طراحی، توسعه و اجرای برنامه آموزشی جامع مراقبت از مو.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نهایی (20%): </w:t>
      </w:r>
      <w:r xmlns:w="http://schemas.openxmlformats.org/wordprocessingml/2006/main">
        <w:t xml:space="preserve">یافته های پروژه، توصیه ها و طرح اجرا را به کلاس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دستیابی به راه حلی سه گانه است که به اثرات اجتماعی، اقتصادی و زیست محیطی آموزش مراقبت از مو در جوامع کم درآمد تهران می پردازد. اهداف و چارچوب ارزیابی پروژه برای ارتقای پایداری، مسئولیت اجتماعی و توانمندسازی جامعه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مرجع: </w:t>
      </w:r>
      <w:r xmlns:w="http://schemas.openxmlformats.org/wordprocessingml/2006/main">
        <w:br xmlns:w="http://schemas.openxmlformats.org/wordprocessingml/2006/main"/>
      </w:r>
      <w:r xmlns:w="http://schemas.openxmlformats.org/wordprocessingml/2006/main">
        <w:t xml:space="preserve">پس از اتمام این پروژه، دانش آموزان گواهی پایان کار دریافت می کنند و به عنوان یک مدافع بیمار در طراحی پروژه Capstone شناخته می شوند.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یک حامی بیمار، می‌خواهم کلینیک فخرایی، راه‌حل‌های پیشرو مراقبت از مو در تهران را معرفی کنم و پیشنهاد فروش منحصر به فرد آن (USP) را برجسته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"انقلابی کردن سلامت مو از طریق راه حل های نوآورانه و مراقبت های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تعهد ما به ارائه نتایج استثنایی برای بیماران تنها با تعهد ما به نوآوری و مشتری مداری مطابقت دارد. آنچه ما را در بازار جامعه‌شناسی متمایز می‌کند، تلفیقی از فناوری‌های پیشرفته، مراقبت‌های تخصصی و درک عمیق روابط پیچیده بین مو، پوست سر و سلامت کلی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تشخیص و درمان پیشرفته </w:t>
      </w:r>
      <w:r xmlns:w="http://schemas.openxmlformats.org/wordprocessingml/2006/main">
        <w:t xml:space="preserve">: تجهیزات پیشرفته ما، همراه با تخصص متخصصان پوست و مو دارای گواهی هیئت مدیره ما، ما را قادر می سازد تا تشخیص های دقیق و درمان های سفارشی را ارائه دهیم و بهترین ها را به بیماران ارائه دهیم. نتایج احتمالی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محصولات صنایع دستی </w:t>
      </w:r>
      <w:r xmlns:w="http://schemas.openxmlformats.org/wordprocessingml/2006/main">
        <w:t xml:space="preserve">: خط اختصاصی ما از محصولات مراقبت از موی طبیعی، علمی و قابل تنظیم با جدیدترین تحقیقات در علم مو فرموله شده است و راه حلی مناسب برای بیماران ارائه می دهد که نیازهای خاص موی آنها را برطرف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تجربه سالن </w:t>
      </w:r>
      <w:r xmlns:w="http://schemas.openxmlformats.org/wordprocessingml/2006/main">
        <w:t xml:space="preserve">: کلینیک ما یک سالن مجلل و سفارشی را ارائه می دهد، که در آن بیماران می توانند در درمان ها غرق شوند، از امکانات رفاهی مجلل لذت ببرند و در محیطی آرام استراحت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تفکر 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بیمار محور </w:t>
      </w:r>
      <w:r xmlns:w="http://schemas.openxmlformats.org/wordprocessingml/2006/main">
        <w:t xml:space="preserve">: ما بیماران را در خط مقدم هر تصمیم قرار می دهیم و به نگرانی ها، خواسته ها و نیازهای آنها گوش می دهیم تا برنامه های مراقبت شخصی ایجاد کنیم که نیازهای منحصر به فرد آنها را برآورده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جامع </w:t>
      </w:r>
      <w:r xmlns:w="http://schemas.openxmlformats.org/wordprocessingml/2006/main">
        <w:t xml:space="preserve">: خدمات ما فراتر از مراقبت از مو است و شامل برنامه های مراقبت از پوست، آرایش و سلامتی برای اطمینان از یک رویکرد جامع برای سلامت و زیبایی کلی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یادگیری مستمر </w:t>
      </w:r>
      <w:r xmlns:w="http://schemas.openxmlformats.org/wordprocessingml/2006/main">
        <w:t xml:space="preserve">: ما سرمایه گذاری هنگفتی را در آموزش مداوم، به روز ماندن با آخرین تحقیقات، فناوری ها و روندهای صنعت انجام می دهیم تا موثرترین و خلاقانه ترین راه حل ها را به بیماران خود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تلفیقی از راه حل های نوآورانه، تفکر طراحی و رویکرد بیمار محور ما را از رقبا در بازار جامعه شناختی متمایز می کند. با ترکیب فناوری پیشرفته با مراقبت های متخصص و درک عمیق نیازهای منحصر به فرد بیماران، تجربه ای منحصر به فرد و قانع کننده ایجاد می کنیم که پایگاه مشتریان وفادار را جذب و حفظ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فقط یک کلینیک مراقبت از مو نیستیم، بلکه پناهگاهی برای کسانی هستیم که به دنبال بهترین راه حل های ممکن برای مو، پوست و سلامت کلی خود هستند.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به‌عنوان حامی بیمار برای کلینیک فخرایی: راه‌حل‌های پیشرو مراقبت از مو در تهران، طرح‌هایی را برای تاب‌آوری کسب‌وکار در برابر پیشرفت‌های فناوری مانند هوش مصنوعی بیان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قصد دارد با ادغام فناوری های مدرن، تضمین خدمات استثنایی به مشتریان و سازگاری با اختلالات احتمالی در این صنعت، خود را به عنوان یک ارائه دهنده پیشرو مراقبت از مو در تهران معرفی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ایجاد دفاع برای موفقیت درازمدت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موفقیت بلندمدت، کلینیک فخرایی بر روی زمینه های زیر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مهارت فنی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در آموزش مداوم برای کارکنان در مورد آخرین فناوری ها، از جمله سیستم های پرداخت دیجیتال، نرم افزار برنامه ریزی قرار ملاقات. و ابزارهای مدیریت ارتباط با مشتری (CRM).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تخصص داخلی در تجزیه و تحلیل داده ها برای پیگیری رضایت مشتری، وفاداری و رشد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متخصصان فناوری اطلاعات برای توسعه و پیاده سازی یک پلت فرم تصمیم گیری مبتنی بر هوش مصنوعی برای پیش بینی نیازهای مشتری و بهینه سازی عملیات تجاری همکاری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مشتری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سیستم جامع مدیریت ارتباط با مشتری (CRM) را برای ذخیره و تجزیه و تحلیل داده های مشتری، اجرا کنید و خدمات و توصیه های شخصی را قادر می سازد.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تلفن همراه یا پورتال آنلاین برای مشتریان برای رزرو قرار، مدیریت حساب های خود و دریافت تبلیغات انحصاری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شبکه ای از حامیان بیمار (از جمله خودم) برای اطمینان از پشتیبانی به موقع، حل مشکلات و بهبود رضایت بیمار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مقاومت در برابر اختلالات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استراتژیک با تامین کنندگان، تولید کنندگان و سازمان های مراقبت های بهداشتی برای اطمینان از یک زنجیره تامین پایدار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طرح اضطراری برای اختلالات غیرمنتظره، از جمله کمبود نیروی انسانی، خرابی تجهیزات، یا حملات سایبری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فناوری های نوظهور از جمله هوش مصنوعی مطلع شوید و با کارشناسان برای شناسایی برنامه های کاربردی بالقوه کلینیک فخرایی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روندهای نوظهور و تأثیرات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پیش بینی اختلالات احتمالی و جلوتر ماندن از رقبا، کلینیک فخرایی روندهای نوظهور زیر را در این صنعت از نزدیک زیر نظر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هوش مصنوعی (AI)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چت ربات های مبتنی بر هوش مصنوعی برای ارائه محصولات و خدمات به مشتریان اطلاعات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یادگیری ماشین برای بهبود مدیریت زنجیره تامین و بهینه سازی کنترل موجودی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های پیش بینی مبتنی بر هوش مصنوعی را برای تشخیص زودهنگام اختلالات مرتبط با مو و بهبود سلامت مشتری بررسی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دیجیتالی سازی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های مبتنی بر ابر را برای بهبود مقیاس پذیری، همکاری و امنیت داده ها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آنلاین برای مشتریان ایجاد کنید تا در مورد نکات مراقبت از مو، بررسی محصول و آموزش ها بیاموزند.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رسانه های اجتماعی برای ایجاد آگاهی از برند، تعامل با مشتریان و وفاداری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تجارت الکترونیک و بسترهای آنلاین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 های تجارت الکترونیک را در وب سایت موجود ادغام کنید تا امکان انجام معاملات آنلاین و بازدید از فروشگاه را فراهم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پلتفرم های بازار آنلاین را کاوش کنید تا پایگاه مشتریان خود را گسترش دهید و از شبکه های دیجیتال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تمرکز بر مهارت فنی، خدمات مشتری و انعطاف پذیری در برابر اختلالات می تواند پایه ای قوی برای موفقیت بلندمدت در صنعت رقابتی مراقبت از مو ایجاد کند. با استقبال از روندها و فناوری های نوظهور، ما جلوتر از منحنی می مانیم، نتایج استثنایی ارائه می دهیم و یک پایگاه مشتری وفادار برای سال های آینده ایجاد می کنیم.</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مدافع بیمار، نقش من نه تنها حمایت از افراد، بلکه ایجاد تغییرات مثبت در چشم انداز جامعه شناختی است. هنگام اصلاح لحن برند برای کسب و کارم در بخش جامعه شناسی، بر همدلی، فراگیری و تخصص تمرکز می کنم. هدف نهایی ایجاد یک صدای برند منسجم و موثر است که با مخاطب هدف طنین انداز شده و الهام بخش همکاری معنادار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همدل: </w:t>
      </w:r>
      <w:r xmlns:w="http://schemas.openxmlformats.org/wordprocessingml/2006/main">
        <w:t xml:space="preserve">قابل دسترس، دلسوز و فهمیده. من می‌خواهم برند من حس همبستگی را با افراد و جوامعی که تحت تأثیر مشکلات اجتماعی قرار دارند، منتقل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فراگیر: </w:t>
      </w:r>
      <w:r xmlns:w="http://schemas.openxmlformats.org/wordprocessingml/2006/main">
        <w:t xml:space="preserve">خوش‌آمد، متنوع و منصفانه. لحن من باید نشان دهنده تعهد به ایجاد جامعه ای باشد که برای همه افراد، صرف نظر از پیشینه، هویت یا شرایط آنها، ارزش قائل باشد و به آنها احترام بگذارد.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تخصص محور: </w:t>
      </w:r>
      <w:r xmlns:w="http://schemas.openxmlformats.org/wordprocessingml/2006/main">
        <w:t xml:space="preserve">اقتدار، اعتبار، و بینش های مبتنی بر شواهد. به عنوان یک حامی بیمار، من می خواهم نام تجاری من بر اساس تحقیقات دقیق، تجزیه و تحلیل داده ها و تخصص عملی ساخته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حصول اطمینان از ثبات: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پیام‌رسانی شفاف: </w:t>
      </w:r>
      <w:r xmlns:w="http://schemas.openxmlformats.org/wordprocessingml/2006/main">
        <w:t xml:space="preserve">پیامی واضح و مختصر ایجاد کنید که هدف، ارزش‌ها و ارزش پیشنهادی منحصربه‌فرد برند را به اشتراک می‌گذارد. این پیام باید در تمام نقاط تماس، از جمله محتوای وب سایت، رسانه های اجتماعی، مواد بازاریابی و ارتباطات تیمی، یکسان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دستورالعمل های برند: </w:t>
      </w:r>
      <w:r xmlns:w="http://schemas.openxmlformats.org/wordprocessingml/2006/main">
        <w:t xml:space="preserve">یک سند دستورالعمل جامع برند تهیه کنید که لحن، زبان و هویت بصری برند را مشخص می کند. این اطمینان حاصل می کند که همه اعضای تیم بازاریابی یا آژانس ها در یک صفحه هستند و می توانند محتوای ثابت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آموزش: </w:t>
      </w:r>
      <w:r xmlns:w="http://schemas.openxmlformats.org/wordprocessingml/2006/main">
        <w:t xml:space="preserve">ارائه آموزش و آموزش مداوم برای اعضای تیم بازاریابی یا آژانس ها در مورد لحن، پیام ها و ارزش های برند. این کمک می کند مطمئن شوید که همه با یک صدا صحبت می کنند و پیام یکسانی را منتقل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 فرهنگ برند هماهنگ شوید: </w:t>
      </w:r>
      <w:r xmlns:w="http://schemas.openxmlformats.org/wordprocessingml/2006/main">
        <w:t xml:space="preserve">هنگام استخدام اعضای تیم بازاریابی یا آژانس‌ها، مطمئن شوید که ارزش‌ها و لحن برند را به اشتراک می‌گذارند. این را می توان از طریق مصاحبه های کامل، ارزیابی های رفتاری یا بررسی های مرجع انجام داد.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چشم انداز مشترک: </w:t>
      </w:r>
      <w:r xmlns:w="http://schemas.openxmlformats.org/wordprocessingml/2006/main">
        <w:t xml:space="preserve">مطمئن شوید که اعضای تیم بازاریابی یا آژانس ها درک روشنی از ماموریت، اهداف و اهداف برند دارند. یک چشم انداز مشترک برای ایجاد کمپین های بازاریابی سازگار و موثر ضروری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مشارکتی: </w:t>
      </w:r>
      <w:r xmlns:w="http://schemas.openxmlformats.org/wordprocessingml/2006/main">
        <w:t xml:space="preserve">تشویق همکاری و ارتباط آزاد بین تیم بازاریابی و متخصصان حمایت از بیمار. این کمک می کند تا اطمینان حاصل شود که همه پیام ها تراز، سازگار و موثر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"پروژه Capstone: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1. </w:t>
      </w:r>
      <w:r xmlns:w="http://schemas.openxmlformats.org/wordprocessingml/2006/main">
        <w:t xml:space="preserve">توضیحات واضح: </w:t>
      </w:r>
      <w:r xmlns:w="http://schemas.openxmlformats.org/wordprocessingml/2006/main">
        <w:rPr>
          <w:b/>
        </w:rPr>
        <w:t xml:space="preserve">یک توضیح واضح و مختصر در مورد محدوده پروژه، اهداف و انتظارات به دانش آموزان ارائه دهید. این اطمینان حاصل می کند که آنها لحن و پیام برند را درک می کنند. </w:t>
      </w:r>
      <w:r xmlns:w="http://schemas.openxmlformats.org/wordprocessingml/2006/main">
        <w:rPr>
          <w:b/>
        </w:rPr>
        <w:br xmlns:w="http://schemas.openxmlformats.org/wordprocessingml/2006/main"/>
      </w:r>
      <w:r xmlns:w="http://schemas.openxmlformats.org/wordprocessingml/2006/main">
        <w:rPr>
          <w:b/>
        </w:rPr>
        <w:t xml:space="preserve">2. </w:t>
      </w:r>
      <w:r xmlns:w="http://schemas.openxmlformats.org/wordprocessingml/2006/main">
        <w:t xml:space="preserve">دستورالعمل های پروژه: </w:t>
      </w:r>
      <w:r xmlns:w="http://schemas.openxmlformats.org/wordprocessingml/2006/main">
        <w:rPr>
          <w:b/>
        </w:rPr>
        <w:t xml:space="preserve">رهنمودها و معیارهای پروژه را برای موفقیت مشخص کنید. این به دانش‌آموزان کمک می‌کند تا روی اهداف برند متمرکز بمانند و راه‌حل‌های معنادار و سه‌گانه را ایجاد کنند. </w:t>
      </w:r>
      <w:r xmlns:w="http://schemas.openxmlformats.org/wordprocessingml/2006/main">
        <w:rPr>
          <w:b/>
        </w:rPr>
        <w:br xmlns:w="http://schemas.openxmlformats.org/wordprocessingml/2006/main"/>
      </w:r>
      <w:r xmlns:w="http://schemas.openxmlformats.org/wordprocessingml/2006/main">
        <w:rPr>
          <w:b/>
        </w:rPr>
        <w:t xml:space="preserve">3. </w:t>
      </w:r>
      <w:r xmlns:w="http://schemas.openxmlformats.org/wordprocessingml/2006/main">
        <w:t xml:space="preserve">مربیگری و بازخورد: </w:t>
      </w:r>
      <w:r xmlns:w="http://schemas.openxmlformats.org/wordprocessingml/2006/main">
        <w:rPr>
          <w:b/>
        </w:rPr>
        <w:t xml:space="preserve">در طول پروژه راهنمایی و بازخورد ارائه دهید تا اطمینان حاصل شود که دانش آموزان در مسیر برآورده کردن انتظارات و اهداف برند هستند.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به طور خلاصه، اصلاح لحن برند برای یک تجارت حمایت از بیمار در بخش جامعه‌شناسی نیازمند همدلی، فراگیری و تخصص است. با ایجاد پیام‌های واضح، توسعه دستورالعمل‌های برند، و ارائه آموزش و آموزش مداوم، می‌توانید صدای یک برند ثابت و مؤثر را تضمین کنید. هنگام استخدام اعضای تیم بازاریابی یا آژانس‌ها، هماهنگی با فرهنگ برند، به اشتراک گذاشتن چشم‌انداز روشن و تشویق رویکردهای مشارکتی ضروری است. پروژه Capstone باید یک توضیح واضح، دستورالعمل‌های پروژه و راهنمایی ارائه دهد تا اطمینان حاصل شود که دانش‌آموزان راه‌حل‌های معنادار و سه‌گانه‌ای را ایجاد می‌کنند.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rPr>
          <w:b/>
        </w:rPr>
        <w:t xml:space="preserve">کلینیک فخرایی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ماموریت من بررسی و تحلیل دلایلی است که چرا مشتریان بالقوه در حوزه جامعه شناسی، به ویژه در زمینه کلینیک فخرایی، تهران، ممکن است به مشتریان واقعی تبدیل نشوند. این گزارش بر دو حوزه کلیدی تمرکز دارد: بهبود سلامت مو و بهبود ظاهر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دلایل عدم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ارتباط واضح </w:t>
      </w:r>
      <w:r xmlns:w="http://schemas.openxmlformats.org/wordprocessingml/2006/main">
        <w:t xml:space="preserve">: مشتریان بالقوه ممکن است به طور کامل مزایای خدمات کلینیک فخرایی، به ویژه در حوزه جامعه شناسی را درک نکنند.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فضای رقابتی </w:t>
      </w:r>
      <w:r xmlns:w="http://schemas.openxmlformats.org/wordprocessingml/2006/main">
        <w:t xml:space="preserve">: بازار مراقبت از مو در تهران به شدت رقابتی است و کلینیک فخرایی باید برای جذب بیماران خود را متمایز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حضور محدود در رسانه های اجتماعی </w:t>
      </w:r>
      <w:r xmlns:w="http://schemas.openxmlformats.org/wordprocessingml/2006/main">
        <w:t xml:space="preserve">: حضور کلینیک فخرایی در رسانه های اجتماعی ممکن است برای دستیابی به مشتریان بالقوه و به نمایش گذاشتن تخصص آن کافی نباشد.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عدم ارجاع مستقیم یا شفاهی </w:t>
      </w:r>
      <w:r xmlns:w="http://schemas.openxmlformats.org/wordprocessingml/2006/main">
        <w:t xml:space="preserve">: ممکن است بیماران کلینیک فخرایی را به دیگران ارجاع ندهند، که این یک تأثیر اجتماعی قابل توجه در حوزه جامعه شناسی است.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لکه ننگ احتمالی مرتبط با خدمات مرتبط با مو </w:t>
      </w:r>
      <w:r xmlns:w="http://schemas.openxmlformats.org/wordprocessingml/2006/main">
        <w:t xml:space="preserve">: برخی از بیماران ممکن است از مراجعه به کلینیک مراقبت از مو احساس خجالت یا خودآگاهی داشته باشند، که می تواند منجر به عدم تبدیل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تعامل آنلاین از دست رفته </w:t>
      </w:r>
      <w:r xmlns:w="http://schemas.openxmlformats.org/wordprocessingml/2006/main">
        <w:t xml:space="preserve">: وب سایت کلینیک فخرایی و پلتفرم های رسانه های اجتماعی ممکن است برای موتورهای جستجو بهینه نشده باشند، که منجر به از دست رفتن فرصت ها برای جذب مشتریان بالقوه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توصیفات بیمار بدون اهرم </w:t>
      </w:r>
      <w:r xmlns:w="http://schemas.openxmlformats.org/wordprocessingml/2006/main">
        <w:t xml:space="preserve">: از توصیفات و بررسی های بیماران می توان برای ایجاد اعتماد و اعتبار با مشتریان بالقوه استفاده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تولید سرنخ پیشگیرانه </w:t>
      </w:r>
      <w:r xmlns:w="http://schemas.openxmlformats.org/wordprocessingml/2006/main">
        <w:t xml:space="preserve">: کلینیک فخرایی ممکن است به طور فعال از مشتریان بالقوه درخواست ارجاع یا اطلاع رسانی نداشته باشد و در نتیجه فرصت های از دست رفته را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بهبود سلامت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محتوای آنلاین هدفمند ایجاد کنید </w:t>
      </w:r>
      <w:r xmlns:w="http://schemas.openxmlformats.org/wordprocessingml/2006/main">
        <w:t xml:space="preserve">: پست‌های وبلاگ، ویدیوها و محتوای رسانه‌های اجتماعی آموزنده ایجاد کنید که اهمیت سلامت مو را در حوزه جامعه‌شناسی برجسته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با اینفلوئنسرها و وبلاگ نویسان </w:t>
      </w:r>
      <w:r xmlns:w="http://schemas.openxmlformats.org/wordprocessingml/2006/main">
        <w:t xml:space="preserve">: برای ارتقای خدمات و تخصص کلینیک فخرایی با اینفلوئنسرها و وبلاگ نویسان در صنعت مراقبت از مو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کارگاه ها و سمینارها </w:t>
      </w:r>
      <w:r xmlns:w="http://schemas.openxmlformats.org/wordprocessingml/2006/main">
        <w:t xml:space="preserve">: میزبان کارگاه ها و سمینارهای آموزشی در مورد سلامت مو، ارائه مشاوره تخصصی و اطمینان از اینکه مشتریان بالقوه احساس آگاهی و قدرت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بهبود ظاهر زیبایی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هویت بصری قوی </w:t>
      </w:r>
      <w:r xmlns:w="http://schemas.openxmlformats.org/wordprocessingml/2006/main">
        <w:t xml:space="preserve">: یک وب سایت جذاب بصری و حضور در رسانه های اجتماعی ایجاد کنید که خدمات و تخصص کلینیک فخرایی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شخصی سازی شده را ارائه دهید </w:t>
      </w:r>
      <w:r xmlns:w="http://schemas.openxmlformats.org/wordprocessingml/2006/main">
        <w:t xml:space="preserve">: خدمات سفارشی را ارائه دهید که نیازهای بیماران را برآورده می کند، اعتماد و اعتبار را نزد مشتریان بالقوه ایجاد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با متخصصان زیبایی </w:t>
      </w:r>
      <w:r xmlns:w="http://schemas.openxmlformats.org/wordprocessingml/2006/main">
        <w:t xml:space="preserve">: برای ارائه خدمات جامعی که ظاهر بیماران را بهبود می بخشد، با متخصصان زیبایی، مانند هنرمندان آرایش و استایلیست ها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تحقیقات بازار به طور منظم </w:t>
      </w:r>
      <w:r xmlns:w="http://schemas.openxmlformats.org/wordprocessingml/2006/main">
        <w:t xml:space="preserve">: رقابت را زیر نظر بگیرید و شکاف‌های موجود در بازار را که کلینیک فخرایی می‌تواند از آن بهره‌برداری کند،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کانال‌های بازاریابی را متنوع کنید </w:t>
      </w:r>
      <w:r xmlns:w="http://schemas.openxmlformats.org/wordprocessingml/2006/main">
        <w:t xml:space="preserve">: برای دستیابی به مشتریان بالقوه از کانال‌های بازاریابی متعدد، از جمله تعامل آنلاین، رسانه‌های اجتماعی، و مشارکت تأثیرگذار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تأکید بر نظرات و نظرات بیمار </w:t>
      </w:r>
      <w:r xmlns:w="http://schemas.openxmlformats.org/wordprocessingml/2006/main">
        <w:t xml:space="preserve">: برای ایجاد اعتماد و اعتبار در بین مشتریان بالقوه، نظرات و نظرات بیمار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اجرای این استراتژی‌های عملی و تمرکز بر حوزه‌های کلیدی بهبود سلامت مو و بهبود زیبایی ظاهری، می‌تواند جذب مشتری را افزایش دهد و مشتریان بالقوه بیشتری را در حوزه جامعه‌شناسی جذب کند.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حامی بیمار، خوشحال می شوم که کمپین های ایمیلی را برای "پروژه A Capstone" در بازار جامعه شناسی با تمرکز بر اثربخشی و تبدیل بهینه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t xml:space="preserve">هدف از این کمپین ایمیل تشویق دانش آموزان به شرکت در پروژه Capstone است که هدف آن کمک به سازمان های واقعی برای حل مشکلات اجتماعی موجود در عین دستیابی به یک راه حل سه گانه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br xmlns:w="http://schemas.openxmlformats.org/wordprocessingml/2006/main"/>
      </w:r>
      <w:r xmlns:w="http://schemas.openxmlformats.org/wordprocessingml/2006/main">
        <w:t xml:space="preserve">صدای برند آموزنده، همدلانه و متمرکز بر راه حل است. ما می‌خواهیم مخاطب را درگیر کنیم، اعتماد ایجاد کنیم و آنها را تشویق کنیم که به پروژه بپیوندند.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فعلی: </w:t>
      </w:r>
      <w:r xmlns:w="http://schemas.openxmlformats.org/wordprocessingml/2006/main">
        <w:br xmlns:w="http://schemas.openxmlformats.org/wordprocessingml/2006/main"/>
      </w:r>
      <w:r xmlns:w="http://schemas.openxmlformats.org/wordprocessingml/2006/main">
        <w:t xml:space="preserve">من یک نمونه کپی ایمیل ارائه خواهم کرد و از دیدگاه تبدیل، بهبودهایی را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نمونه کپی ایمیل: </w:t>
      </w:r>
      <w:r xmlns:w="http://schemas.openxmlformats.org/wordprocessingml/2006/main">
        <w:br xmlns:w="http://schemas.openxmlformats.org/wordprocessingml/2006/main"/>
      </w:r>
      <w:r xmlns:w="http://schemas.openxmlformats.org/wordprocessingml/2006/main">
        <w:t xml:space="preserve">موضوع: به تغییر سازندگان بپیوندید: برنامه های کاربردی پروژه Capstone اکنون باز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دانشجویان عزیز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همزمان با آغاز سفر تحصیلی خود، از شما دعوت می کنیم به فرصتی بی نظیر بپیوندید تا تأثیر معناداری بر جامعه داشته باشید. پروژه اصلی ما دانشجویان و سازمان های واقعی را گرد هم می آورد تا راه حل های عملی ایجاد کنند که هم برای مردم و هم برای کره زمین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این پروژه، شما از نزدیک با یک سازمان واقعی برای شناسایی و رسیدگی به یک مشکل اجتماعی موجود کار خواهید کرد. شما یک راه حل سه گانه را ایجاد و اجرا خواهید کرد که جنبه های زیست محیطی، اجتماعی و اقتصادی را در نظر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را از دست ندهید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تجربه عملی در دانش عملی به دست آورید. </w:t>
      </w:r>
      <w:r xmlns:w="http://schemas.openxmlformats.org/wordprocessingml/2006/main">
        <w:br xmlns:w="http://schemas.openxmlformats.org/wordprocessingml/2006/main"/>
      </w:r>
      <w:r xmlns:w="http://schemas.openxmlformats.org/wordprocessingml/2006/main">
        <w:t xml:space="preserve">مهارت‌هایی را در حل مشکلات مشارکتی ایجاد کنید </w:t>
      </w:r>
      <w:r xmlns:w="http://schemas.openxmlformats.org/wordprocessingml/2006/main">
        <w:br xmlns:w="http://schemas.openxmlformats.org/wordprocessingml/2006/main"/>
      </w:r>
      <w:r xmlns:w="http://schemas.openxmlformats.org/wordprocessingml/2006/main">
        <w:t xml:space="preserve">تا تأثیر مثبتی بر جامعه خود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همین حالا درخواست دهید تا بخشی از این تجربه متحول کننده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پیشرفت‌های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شخصی‌سازی: </w:t>
      </w:r>
      <w:r xmlns:w="http://schemas.openxmlformats.org/wordprocessingml/2006/main">
        <w:t xml:space="preserve">دانش‌آموزان را با شناسه یا نام دانشجویی‌شان خطاب کنید تا ارتباط برقرار کنید و ایمیل را مرتبط‌تر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توضیحات راه حل روشن: </w:t>
      </w:r>
      <w:r xmlns:w="http://schemas.openxmlformats.org/wordprocessingml/2006/main">
        <w:t xml:space="preserve">جزئیات بیشتری در مورد راه حل سه گانه، از جمله مزایا و تأثیری که بر سازمان و جامعه خواهد داشت،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زبان متمرکز بر مزایا: </w:t>
      </w:r>
      <w:r xmlns:w="http://schemas.openxmlformats.org/wordprocessingml/2006/main">
        <w:t xml:space="preserve">بر مزایای شرکت در پروژه، مانند توسعه مهارت های ارزشمند، ایجاد تأثیر مثبت و کسب تجربه عملی تأکید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Call-to-Action (CTA): </w:t>
      </w:r>
      <w:r xmlns:w="http://schemas.openxmlformats.org/wordprocessingml/2006/main">
        <w:t xml:space="preserve">CTA را برجسته‌تر و خاص‌تر کنید، مانند «اکنون درخواست کنید: [پیوند به فرم درخواست]» برای کاهش نرخ پرش.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تصاویر: </w:t>
      </w:r>
      <w:r xmlns:w="http://schemas.openxmlformats.org/wordprocessingml/2006/main">
        <w:t xml:space="preserve">اضافه کردن تصاویر یا ویدیوها را برای نمایش تأثیر پروژه، تجربیات شرکت‌کنندگان و نتایج موفقیت‌آمیز برای جذاب‌تر کردن ایمیل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بهینه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به سازندگان تغییر بپیوندید: برنامه های کاربردی پروژه Capstone اکنون باز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دانشجو]،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شما در شرف آغاز سفری باورنکردنی هستید که اشتیاق شما به جامعه شناسی را با قدرت ایجاد تغییرات معنادار ترکیب می کند. پروژه اصلی ما دانشجویان و سازمان‌های واقعی را گرد هم می‌آورد تا راه‌حل‌های عملی ایجاد کنند که به مشکلات اجتماعی موجود می‌پردازد.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یک سازمان واقعی برای شناسایی و رسیدگی به یک چالش اجتماعی کار خواهید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حل کردن </w:t>
      </w:r>
      <w:r xmlns:w="http://schemas.openxmlformats.org/wordprocessingml/2006/main">
        <w:br xmlns:w="http://schemas.openxmlformats.org/wordprocessingml/2006/main"/>
      </w:r>
      <w:r xmlns:w="http://schemas.openxmlformats.org/wordprocessingml/2006/main">
        <w:t xml:space="preserve">تأثیر مثبتی بر جامعه خود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شرکت کننده، بخشی از یک تیم پویا خواهید بود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مهارت ها و تخصص های ارزشمند را توسعه می دهد </w:t>
      </w:r>
      <w:r xmlns:w="http://schemas.openxmlformats.org/wordprocessingml/2006/main">
        <w:br xmlns:w="http://schemas.openxmlformats.org/wordprocessingml/2006/main"/>
      </w:r>
      <w:r xmlns:w="http://schemas.openxmlformats.org/wordprocessingml/2006/main">
        <w:t xml:space="preserve">و تجربه عملی در برنامه های کاربردی دنیای واقعی به دست می آورد. </w:t>
      </w:r>
      <w:r xmlns:w="http://schemas.openxmlformats.org/wordprocessingml/2006/main">
        <w:br xmlns:w="http://schemas.openxmlformats.org/wordprocessingml/2006/main"/>
      </w:r>
      <w:r xmlns:w="http://schemas.openxmlformats.org/wordprocessingml/2006/main">
        <w:t xml:space="preserve">قابلیت استخدام و آینده شغلی خود را افزایش دهید </w:t>
      </w:r>
      <w:r xmlns:w="http://schemas.openxmlformats.org/wordprocessingml/2006/main">
        <w:br xmlns:w="http://schemas.openxmlformats.org/wordprocessingml/2006/main"/>
      </w:r>
      <w:r xmlns:w="http://schemas.openxmlformats.org/wordprocessingml/2006/main">
        <w:t xml:space="preserve">در ایجاد دنیایی بهتر برای همه مشارکت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آماده هستید که به سازندگان تغییر بپیوندید؟ اکنون درخواست دهید تا بخشی از این تجربه تحول آفرین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اکنون درخواست دهید: [پیوند به فرم درخواست]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تحلیلی: </w:t>
      </w:r>
      <w:r xmlns:w="http://schemas.openxmlformats.org/wordprocessingml/2006/main">
        <w:br xmlns:w="http://schemas.openxmlformats.org/wordprocessingml/2006/main"/>
      </w:r>
      <w:r xmlns:w="http://schemas.openxmlformats.org/wordprocessingml/2006/main">
        <w:t xml:space="preserve">برای بهینه سازی کمپین ایمیل، ما این موارد را تجزیه و تحلیل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نرخ باز شدن ایمیل و معیارهای تعامل </w:t>
      </w:r>
      <w:r xmlns:w="http://schemas.openxmlformats.org/wordprocessingml/2006/main">
        <w:br xmlns:w="http://schemas.openxmlformats.org/wordprocessingml/2006/main"/>
      </w:r>
      <w:r xmlns:w="http://schemas.openxmlformats.org/wordprocessingml/2006/main">
        <w:t xml:space="preserve">2. نرخ کلیک و معیارهای تبدیل </w:t>
      </w:r>
      <w:r xmlns:w="http://schemas.openxmlformats.org/wordprocessingml/2006/main">
        <w:br xmlns:w="http://schemas.openxmlformats.org/wordprocessingml/2006/main"/>
      </w:r>
      <w:r xmlns:w="http://schemas.openxmlformats.org/wordprocessingml/2006/main">
        <w:t xml:space="preserve">3. بازخورد از دانشجویان و اعضای هیئت علمی </w:t>
      </w:r>
      <w:r xmlns:w="http://schemas.openxmlformats.org/wordprocessingml/2006/main">
        <w:br xmlns:w="http://schemas.openxmlformats.org/wordprocessingml/2006/main"/>
      </w:r>
      <w:r xmlns:w="http://schemas.openxmlformats.org/wordprocessingml/2006/main">
        <w:t xml:space="preserve">4. معیارهای رسانه های اجتماعی (برای سنجش علاقه و سروصدای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استراتژیک: </w:t>
      </w:r>
      <w:r xmlns:w="http://schemas.openxmlformats.org/wordprocessingml/2006/main">
        <w:br xmlns:w="http://schemas.openxmlformats.org/wordprocessingml/2006/main"/>
      </w:r>
      <w:r xmlns:w="http://schemas.openxmlformats.org/wordprocessingml/2006/main">
        <w:t xml:space="preserve">برای اطمینان از موفقیت کمپین ایمیل،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راه اندازی یک کمپین هدفمند رسانه های اجتماعی برای ارتقای پروژه </w:t>
      </w:r>
      <w:r xmlns:w="http://schemas.openxmlformats.org/wordprocessingml/2006/main">
        <w:br xmlns:w="http://schemas.openxmlformats.org/wordprocessingml/2006/main"/>
      </w:r>
      <w:r xmlns:w="http://schemas.openxmlformats.org/wordprocessingml/2006/main">
        <w:t xml:space="preserve">2. استفاده از شبکه های موجود، از جمله شبکه های اساتید و فارغ التحصیلان </w:t>
      </w:r>
      <w:r xmlns:w="http://schemas.openxmlformats.org/wordprocessingml/2006/main">
        <w:br xmlns:w="http://schemas.openxmlformats.org/wordprocessingml/2006/main"/>
      </w:r>
      <w:r xmlns:w="http://schemas.openxmlformats.org/wordprocessingml/2006/main">
        <w:t xml:space="preserve">، 3. ادغام کمپین ایمیل با وب سایت پروژه و فرم درخواست آنلاین </w:t>
      </w:r>
      <w:r xmlns:w="http://schemas.openxmlformats.org/wordprocessingml/2006/main">
        <w:br xmlns:w="http://schemas.openxmlformats.org/wordprocessingml/2006/main"/>
      </w:r>
      <w:r xmlns:w="http://schemas.openxmlformats.org/wordprocessingml/2006/main">
        <w:t xml:space="preserve">، 4. ارائه به روز رسانی منظم و گزارش پیشرفت به ذینفعان و دانش آموزان </w:t>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قدرت مراقبت از موی پایدار با Regalta Beauty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اختصاصی بیمار و کارآفرین اجتماعی، من همیشه در حال بررسی راه‌های نوآورانه برای ایجاد تأثیر مثبت بر جامعه هستم. من از معرفی Regalta Beauty، یک برند پیشگام مراقبت از مو، متعهد به ارائه راه‌حل‌های با کیفیت بالا و در عین حال ارتقای پایداری زیست‌محیطی و مسئولیت اجتماعی، هیجان‌زده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اصلی ما در [نام دانشگاه] حول رسیدگی به مسئله مبرم تأثیر محصولات شیمیایی مراقبت از مو بر سیاره ما متمرکز است. هدف ما ایجاد یک راه حل سه گانه است که نه تنها این نگرانی ها را برطرف می کند، بلکه محصولات مراقبت از موی برتر را نیز به مشتریان خود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محصول شاخص ما، Regalta Rinse، یک شامپوی گیاهی و بدون سولفات است که به آرامی موها را تمیز و تغذیه می کند و در عین حال مواد شیمیایی خشن را از آبراه های ما حذف می کند. با انتخاب بسته‌بندی سازگار با محیط‌زیست و تامین منابع محلی، تلاش می‌کنیم اثر محیطی خود را به حداقل برسانیم.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برجسته کمپین: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با سازمان‌های محلی </w:t>
      </w:r>
      <w:r xmlns:w="http://schemas.openxmlformats.org/wordprocessingml/2006/main">
        <w:t xml:space="preserve">: ما مفتخریم که با گروه‌های محیطی محلی برای ترویج ابتکارات پایداری و تشویق مشتریان خود به پیوستن به جنبش شریک هستیم.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محتوای آموزشی </w:t>
      </w:r>
      <w:r xmlns:w="http://schemas.openxmlformats.org/wordprocessingml/2006/main">
        <w:t xml:space="preserve">: وب سایت ما حاوی نکات تخصصی، پست های وبلاگ، و ویدئوهایی در مورد مزایای مراقبت از موی طبیعی، ترویج زندگی سالم و کاهش وابستگی به مواد شیمیایی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رویداد خیریه </w:t>
      </w:r>
      <w:r xmlns:w="http://schemas.openxmlformats.org/wordprocessingml/2006/main">
        <w:t xml:space="preserve">: ما در حال سازماندهی یک رویداد جمع آوری کمک های مالی برای حمایت از تلاش های حفاظت از محیط زیست و افزایش آگاهی در مورد اهمیت زندگی پایدار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کمپین: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آگاهی از برند تا 20٪ در بین Gen Z و Millennials </w:t>
      </w:r>
      <w:r xmlns:w="http://schemas.openxmlformats.org/wordprocessingml/2006/main">
        <w:br xmlns:w="http://schemas.openxmlformats.org/wordprocessingml/2006/main"/>
      </w:r>
      <w:r xmlns:w="http://schemas.openxmlformats.org/wordprocessingml/2006/main">
        <w:t xml:space="preserve">* افزایش فروش 30٪ از طریق کمپین های هدفمند رسانه های اجتماعی </w:t>
      </w:r>
      <w:r xmlns:w="http://schemas.openxmlformats.org/wordprocessingml/2006/main">
        <w:br xmlns:w="http://schemas.openxmlformats.org/wordprocessingml/2006/main"/>
      </w:r>
      <w:r xmlns:w="http://schemas.openxmlformats.org/wordprocessingml/2006/main">
        <w:t xml:space="preserve">* ایجاد Regalta Beauty به عنوان پیشرو در مراقبت از موی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های کمپین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میزبان کارگاه ها و وبینارها در زمینه سازگار با محیط زیست شیوه های مراقبت از مو </w:t>
      </w:r>
      <w:r xmlns:w="http://schemas.openxmlformats.org/wordprocessingml/2006/main">
        <w:br xmlns:w="http://schemas.openxmlformats.org/wordprocessingml/2006/main"/>
      </w:r>
      <w:r xmlns:w="http://schemas.openxmlformats.org/wordprocessingml/2006/main">
        <w:t xml:space="preserve">* همکاری با اینفلوئنسرهای رسانه های اجتماعی و سازندگان محتوا </w:t>
      </w:r>
      <w:r xmlns:w="http://schemas.openxmlformats.org/wordprocessingml/2006/main">
        <w:br xmlns:w="http://schemas.openxmlformats.org/wordprocessingml/2006/main"/>
      </w:r>
      <w:r xmlns:w="http://schemas.openxmlformats.org/wordprocessingml/2006/main">
        <w:t xml:space="preserve">* معرفی یک برنامه پاداش برای مشتریانی که محصولات ما را خریداری می‌کنند و در طرح‌های پایداری ما شرکت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ردیابی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عملکرد کمپین خود را به دقت زیر نظر خواهیم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معیارهای رسانه‌های اجتماعی </w:t>
      </w:r>
      <w:r xmlns:w="http://schemas.openxmlformats.org/wordprocessingml/2006/main">
        <w:t xml:space="preserve">: پیگیری تعامل، دسترسی و تبدیل‌ها در کانال‌های رسانه‌های اجتماعی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وب‌سایت </w:t>
      </w:r>
      <w:r xmlns:w="http://schemas.openxmlformats.org/wordprocessingml/2006/main">
        <w:t xml:space="preserve">: نظارت بر ترافیک وب‌سایت و معیارهای تعامل (به عنوان مثال، زمان حضور در سایت، نرخ پرش)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نظرسنجی و بازخورد </w:t>
      </w:r>
      <w:r xmlns:w="http://schemas.openxmlformats.org/wordprocessingml/2006/main">
        <w:t xml:space="preserve">: جمع آوری بازخورد از مشتریان و شرکت کنندگان برای سنجش میزان اثربخشی پیام ما و تنظیم رویکرد خود بر این اساس.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پروژه اصلی خود، موفقیت کمپین‌های خود را ارزیابی کرده و توصیه‌های مبتنی بر داده‌ها را برای ابتکارات بازاریابی آینده ارائه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 اساس ارزیابی خود، ما شاخص‌های کلیدی عملکرد (KPI) را برای بهینه‌سازی کمپین‌های آتی شناسایی </w:t>
      </w:r>
      <w:r xmlns:w="http://schemas.openxmlformats.org/wordprocessingml/2006/main">
        <w:br xmlns:w="http://schemas.openxmlformats.org/wordprocessingml/2006/main"/>
      </w:r>
      <w:r xmlns:w="http://schemas.openxmlformats.org/wordprocessingml/2006/main">
        <w:t xml:space="preserve">خواهیم </w:t>
      </w:r>
      <w:r xmlns:w="http://schemas.openxmlformats.org/wordprocessingml/2006/main">
        <w:rPr>
          <w:b/>
        </w:rPr>
        <w:t xml:space="preserve">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مراقبت با راه حل های پایدار و با کیفیت بالا. ما بر این باوریم که پروژه سنگ بنای ما تاثیر قابل توجهی بر محیط زیست و جامعه خواهد گذاشت و در عین حال یک پایگاه مشتری وفادار ایجاد می کند. ما مشتاقانه منتظر همکاری با شما هستیم تا آینده بهتری برای سیاره خود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و کارآفرین اجتماعی </w:t>
      </w:r>
      <w:r xmlns:w="http://schemas.openxmlformats.org/wordprocessingml/2006/main">
        <w:br xmlns:w="http://schemas.openxmlformats.org/wordprocessingml/2006/main"/>
      </w:r>
      <w:r xmlns:w="http://schemas.openxmlformats.org/wordprocessingml/2006/main">
        <w:t xml:space="preserve">[\[ایمیل شما]] </w:t>
      </w:r>
      <w:r xmlns:w="http://schemas.openxmlformats.org/wordprocessingml/2006/main">
        <w:br xmlns:w="http://schemas.openxmlformats.org/wordprocessingml/2006/main"/>
      </w:r>
      <w:r xmlns:w="http://schemas.openxmlformats.org/wordprocessingml/2006/main">
        <w:t xml:space="preserve">[\[شماره تلفن شما]] </w:t>
      </w:r>
      <w:r xmlns:w="http://schemas.openxmlformats.org/wordprocessingml/2006/main">
        <w:br xmlns:w="http://schemas.openxmlformats.org/wordprocessingml/2006/main"/>
      </w:r>
      <w:r xmlns:w="http://schemas.openxmlformats.org/wordprocessingml/2006/main">
        <w:t xml:space="preserve">\[نمایه لینکدین شما (اختیاری)]</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کلینیک فخرایی: راه حل های پیشرو مراقبت از مو در تهران - خلاصه اجرایی پیش نویس 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مرکز جامع مراقبت از مو در تهران است که متخصص در ارائه راه حل های با کیفیت بالا برای ریزش مو، مشکلات پوست سر و سلامت کلی مو است. به عنوان یک کلینیک پیشرو در شهر، هدف ما پاسخگویی به نیازهای متنوع بازار ایران، با بهره گیری از تکنیک های نوآورانه، تجهیزات پیشرفته و تیمی از متخصصان با تجربه است. این پیشنهاد طرح تجاری ما را با تمرکز بر تجزیه و تحلیل بازار، خدمات و درمان ها و ساختار عملیاتی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می‌رود بازار مراقبت از مو در خاورمیانه تا سال 2025 به 4.5 میلیارد دلار برسد و تهران سریع‌ترین مرکز رشد را دارد. افزایش آگاهی در مورد ریزش مو، مشکلات پوست سر و اهمیت سلامت مو در میان جمعیت محلی، فرصت وسیعی را برای کلینیک فخرایی فراهم می کند تا خود را به عنوان یک ارائه دهنده خدمات پیشرو معرفی کند. مخاطبین اصلی ما افرادی هستند که به دنبال راه حل های جامع مراقبت از مو، از جمله کاشت مو، درمان ریزش مو، و خدمات ترمیم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درمان: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جامع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جراحی کاشت مو </w:t>
      </w:r>
      <w:r xmlns:w="http://schemas.openxmlformats.org/wordprocessingml/2006/main">
        <w:t xml:space="preserve">: تکنیک های پیشرفته و تیم جراحان مجرب ما نتایج طبیعی را تضمین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درمان ریزش مو </w:t>
      </w:r>
      <w:r xmlns:w="http://schemas.openxmlformats.org/wordprocessingml/2006/main">
        <w:t xml:space="preserve">: ما طیف وسیعی از راه حل ها، از جمله دارو، پیوند، و درمان های پزشکی را ارائه می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ترمیم مو </w:t>
      </w:r>
      <w:r xmlns:w="http://schemas.openxmlformats.org/wordprocessingml/2006/main">
        <w:t xml:space="preserve">: تیم متخصص ما روی ایجاد طرح های سفارشی رشد مجدد مو، از جمله درمان های پیوند و ضخیم شدن مو کار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مراقبت از مو </w:t>
      </w:r>
      <w:r xmlns:w="http://schemas.openxmlformats.org/wordprocessingml/2006/main">
        <w:t xml:space="preserve">: ما خدمات کوتاه کردن مو، رنگ‌آمیزی و مدل‌دهی شخصی را ارائه می‌دهیم و اطمینان حاصل می‌کنیم که مشتریان ما با آخرین روند مد مطابقت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ما مجهز به امکانات پیشرفته خواهد بود،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اتاق عمل مدرن </w:t>
      </w:r>
      <w:r xmlns:w="http://schemas.openxmlformats.org/wordprocessingml/2006/main">
        <w:t xml:space="preserve">: مجهز به آخرین فناوری های پزشکی و پرینت سه بعدی پیشرفته.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سالن آرایش و محل پذیرش </w:t>
      </w:r>
      <w:r xmlns:w="http://schemas.openxmlformats.org/wordprocessingml/2006/main">
        <w:t xml:space="preserve">: طراحی شده تا فضایی دلپذیر را برای مشتریان خود فراهم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کتابخانه پزشکی </w:t>
      </w:r>
      <w:r xmlns:w="http://schemas.openxmlformats.org/wordprocessingml/2006/main">
        <w:t xml:space="preserve">: دارای جدیدترین مواد مطالعه برای متخصصان مراقبت از مو.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بایگانی پزشکی </w:t>
      </w:r>
      <w:r xmlns:w="http://schemas.openxmlformats.org/wordprocessingml/2006/main">
        <w:t xml:space="preserve">: جدیدترین پیشرفت ها در درمان ریزش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با تجربه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 بالینی </w:t>
      </w:r>
      <w:r xmlns:w="http://schemas.openxmlformats.org/wordprocessingml/2006/main">
        <w:t xml:space="preserve">: متخصص در کاشت مو، مدیریت پیوند و درمان های پزشکی.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 فروش </w:t>
      </w:r>
      <w:r xmlns:w="http://schemas.openxmlformats.org/wordprocessingml/2006/main">
        <w:t xml:space="preserve">: در فروش، بازاریابی و مشاوره مدیریت مهارت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 بازاریابی </w:t>
      </w:r>
      <w:r xmlns:w="http://schemas.openxmlformats.org/wordprocessingml/2006/main">
        <w:t xml:space="preserve">: با تجربه در بازاریابی دیجیتال، ارتقاء و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موثر به مخاطبان هدف، استراتژی بازاریابی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 سازی موتورهای جستجو (SEO)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گوگل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تبلیغات فیس بوک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بازاریابی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بازاریابی برای دستیابی فعال به مخاطبان هدف ما و کاهش نام تجاری طراحی شده است.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 و کار ما برای ایجاد درآمد از طریق: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مشاوره </w:t>
      </w:r>
      <w:r xmlns:w="http://schemas.openxmlformats.org/wordprocessingml/2006/main">
        <w:t xml:space="preserve">: بیمارانی که برای درمان و مشاوره با ما مشورت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درمان های جراحی </w:t>
      </w:r>
      <w:r xmlns:w="http://schemas.openxmlformats.org/wordprocessingml/2006/main">
        <w:t xml:space="preserve">: کاشت مو و جراحی های مرتبط طراحی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درمانی اضافی </w:t>
      </w:r>
      <w:r xmlns:w="http://schemas.openxmlformats.org/wordprocessingml/2006/main">
        <w:t xml:space="preserve">: درمان های ریزش مو، ضخیم کردن مو، و خدمات رنگ کردن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عملیاتی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سه (3) ماه اول: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ایمن کردن مکان و ساخت و ساز اصلی سایت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هجده (18) ماه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شروع فاز-سه-فرآیند منبع یابی تجهیزات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شش ماه (6)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نهایی آماده سازی و آموزش در مرکز ما</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دگرگونی مو انقلابی در زیبایی تهران ایجاد می کند صحنه: کلینیک فخرایی تعالی مراقبت از مو را بازتعریف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در اقدامی جسورانه برای متحول کردن چشم انداز زیبایی شهر، کلینیک فخرایی با افتخار موقعیت های پیشرو خود را به عنوان مراقبت از مو در تهران اعلام می کند. راه حل ها این کلینیک پیشرو زندگی را متحول کرده و امکانات جدید مرتبط با مو را برای تعداد کمی از افراد خوش شانسی که امتیاز تجربه تخصص آن را داشته اند، باز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طیف گسترده ای از خدمات مراقبت از مو که توسط ماهرترین و مبتکرترین متخصصان این حوزه طراحی شده است، در کمک به فرهنگ زیبایی و موی شهر بی نظیر است. برای کسانی که به اندازه کافی شجاع هستند تا وضعیت موجود را به چالش بکشند، کلینیک فخرایی درمان های پیشگام خود را ارائه می دهد که گزینه های بی نظیری را برای ترمیم مو، درمان رنگ، درمان های کراتینه، درمان های پزشکی، اپیلاسیون و تکنیک های رشد مو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مو نه تنها به عنوان یک ویژگی بیرونی، بلکه به عنوان امتداد پایدار هویت و فردیت یک فرد تلقی می شود. تیم پزشکان با استعداد ما نگرش تزلزل ناپذیری نسبت به رعایت بالاترین استانداردهای برتری نشان داده اند و در هر مرحله اطمینان حاصل می کنند که مراجعان خارج از منزل در طول بازدیدهای خود احساس ارزشمندی و اعتماد به نفس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درک می کنیم که داستان موهای هر کسی منحصر به فرد است، و ما تخصص عمیقی را در پرداختن به متنوع ترین نیازهای مو که مشتریان باهوش ما به ما ارائه می دهند، توسعه داده ایم. این لذت ساده و در عین حال غیرقابل انکار ما است که شاهد این باشیم که بیمارانمان با افتخار مدل موی فوق العاده تازه به دست آمده خود را به نمایش بگذارند. موفقیت‌ها" - چیزی که کلینیک فخرایی آن را به عنوان نیروی محرکه تمام پیشرفت‌ها می‌داند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نیازها می توانند به دنبال اطمینان از کیفیت همراه با امکانات و تسهیلات در سطح جهانی باشند که نتیجه ای جز یک پناهگاه درمانی ندارد، که تجسم دهنده سبک طبیعی و جوان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 زیبایی طاس درخشان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 را با اطمینان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کلینیک فخرایی </w:t>
      </w:r>
      <w:r xmlns:w="http://schemas.openxmlformats.org/wordprocessingml/2006/main">
        <w:br xmlns:w="http://schemas.openxmlformats.org/wordprocessingml/2006/main"/>
      </w:r>
      <w:r xmlns:w="http://schemas.openxmlformats.org/wordprocessingml/2006/main">
        <w:t xml:space="preserve">واحد: 3، پلاک: 12; شماره: 15; شهر: ملاک آباد </w:t>
      </w:r>
      <w:r xmlns:w="http://schemas.openxmlformats.org/wordprocessingml/2006/main">
        <w:br xmlns:w="http://schemas.openxmlformats.org/wordprocessingml/2006/main"/>
      </w:r>
      <w:r xmlns:w="http://schemas.openxmlformats.org/wordprocessingml/2006/main">
        <w:t xml:space="preserve">منطقه: تهران </w:t>
      </w:r>
      <w:r xmlns:w="http://schemas.openxmlformats.org/wordprocessingml/2006/main">
        <w:br xmlns:w="http://schemas.openxmlformats.org/wordprocessingml/2006/main"/>
      </w:r>
      <w:r xmlns:w="http://schemas.openxmlformats.org/wordprocessingml/2006/main">
        <w:t xml:space="preserve">تلفن: 9091111248 +98</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توصیه 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مایلم یک بررسی جامع از کلینیک فخرایی، ارائه دهنده راه حل های مراقبت از مو در تهران ارائه دهم. پس از بررسی صحبت‌هایمان و بحث‌های قبلی در مورد خدمات مراقبت از مو، می‌توانم با اطمینان بگویم که کلینیک فخرایی بالاترین استانداردهای برتر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تخصص بی 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شما تیمی از متخصصان پوست، پرستاران و متخصصان برجسته مو را خواهید یافت که سال ها تجربه در رفع طیف گسترده ای از نگرانی های مرتبط با مو دارند. از ریزش مو و طاسی تا اصلاح رنگ و صاف کردن، کارشناسان ما با شما همکاری خواهند کرد تا یک برنامه درمانی شخصی متناسب با نیازهای منحصر به فرد شما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انتخاب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انتخاب کلینیک فخرایی، به موارد زیر دسترسی خواهید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تکنولوژی روز </w:t>
      </w:r>
      <w:r xmlns:w="http://schemas.openxmlformats.org/wordprocessingml/2006/main">
        <w:t xml:space="preserve">: کلینیک ما مجهز به جدیدترین تجهیزات مراقبت از مو است و تضمین می کند که پیشرفته ترین درمان ها را دریافت می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توجه شخصی </w:t>
      </w:r>
      <w:r xmlns:w="http://schemas.openxmlformats.org/wordprocessingml/2006/main">
        <w:t xml:space="preserve">: تیم متخصص ما رویکردی جامع برای مراقبت از موهای شما دارد و برای اطمینان از رضایت شما به تمام جزئیات توجه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ریزی انعطاف پذیر </w:t>
      </w:r>
      <w:r xmlns:w="http://schemas.openxmlformats.org/wordprocessingml/2006/main">
        <w:t xml:space="preserve">: ما اهمیت تعادل در زندگی شما را درک می کنیم. برنامه ریزی انعطاف پذیر ما به شما این امکان را می دهد که درمان خود را در برنامه شلوغ خود قرار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درمان های طبیعی و سازگار با محیط زیست </w:t>
      </w:r>
      <w:r xmlns:w="http://schemas.openxmlformats.org/wordprocessingml/2006/main">
        <w:t xml:space="preserve">: در کلینیک فخرایی، ما به استفاده از درمان های طبیعی و دوستدار محیط زیست برای رشد موهای سالم و به حداقل رساندن اثرات زیست محیطی اعتقاد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موهای خود را متحول کنید، زندگی خود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فقط خدمات مراقبت از مو را ارائه نمی دهیم. ما یک تحول را ارائه می دهیم. ماموریت ما این است که شما را با اعتماد به نفس، سرزنده و انعطاف پذیر تقویت کنیم. با راهنمایی و پشتیبانی متخصص ما، شما در راه رسیدن به موهای رویاهای خود خواهید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خانواده کلینیک فخرایی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شما دعوت می کنیم تفاوت کلینیک فخرایی را تجربه کنید. قرار ملاقات خود را همین امروز رزرو کنید و خود را از درون و بیرون بهتر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را به کسانی که به دنبال خدمات مراقبت از موی درجه یک در تهران هستند به شدت توصیه می کنم. تعهد آنها به برتری، همراه با توجه شخصی و فناوری پیشرفته، آنها را به انتخابی بی نظیر برای راه حل های مراقبت از مو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رتبه: </w:t>
      </w:r>
      <w:r xmlns:w="http://schemas.openxmlformats.org/wordprocessingml/2006/main">
        <w:t xml:space="preserve">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توصیه: </w:t>
      </w:r>
      <w:r xmlns:w="http://schemas.openxmlformats.org/wordprocessingml/2006/main">
        <w:br xmlns:w="http://schemas.openxmlformats.org/wordprocessingml/2006/main"/>
      </w:r>
      <w:r xmlns:w="http://schemas.openxmlformats.org/wordprocessingml/2006/main">
        <w:t xml:space="preserve">کلینیک فخرایی طیف گسترده ای از خدمات مراقبت از مو را با استفاده از تکنولوژی روز و درمان های طبیعی ارائه می دهد. تیم متخصص آن‌ها توجه شخصی و برنامه‌ریزی انعطاف‌پذیر را ارائه می‌کنند و تجربه‌ای متحول کننده را برای مشتریان تضمین می‌کنند.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گزینه پست توییتر به عنوان مدافع بیمار برای کلینیک فخرایی با استفاده از زمینه و موضوع ارائه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آیا می دانستید؟ در کلینیک فخرایی در تهران، تیم متخصص ما راه حل های شخصی مراقبت از مو را متناسب با نیازهای منحصر به فرد شما ارائه می دهد. از ریزش مو گرفته تا خشکی و موارد دیگر، ما شما را تحت پوشش قرار می دهیم. هم اکنون وقت رزرو کنید و موهای درخشان، تضمینی! #کلینیک فخرایی #تهران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می گویید از دست و پنجه نرم کردن با مشکلات مو خسته شده اید؟ ما شما را شنیده ایم! تیم متخصص کلینیک فخرایی برای یافتن راه حل های عالی برای مراقبت از مو با شما همکاری خواهد کرد. ماموریت ما کمک به شما برای دستیابی به موهای عالی و زیبایی است. اکنون با ما مشورت کنید! #Hair Solutions #Patient Advocate #HairCare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w:t>
      </w:r>
      <w:r xmlns:w="http://schemas.openxmlformats.org/wordprocessingml/2006/main">
        <w:br xmlns:w="http://schemas.openxmlformats.org/wordprocessingml/2006/main"/>
      </w:r>
      <w:r xmlns:w="http://schemas.openxmlformats.org/wordprocessingml/2006/main">
        <w:t xml:space="preserve">آیا می خواهید راز پشت بررسی های چشمگیر بیماران کلینیک فخرایی را بدانید؟ تعهد ما به ارائه مراقبت استثنایی از مو، همراه با یک رویکرد شخصی، ما را از بقیه متمایز می کند! امروز یک قرار ملاقات رزرو کنید و تفاوت را خودتان ببینید! #کلینیک فخرایی #کارشناس مو #بررسی بیمار</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3 ایده پست اینستاگرامی به عنوان حامی بیمار برای کلینیک فخرایی در تهران با تمرکز بر راهکارهای مراقبت از مو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گواهی بیمار </w:t>
      </w:r>
      <w:r xmlns:w="http://schemas.openxmlformats.org/wordprocessingml/2006/main">
        <w:br xmlns:w="http://schemas.openxmlformats.org/wordprocessingml/2006/main"/>
      </w:r>
      <w:r xmlns:w="http://schemas.openxmlformats.org/wordprocessingml/2006/main">
        <w:t xml:space="preserve">"افراد واقعی، نتایج واقعی! </w:t>
      </w:r>
      <w:r xmlns:w="http://schemas.openxmlformats.org/wordprocessingml/2006/main">
        <w:br xmlns:w="http://schemas.openxmlformats.org/wordprocessingml/2006/main"/>
      </w:r>
      <w:r xmlns:w="http://schemas.openxmlformats.org/wordprocessingml/2006/main">
        <w:t xml:space="preserve">از یکی از بیماران راضی ما بشنوید که تحولات شگفت انگیزی را در کلینیک فخرایی دیده است! </w:t>
      </w:r>
      <w:r xmlns:w="http://schemas.openxmlformats.org/wordprocessingml/2006/main">
        <w:br xmlns:w="http://schemas.openxmlformats.org/wordprocessingml/2006/main"/>
      </w:r>
      <w:r xmlns:w="http://schemas.openxmlformats.org/wordprocessingml/2006/main">
        <w:t xml:space="preserve">" [نام بیمار را وارد کنید] با [نگرانی مو] دست و پنجه نرم می کرد تا اینکه به کلینیک فخرایی مراجعه کردند. پس از [درج درمان/ روش]، [نام بیمار را وارد کنید] از نتایج هیجان زده است! موهای آنها سالم تر، براق تر و پر جنب و جوش تر از همیشه به نظر می رسد! </w:t>
      </w:r>
      <w:r xmlns:w="http://schemas.openxmlformats.org/wordprocessingml/2006/main">
        <w:br xmlns:w="http://schemas.openxmlformats.org/wordprocessingml/2006/main"/>
      </w:r>
      <w:r xmlns:w="http://schemas.openxmlformats.org/wordprocessingml/2006/main">
        <w:t xml:space="preserve">هم اکنون نوبت خود را رزرو کنید و بهترین راه حل های مراقبت از مو را در تهران تجربه کنید! #کلینیک فخرایی #راهکارهای مراقبت از مو #تهران #شهادت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پشت صحنه </w:t>
      </w:r>
      <w:r xmlns:w="http://schemas.openxmlformats.org/wordprocessingml/2006/main">
        <w:br xmlns:w="http://schemas.openxmlformats.org/wordprocessingml/2006/main"/>
      </w:r>
      <w:r xmlns:w="http://schemas.openxmlformats.org/wordprocessingml/2006/main">
        <w:t xml:space="preserve">"تا به حال فکر کرده اید پشت صحنه کلینیک فخرایی چه می گذرد؟ متخصصین پوست و مو متخصص ما تنها از آخرین تکنیک ها و تکنولوژی برای رفع مشکلات مختلف مو و افزایش زیبایی طبیعی شما استفاده می کنند. </w:t>
      </w:r>
      <w:r xmlns:w="http://schemas.openxmlformats.org/wordprocessingml/2006/main">
        <w:br xmlns:w="http://schemas.openxmlformats.org/wordprocessingml/2006/main"/>
      </w:r>
      <w:r xmlns:w="http://schemas.openxmlformats.org/wordprocessingml/2006/main">
        <w:t xml:space="preserve">از حالت دهی و رنگ آمیزی گرفته تا درمان و ترمیم ریزش مو، تیم ما متعهد است که بهترین راه حل های مراقبت از مو را در تهران به شما ارائه دهد! منتظر اخبار بیشتر از پشت صحنه باشید! #کلینیک فخرایی #مراقبت از مو #تهران #پشت صحنه"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پیشنهاد ویژه </w:t>
      </w:r>
      <w:r xmlns:w="http://schemas.openxmlformats.org/wordprocessingml/2006/main">
        <w:br xmlns:w="http://schemas.openxmlformats.org/wordprocessingml/2006/main"/>
      </w:r>
      <w:r xmlns:w="http://schemas.openxmlformats.org/wordprocessingml/2006/main">
        <w:t xml:space="preserve">"پیشنهاد مدت محدود! </w:t>
      </w:r>
      <w:r xmlns:w="http://schemas.openxmlformats.org/wordprocessingml/2006/main">
        <w:br xmlns:w="http://schemas.openxmlformats.org/wordprocessingml/2006/main"/>
      </w:r>
      <w:r xmlns:w="http://schemas.openxmlformats.org/wordprocessingml/2006/main">
        <w:t xml:space="preserve">با پیشنهاد انحصاری ما برای تغییر موهای خود و افزایش زیبایی طبیعی خود آماده شوید! </w:t>
      </w:r>
      <w:r xmlns:w="http://schemas.openxmlformats.org/wordprocessingml/2006/main">
        <w:br xmlns:w="http://schemas.openxmlformats.org/wordprocessingml/2006/main"/>
      </w:r>
      <w:r xmlns:w="http://schemas.openxmlformats.org/wordprocessingml/2006/main">
        <w:t xml:space="preserve">یک مشاوره رزرو کنید و [درج تخفیف/تبلیغ/هزینه] اولین درمان مراقبت از مو خود را دریافت کنید. این فرصت شگفت انگیز را از دست ندهید! عجله کنید و همین الان رزرو کنید! #کلینیک فخرایی #پیشنهاد مراقبت از مو #تهران #مدت محدود"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پذیرش تعالی در مراقبت از مو: راه حل پیشرو کلینیک فخرایی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وظیفه من این است که اطلاعات پیچیده را به محتوایی که به راحتی قابل هضم است تجزیه کنم و امروز، روی کلینیک فخرایی، مقصدی مشهور برای مراقبت از مو در تهران تمرکز خواهم کرد. . در گفتگوهای قبلی خود، اهمیت جستجوی مشاوره تخصصی برای مشکلات مختلف مو، از نازک شدن تا طاسی را مورد بحث قرار داده ایم. کلینیک فخرایی در خط مقدم رسیدگی به این مسائل است و طیف گسترده ای از خدمات را ارائه می دهد که رفاه کلی شما را در اولویت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آنها بر هنر ایجاد راه حل های شخصی سازی شده متناسب با نیازهای منحصر به فرد هر بیمار مسلط شده اند. تیم باتجربه متخصصان آنها فناوری پیشرفته را با تکنیک‌های سنتی ترکیب می‌کنند تا یک تجربه متحول کننده مراقبت از مو را به مشتریان ارائه دهند. چه با نازک شدن موهایتان دست و پنجه نرم کنید، چه با کاهش خط مو مواجه هستید یا صرفاً به دنبال افزایش زیبایی طبیعی خود هستید، تیم متخصصان ماهر کلینیک فخرایی از نزدیک با شما همکاری خواهند کرد تا یک برنامه سفارشی برای رفع نگرانی های خاص شما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ویژگی های برجسته این کلینیک، خدمات گسترده ای است که ارائه می دهد. از تشخیص و مشاوره گرفته تا روش‌های جراحی و درمان‌های غیرجراحی، آن‌ها همه چیزهایی را که برای رفع مشکلات مختلف مو نیاز دارید، دارند. خدمات آنها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کاشت مو </w:t>
      </w:r>
      <w:r xmlns:w="http://schemas.openxmlformats.org/wordprocessingml/2006/main">
        <w:br xmlns:w="http://schemas.openxmlformats.org/wordprocessingml/2006/main"/>
      </w:r>
      <w:r xmlns:w="http://schemas.openxmlformats.org/wordprocessingml/2006/main">
        <w:t xml:space="preserve">* تحریک رشد مجدد مو </w:t>
      </w:r>
      <w:r xmlns:w="http://schemas.openxmlformats.org/wordprocessingml/2006/main">
        <w:br xmlns:w="http://schemas.openxmlformats.org/wordprocessingml/2006/main"/>
      </w:r>
      <w:r xmlns:w="http://schemas.openxmlformats.org/wordprocessingml/2006/main">
        <w:t xml:space="preserve">* درمان های غیر جراحی ضخیم شدن مو </w:t>
      </w:r>
      <w:r xmlns:w="http://schemas.openxmlformats.org/wordprocessingml/2006/main">
        <w:br xmlns:w="http://schemas.openxmlformats.org/wordprocessingml/2006/main"/>
      </w:r>
      <w:r xmlns:w="http://schemas.openxmlformats.org/wordprocessingml/2006/main">
        <w:t xml:space="preserve">* رنگ کردن و رنگ کردن مو </w:t>
      </w:r>
      <w:r xmlns:w="http://schemas.openxmlformats.org/wordprocessingml/2006/main">
        <w:br xmlns:w="http://schemas.openxmlformats.org/wordprocessingml/2006/main"/>
      </w:r>
      <w:r xmlns:w="http://schemas.openxmlformats.org/wordprocessingml/2006/main">
        <w:t xml:space="preserve">* حالت دهی و کوتاه کردن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آنچه کلینیک فخرایی را از سایر کلینیک ها متمایز می کند تعهد آنها به ارائه محیطی دلپذیر و راحت برای همه بیماران است. از امکانات مدرن آنها گرفته تا کارکنان دلسوز و دلسوز آنها، می توانید اعتماد کنید که درمان شما ملایم، موثر و متناسب با نیازهای فردی شما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با مشکلات مو دست و پنجه نرم می کنید، دریغ نکنید با کلینیک فخرایی در تهران تماس بگیرید. من به عنوان یک مدافع بیمار، از صمیم قلب تخصص و شفقت آنها را تایید می کنم. با اولویت دادن به سلامت موهای خود، نه تنها زیبایی طبیعی خود را افزایش می دهید، بلکه اعتماد به نفس و اعتماد به نفس خود را نیز باز می گردانید.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همین امروز با کلینیک فخرایی تماس بگیرید و اولین قدم را برای رسیدن به موهای رویاهایتان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تراکم کلمات کلیدی: </w:t>
      </w:r>
      <w:r xmlns:w="http://schemas.openxmlformats.org/wordprocessingml/2006/main">
        <w:br xmlns:w="http://schemas.openxmlformats.org/wordprocessingml/2006/main"/>
      </w:r>
      <w:r xmlns:w="http://schemas.openxmlformats.org/wordprocessingml/2006/main">
        <w:t xml:space="preserve">- کلینیک فخرایی: 3 </w:t>
      </w:r>
      <w:r xmlns:w="http://schemas.openxmlformats.org/wordprocessingml/2006/main">
        <w:br xmlns:w="http://schemas.openxmlformats.org/wordprocessingml/2006/main"/>
      </w:r>
      <w:r xmlns:w="http://schemas.openxmlformats.org/wordprocessingml/2006/main">
        <w:t xml:space="preserve">- مراقبت از مو: 3 </w:t>
      </w:r>
      <w:r xmlns:w="http://schemas.openxmlformats.org/wordprocessingml/2006/main">
        <w:br xmlns:w="http://schemas.openxmlformats.org/wordprocessingml/2006/main"/>
      </w:r>
      <w:r xmlns:w="http://schemas.openxmlformats.org/wordprocessingml/2006/main">
        <w:t xml:space="preserve">- تهران: 2 </w:t>
      </w:r>
      <w:r xmlns:w="http://schemas.openxmlformats.org/wordprocessingml/2006/main">
        <w:br xmlns:w="http://schemas.openxmlformats.org/wordprocessingml/2006/main"/>
      </w:r>
      <w:r xmlns:w="http://schemas.openxmlformats.org/wordprocessingml/2006/main">
        <w:t xml:space="preserve">- حامی بیمار: 2 </w:t>
      </w:r>
      <w:r xmlns:w="http://schemas.openxmlformats.org/wordprocessingml/2006/main">
        <w:br xmlns:w="http://schemas.openxmlformats.org/wordprocessingml/2006/main"/>
      </w:r>
      <w:r xmlns:w="http://schemas.openxmlformats.org/wordprocessingml/2006/main">
        <w:t xml:space="preserve">- نگرانی مو: 2 </w:t>
      </w:r>
      <w:r xmlns:w="http://schemas.openxmlformats.org/wordprocessingml/2006/main">
        <w:br xmlns:w="http://schemas.openxmlformats.org/wordprocessingml/2006/main"/>
      </w:r>
      <w:r xmlns:w="http://schemas.openxmlformats.org/wordprocessingml/2006/main">
        <w:t xml:space="preserve">- خدمات مراقبت از مو: 2 </w:t>
      </w:r>
      <w:r xmlns:w="http://schemas.openxmlformats.org/wordprocessingml/2006/main">
        <w:br xmlns:w="http://schemas.openxmlformats.org/wordprocessingml/2006/main"/>
      </w:r>
      <w:r xmlns:w="http://schemas.openxmlformats.org/wordprocessingml/2006/main">
        <w:t xml:space="preserve">- مراقبت از صورت، مراقبت از زیبایی</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این یک پست بالقوه لینکدین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"راه حل های تخصصی مراقبت از مو با کلینیک فخرایی: شریک شما در زیبایی و تندرستی"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عنوان یک حامی بیمار </w:t>
      </w:r>
      <w:r xmlns:w="http://schemas.openxmlformats.org/wordprocessingml/2006/main">
        <w:t xml:space="preserve">، می خواهم تجربه خود را در مورد کلینیک فخرایی، یک مقصد پیشرو برای مراقبت از مو در تهران، با شما به اشتراک بگذارم. در گفتگوی ما، متوجه شدم که طیف گسترده خدمات آنها به دقت طراحی شده است تا به نگرانی های مختلف مو رسیدگی کند و زیبایی طبیعی شما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می توانید اطمینان داشته باشید که سفر مراقبت از موی شما شخصی و متناسب با نیازهای منحصر به فرد شما طراحی شده است. از برش ها و رنگ ها گرفته تا درمان ها و مشاوره ها، تیم متخصص آنها به ارائه نتایج استثنایی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من از نزدیک دیدم که چگونه یک برنامه مراقبت از مو با طراحی خوب می تواند نه تنها ظاهر شما را متحول کند، بلکه اعتماد به نفس و سلامت کلی شما را نیز افزایش دهد. به همین دلیل خوشحالم که کلینیک فخرایی را به کسانی که به دنبال راه حل های درجه یک مراقبت از مو در تهران هستند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طیف گسترده خدمات مراقبت از مو </w:t>
      </w:r>
      <w:r xmlns:w="http://schemas.openxmlformats.org/wordprocessingml/2006/main">
        <w:br xmlns:w="http://schemas.openxmlformats.org/wordprocessingml/2006/main"/>
      </w:r>
      <w:r xmlns:w="http://schemas.openxmlformats.org/wordprocessingml/2006/main">
        <w:t xml:space="preserve">- رویکرد شخصی برای رفع نیازهای فردی </w:t>
      </w:r>
      <w:r xmlns:w="http://schemas.openxmlformats.org/wordprocessingml/2006/main">
        <w:br xmlns:w="http://schemas.openxmlformats.org/wordprocessingml/2006/main"/>
      </w:r>
      <w:r xmlns:w="http://schemas.openxmlformats.org/wordprocessingml/2006/main">
        <w:t xml:space="preserve">- تیم متخصص از متخصصان مراقبت از مو </w:t>
      </w:r>
      <w:r xmlns:w="http://schemas.openxmlformats.org/wordprocessingml/2006/main">
        <w:br xmlns:w="http://schemas.openxmlformats.org/wordprocessingml/2006/main"/>
      </w:r>
      <w:r xmlns:w="http://schemas.openxmlformats.org/wordprocessingml/2006/main">
        <w:t xml:space="preserve">- امکانات و تجهیزات پیشرفته </w:t>
      </w:r>
      <w:r xmlns:w="http://schemas.openxmlformats.org/wordprocessingml/2006/main">
        <w:br xmlns:w="http://schemas.openxmlformats.org/wordprocessingml/2006/main"/>
      </w:r>
      <w:r xmlns:w="http://schemas.openxmlformats.org/wordprocessingml/2006/main">
        <w:t xml:space="preserve">- تاکید بر رفاه و رضایت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اگر به دنبال آن هستید. برای یک شریک مورد اعتماد در مراقبت از مو، به کلینیک فخرایی در تهران نگاه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اینکه قرار ملاقات خود را رزرو کنید، توصیه می‌کنم از وب‌سایت یا کانال‌های رسانه‌های اجتماعی آن‌ها دیدن کنید تا درباره خدمات و تخصص آن‌ها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#مراقبت از مو #تهران #زیبایی #سلامتی #حامی بیمار #راه حل های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به عنوان یک حامی بیمار، لحن این پست حرفه ای و آموزنده است و مزایای خدمات مراقبت از موی کلینیک فخرایی و در عین حال نشان دادن نقش مراقبت از بیمار را برجسته می کند. که بیماران بهترین مراقبت ممکن را دریافت کنند.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همکاری برای راه حل های مراقبت از مو: افزایش تجربه بیماران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و متخصص در طراحی دوره های عمومی، خوشحالم که فرصت همکاری هیجان انگیزی را برای کلینیک فخرایی معرفی می کنم تا موقعیت پیشرو خود را ارتقاء بخشد. در بازار مراقبت از مو تهران من گزارشی جامع و پلتفرم های مختلف رسانه های اجتماعی را به شما جلب می کنم که مزایای بالقوه همکاری پیشنهادی ما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ای بر گزارش من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با عنوان «بهینه سازی خدمات مراقبت از مو: رویکرد بیمار محور در کلینیک فخرایی»، اهمیت تجربه و رضایت بیمار در صنعت مراقبت از مو را برجسته می کند. این مطالعه حول طراحی و اجرای استراتژی‌های مؤثر بیمار محور برای بهبود عملیات کلینیک و به حداقل رساندن تجربیات منفی بیمار است. تحقیقات ما زمینه های فرصتی را برای کلینیک فخرایی نشان می دهد تا خدمات خود را افزایش دهد، وفاداری بیماران را افزایش دهد و سهم بازار خود را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دیدگاه‌های رسانه‌های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درک جامع‌تری از پروپوزال خود، بینش‌های کلیدی را از حضور کلینیک فخرایی در رسانه‌های اجتماعی جمع‌آوری کرده‌ام: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لینکدین </w:t>
      </w:r>
      <w:r xmlns:w="http://schemas.openxmlformats.org/wordprocessingml/2006/main">
        <w:t xml:space="preserve">: بیش از 3400 دنبال‌کننده، بیش از 150 پست منتشر شده، و یک برنامه زمان‌بندی انتشار مداوم، که نشان‌دهنده تعهد قوی به ماندن در صنعت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توییتر </w:t>
      </w:r>
      <w:r xmlns:w="http://schemas.openxmlformats.org/wordprocessingml/2006/main">
        <w:t xml:space="preserve">: بیش از 1500 دنبال کننده، بیش از 120 توییت منتشر شده و محتوای جذاب، نشان دهنده تلاش های کلینیک برای تعامل با مخاطبانش.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اینستاگرام </w:t>
      </w:r>
      <w:r xmlns:w="http://schemas.openxmlformats.org/wordprocessingml/2006/main">
        <w:t xml:space="preserve">: بیش از 2000 فالوور، 30+ پست منتشر شده، و نمایندگی برند زیبایی شناختی که تخصص کلینیک فخرایی را در خدمات مراقبت از مو به لحاظ بصری جذاب نشان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رسانه </w:t>
      </w:r>
      <w:r xmlns:w="http://schemas.openxmlformats.org/wordprocessingml/2006/main">
        <w:t xml:space="preserve">: نشریه تحقیقاتی ما در Medium منتشر شد و در مورد پیچیدگی‌های طراحی بیمار محور و تأثیر آن بر صنعت مراقبت از مو بحث می‌کرد.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گزارش PDF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کسانی که مایل به کشف دامنه کامل تحقیق و تجزیه و تحلیل ما هستند، لطفاً گزارش PDF پشتیبان پیوست را بیابند. این سند یک بررسی عمیق از اصول طراحی بیمار محور و کاربرد آنها در صنعت مراقبت از مو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پرتو این یافته‌ها و گزارش جامع ما، فرصت‌های همکاری زیر را برای کلینیک فخرایی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بیمار محور </w:t>
      </w:r>
      <w:r xmlns:w="http://schemas.openxmlformats.org/wordprocessingml/2006/main">
        <w:t xml:space="preserve">: اجرای اصول بیمار محور برای تقویت خدمات کلینیک فخرایی، افزایش تجربه و رضایت بیمار.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استراتژی و عملیات </w:t>
      </w:r>
      <w:r xmlns:w="http://schemas.openxmlformats.org/wordprocessingml/2006/main">
        <w:t xml:space="preserve">: همکاری در پالایش عملیات کلینیک برای بهینه سازی کارایی، برآورده کردن تقاضاهای رو به رشد، در عین حال حفظ رویکرد بیمار محور.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تبلیغات </w:t>
      </w:r>
      <w:r xmlns:w="http://schemas.openxmlformats.org/wordprocessingml/2006/main">
        <w:t xml:space="preserve">: استراتژی های بازاریابی هدفمند را با تمرکز بر پلتفرم های رسانه های اجتماعی ایجاد کنید تا تخصص و تعهد کلینیک فخرایی به رضایت بیمار را به نمایش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 نظر گرفتن پیشنهاد ما، ما مشتاقانه منتظر امکان همکاری و بررسی این موضوع هستیم که چگونه تخصص ما می تواند جایگاه پیشرو کلینیک فخرایی را در بازار مراقبت از موی تهران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گزارش شما و علایقی که ذکر کردید، فهرستی از سه سازمان بالقوه که ممکن است با اهداف شما همسو باشند را گردآوری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صلیب سرخ ایران </w:t>
      </w:r>
      <w:r xmlns:w="http://schemas.openxmlformats.org/wordprocessingml/2006/main">
        <w:t xml:space="preserve">: به عنوان یک سازمان بشردوستانه، صلیب سرخ بر ارائه خدمات پزشکی و درمانی تمرکز دارد. خدمات اجتماعی به نیازمندان تلاش های آنها در ایران می تواند مکمل کار شما در زمینه ابتکارات ضد قلدری و دادگاه های مجازی، به ویژه در حوزه ترویج تغییرات اجتماعی و تحقیقات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مرکز تحقیقات سرطان ایران (ICRC) </w:t>
      </w:r>
      <w:r xmlns:w="http://schemas.openxmlformats.org/wordprocessingml/2006/main">
        <w:t xml:space="preserve">: با توجه به تمرکز شما بر تحقیقات و کارهای خیریه، همکاری با ICRC می تواند فرصت هایی را در زمینه تحقیقات و درمان سرطان ایجاد کند. این مشارکت می تواند تعهد شما را به ایجاد تأثیر مثبت در عرصه های اجتماعی ایران بیشتر نشان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ایرانی پیشگیری و ریشه کنی سوء مصرف مواد (IAR) </w:t>
      </w:r>
      <w:r xmlns:w="http://schemas.openxmlformats.org/wordprocessingml/2006/main">
        <w:t xml:space="preserve">: به عنوان یک سازمان پیشرو که به مسائل مربوط به سوء مصرف مواد می پردازد، همکاری شما با IAR می تواند بر پیشگیری، آموزش و کمپین های آگاهی بخشی برای مقابله با قلدری و سایر موارد اجتماعی متمرکز باشد. مسائل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همکاری با موسسات تحقیقاتی، دانشگاه‌ها و سازمان‌های غیرانتفاعی که بر رفاه اجتماعی، آموزش و حقوق بشر تمرکز دارند را در نظر بگیرید. این نهادها ممکن است دیدگاه و ارزش‌های شما را به اشتراک بگذارند و در نهایت به تغییرات اجتماعی گسترده‌تر و مأموریت شما در کلینیک فخرایی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تماس با این سازمان‌ها، توصیه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و حوزه‌های تمرکز موجود آنها را بررسی کنید </w:t>
      </w:r>
      <w:r xmlns:w="http://schemas.openxmlformats.org/wordprocessingml/2006/main">
        <w:br xmlns:w="http://schemas.openxmlformats.org/wordprocessingml/2006/main"/>
      </w:r>
      <w:r xmlns:w="http://schemas.openxmlformats.org/wordprocessingml/2006/main">
        <w:t xml:space="preserve">* از همسویی در اهداف و ارزش‌های مشترک خود اطمینان حاصل کنید </w:t>
      </w:r>
      <w:r xmlns:w="http://schemas.openxmlformats.org/wordprocessingml/2006/main">
        <w:br xmlns:w="http://schemas.openxmlformats.org/wordprocessingml/2006/main"/>
      </w:r>
      <w:r xmlns:w="http://schemas.openxmlformats.org/wordprocessingml/2006/main">
        <w:t xml:space="preserve">* پیشنهادات و طرح‌های خود را برای رسیدگی به حوزه‌های خاص مورد علاقه متقابل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پیشنهادات مبتنی بر فرضیه هستند. در مورد اطلاعات ارائه شده، و من انجام تحقیقات کامل را برای تأیید حوزه های تمرکز فعلی سازمان ها و فرصت های همکاری بالقوه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به کمک بیشتری نیاز دارید، لطفا به من اطلاع دهید. من می توانم در موارد زیر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و اصلاح پیشنهادات شما برای سازمان های خاص </w:t>
      </w:r>
      <w:r xmlns:w="http://schemas.openxmlformats.org/wordprocessingml/2006/main">
        <w:br xmlns:w="http://schemas.openxmlformats.org/wordprocessingml/2006/main"/>
      </w:r>
      <w:r xmlns:w="http://schemas.openxmlformats.org/wordprocessingml/2006/main">
        <w:t xml:space="preserve">* پیشنهاد همکاران بالقوه اضافی </w:t>
      </w:r>
      <w:r xmlns:w="http://schemas.openxmlformats.org/wordprocessingml/2006/main">
        <w:br xmlns:w="http://schemas.openxmlformats.org/wordprocessingml/2006/main"/>
      </w:r>
      <w:r xmlns:w="http://schemas.openxmlformats.org/wordprocessingml/2006/main">
        <w:t xml:space="preserve">* ارائه بینش در مورد موضوعات خاص مرتبط با گزارش شما</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به نظر می رسد زمینه ارائه شده یک پیشنهاد تجاری مرتبط با همکاری برای گزارشی از کلینیک فخرایی، ارائه دهنده راه حل های مراقبت از مو در تهران باشد. هدف این ایمیل ایجاد ارتباط با سازمان دیگری برای بحث در مورد همکاری احتمالی یا بحث در مورد یافته های گزارش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این سوال گم شده است. لطفاً سؤالی را که می خواهید بر اساس زمینه داده شده پاسخ دهم ارائه دهید.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این ایمیل آغازگر یک همکاری بالقوه بین دو سازمان است که یکی از آنها تحقیقات عمیقی در مورد کلینیک فخرایی انجام داده و به دنبال بررسی هم افزایی است. برای پاسخ به سوال یک کاربر فرضی، در اینجا چند گزینه پاسخ ممکن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سوال کاربر: آیا علاقه مند به بررسی فرصت های همکاری با [سازمان 1] در مورد کلینیک فخرایی، ارائه دهنده راه حل های مراقبت از مو در تهران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پاسخ: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کاربر]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با ما در [سازمان 2] تماس گرفتید متشکریم. ما از ابتکار شما برای کشف فرصت های همکاری بالقوه با سازمان خود قدردانی می کنیم. پس از بررسی پروپوزال شما، ما شیفته امکان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کلینیک فخرایی معتقدیم که خدمات تکمیلی ما می تواند سود زیادی برای عملکرد کلینیک داشته باشد. ما بیش از حد مایل به بحث در مورد همکاری های بالقوه، مانند تبلیغ مشترک، گسترش شبکه، یا سرمایه گذاری مشترک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برنامه خود را به ما اطلاع دهید و ما می توانیم یک جلسه یا گفتگو ترتیب دهیم تا در مورد جزئیات همکاری احتمالی خود بیشتر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[اطلاعات تماس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سوال کاربر: آیا آماده بحث در مورد جزئیات یک همکاری احتمالی با [سازمان 1] در کلینیک فخرایی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پاسخ: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کاربر]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خوشحالیم که در مورد جزئیات یک همکاری احتمالی با [سازمان 1] در مورد کلینیک فخرایی صحبت کنیم. در واقع، ما معتقدیم که سازمان‌های ما اهداف و ارزش‌های مشابهی دارند و مشارکت را به یک امکان قوی تبدیل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شروع، ما یک گفتگو را برای بحث در مورد پارامترهای زیر پیشنهاد می کنیم: اهداف، نقش ها، مسئولیت ها، جدول زمانی، و نتایج بالقوه همکاری. سپس می توانیم این بحث را بیشتر پیش ببریم و شرایط توافق خود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دسترس بودن خود را به ما اطلاع دهید، و ما می توانیم در اولین فرصت شما یک جلسه را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[اطلاعات تماس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اینها فقط نمونه هایی هستند و می توانند با نیازها و الزامات خاص سازمان شما تنظیم شوند.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سؤال می تواند یکی از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موضوع: فرصت های همکاری بالقوه بین کلینیک فخرایی و [سازمان 3]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موضوع: آیا کلینیک فخرایی می تواند مشارکت با [سازمان 3] را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موضوع: کلینیک فخرایی چگونه می تواند برای خدمات مراقبت از مو با [سازمان 3] همکاری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با در نظر گرفتن محتمل ترین هدف پشت ایمیل، پاسخ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برای مشارکت با سازمان هایی که دیدگاه آن را برای ارائه خدمات استثنایی مراقبت از مو به اشتراک می گذارند، ارزش قائل است. پس از بررسی گزارش شما، دریافتیم که گزارش کلینیک فخرایی در مورد خدمات مراقبت از مو با اهداف تجاری ما مطابقت دارد. بنابراین، ما خوشحال می شویم که در یک بحث برای بررسی همکاری های بالقوه سودمند متقابل شرکت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خاص، بحث‌های احتمالی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رزرو مشاوره در کلینیک فخرایی برای ارزیابی فرصت‌های مشارکتی </w:t>
      </w:r>
      <w:r xmlns:w="http://schemas.openxmlformats.org/wordprocessingml/2006/main">
        <w:br xmlns:w="http://schemas.openxmlformats.org/wordprocessingml/2006/main"/>
      </w:r>
      <w:r xmlns:w="http://schemas.openxmlformats.org/wordprocessingml/2006/main">
        <w:t xml:space="preserve">* همکاری در تحقیق و توسعه راه‌حل‌ها یا خدمات جدید مراقبت از مو </w:t>
      </w:r>
      <w:r xmlns:w="http://schemas.openxmlformats.org/wordprocessingml/2006/main">
        <w:br xmlns:w="http://schemas.openxmlformats.org/wordprocessingml/2006/main"/>
      </w:r>
      <w:r xmlns:w="http://schemas.openxmlformats.org/wordprocessingml/2006/main">
        <w:t xml:space="preserve">* تلاش‌های بازاریابی مشترک برای دستیابی به مخاطبان گسترده‌تر </w:t>
      </w:r>
      <w:r xmlns:w="http://schemas.openxmlformats.org/wordprocessingml/2006/main">
        <w:br xmlns:w="http://schemas.openxmlformats.org/wordprocessingml/2006/main"/>
      </w:r>
      <w:r xmlns:w="http://schemas.openxmlformats.org/wordprocessingml/2006/main">
        <w:t xml:space="preserve">* کارگاه‌های ظرفیت‌سازی برای متخصصان مراقبت از مو </w:t>
      </w:r>
      <w:r xmlns:w="http://schemas.openxmlformats.org/wordprocessingml/2006/main">
        <w:br xmlns:w="http://schemas.openxmlformats.org/wordprocessingml/2006/main"/>
      </w:r>
      <w:r xmlns:w="http://schemas.openxmlformats.org/wordprocessingml/2006/main">
        <w:t xml:space="preserve">* ابتکارات نام تجاری مشترک برای افزایش دیده شدن نام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هر یک از این گزینه ها [سازمان 3] علاقه مند باشد، ما بسیار خوشحال خواهیم شد که جلسه ای را برای بحث در مورد احتمالی برنامه ریزی کنیم. استراتژی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نماینده]</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بررسی فرصت های همکاری برای راه حل های مراقبت از مو، تحقیقات و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هیجان زده هستیم که پتانسیل همکاری با [سازمان 1] را برای ترویج بیشتر راه حل های مراقبت از موی پیشرو کلینیک فخرایی در تهران بررسی کنیم. گزارش اخیر ما اهمیت اقدام در مورد اقدامات کلیدی، از جمله رزرو مشاوره در کلینیک را برجسته می کند. ما تلاش مشترکی را برای تقویت دسترسی کلینیک، افزایش خدمات آن و ایجاد تغییرات مثبت در صنعت مراقبت از مو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گزارش مشترک: </w:t>
      </w:r>
      <w:r xmlns:w="http://schemas.openxmlformats.org/wordprocessingml/2006/main">
        <w:t xml:space="preserve">در یک گزارش جامع با جزئیات مزایای راه‌حل‌های مراقبت از مو کلینیک فخرایی، برجسته‌سازی مطالعات موردی و ارائه بینش‌های عملی برای ذینفعان همکاری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رسانه های اجتماعی: </w:t>
      </w:r>
      <w:r xmlns:w="http://schemas.openxmlformats.org/wordprocessingml/2006/main">
        <w:t xml:space="preserve">یک کمپین بازاریابی رسانه های اجتماعی هدفمند برای ارتقای خدمات کلینیک ایجاد کنید، از پلتفرم های لینکدین، فیس بوک و اینستاگرام برای دستیابی به مخاطبان گسترده تر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مشوق‌های رزرو مشاوره: </w:t>
      </w:r>
      <w:r xmlns:w="http://schemas.openxmlformats.org/wordprocessingml/2006/main">
        <w:t xml:space="preserve">برای تشویق مشتریان بالقوه برای رزرو مشاوره در کلینیک، مانند تبلیغات انحصاری یا تخفیف‌های با زمان محدود، همکاری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فرصت های مشارکت: </w:t>
      </w:r>
      <w:r xmlns:w="http://schemas.openxmlformats.org/wordprocessingml/2006/main">
        <w:t xml:space="preserve">فرصت های تبلیغات متقابل بین خدمات [سازمان 1] و راه حل های مراقبت از مو کلینیک فخرایی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مشترک منتشر شده در مورد راهکارهای مراقبت از موی کلینیک فخرایی. </w:t>
      </w:r>
      <w:r xmlns:w="http://schemas.openxmlformats.org/wordprocessingml/2006/main">
        <w:br xmlns:w="http://schemas.openxmlformats.org/wordprocessingml/2006/main"/>
      </w:r>
      <w:r xmlns:w="http://schemas.openxmlformats.org/wordprocessingml/2006/main">
        <w:t xml:space="preserve">2. یک کمپین بازاریابی رسانه های اجتماعی جامع برای ارتقای خدمات کلینیک. </w:t>
      </w:r>
      <w:r xmlns:w="http://schemas.openxmlformats.org/wordprocessingml/2006/main">
        <w:br xmlns:w="http://schemas.openxmlformats.org/wordprocessingml/2006/main"/>
      </w:r>
      <w:r xmlns:w="http://schemas.openxmlformats.org/wordprocessingml/2006/main">
        <w:t xml:space="preserve">3. برنامه رزرو مشاوره سفارشی با مشوق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دید و اعتبار کلینیک فخرایی در صنعت مراقبت از موی تهران. </w:t>
      </w:r>
      <w:r xmlns:w="http://schemas.openxmlformats.org/wordprocessingml/2006/main">
        <w:br xmlns:w="http://schemas.openxmlformats.org/wordprocessingml/2006/main"/>
      </w:r>
      <w:r xmlns:w="http://schemas.openxmlformats.org/wordprocessingml/2006/main">
        <w:t xml:space="preserve">2. افزایش مشاوره رزرو در کلینیک. </w:t>
      </w:r>
      <w:r xmlns:w="http://schemas.openxmlformats.org/wordprocessingml/2006/main">
        <w:br xmlns:w="http://schemas.openxmlformats.org/wordprocessingml/2006/main"/>
      </w:r>
      <w:r xmlns:w="http://schemas.openxmlformats.org/wordprocessingml/2006/main">
        <w:t xml:space="preserve">3. بهبود فرصت های همکاری و مشارکت بین [سازمان 1] و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گزارش: 2 هفته. </w:t>
      </w:r>
      <w:r xmlns:w="http://schemas.openxmlformats.org/wordprocessingml/2006/main">
        <w:br xmlns:w="http://schemas.openxmlformats.org/wordprocessingml/2006/main"/>
      </w:r>
      <w:r xmlns:w="http://schemas.openxmlformats.org/wordprocessingml/2006/main">
        <w:t xml:space="preserve">2. راه اندازی کمپین رسانه های اجتماعی: 1 هفته. </w:t>
      </w:r>
      <w:r xmlns:w="http://schemas.openxmlformats.org/wordprocessingml/2006/main">
        <w:br xmlns:w="http://schemas.openxmlformats.org/wordprocessingml/2006/main"/>
      </w:r>
      <w:r xmlns:w="http://schemas.openxmlformats.org/wordprocessingml/2006/main">
        <w:t xml:space="preserve">3. مشوق های رزرو مشاوره: در حال انجام است. </w:t>
      </w:r>
      <w:r xmlns:w="http://schemas.openxmlformats.org/wordprocessingml/2006/main">
        <w:br xmlns:w="http://schemas.openxmlformats.org/wordprocessingml/2006/main"/>
      </w:r>
      <w:r xmlns:w="http://schemas.openxmlformats.org/wordprocessingml/2006/main">
        <w:t xml:space="preserve">4. فرصت های مشارکت: در حال انجام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ها و مسئولیت ها: </w:t>
      </w:r>
      <w:r xmlns:w="http://schemas.openxmlformats.org/wordprocessingml/2006/main">
        <w:br xmlns:w="http://schemas.openxmlformats.org/wordprocessingml/2006/main"/>
      </w:r>
      <w:r xmlns:w="http://schemas.openxmlformats.org/wordprocessingml/2006/main">
        <w:t xml:space="preserve">[نام/سازمان شما]: تحقیق، گزارش نویسی و تولید محتوا. </w:t>
      </w:r>
      <w:r xmlns:w="http://schemas.openxmlformats.org/wordprocessingml/2006/main">
        <w:br xmlns:w="http://schemas.openxmlformats.org/wordprocessingml/2006/main"/>
      </w:r>
      <w:r xmlns:w="http://schemas.openxmlformats.org/wordprocessingml/2006/main">
        <w:t xml:space="preserve">[سازمان 1]: مدیریت کمپین رسانه های اجتماعی، مشوق های رزرو مشاوره، و توسعه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t xml:space="preserve">[سازمان شما]: گزارش توسعه، ایجاد محتوا، و هزینه تبلیغات رسانه های اجتماعی. [سازمان 1]: مدیریت کمپین رسانه های اجتماعی، مشوق های رزرو مشاوره، و توسعه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 مورد پیشنهاد و نتایج مورد انتظار با [سازمان 1] بحث کنید. </w:t>
      </w:r>
      <w:r xmlns:w="http://schemas.openxmlformats.org/wordprocessingml/2006/main">
        <w:br xmlns:w="http://schemas.openxmlformats.org/wordprocessingml/2006/main"/>
      </w:r>
      <w:r xmlns:w="http://schemas.openxmlformats.org/wordprocessingml/2006/main">
        <w:t xml:space="preserve">2. برای نهایی کردن شرایط همکاری و شروع کار بر روی موارد قابل تحویل، جلسه ای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پیشنهاد بررسی فرصت‌ها برای همکاری و تغییرات مثبت بین [سازمان شما] و [سازمان 1] از طریق ترویج راه‌حل‌های پیشرو مراقبت از مو کلینیک فخرایی در تهران است.</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می توانم سه سازمان یا ابتکار را توصیه کنم که ممکن است علاقه مند به مشارکت با کلینیک فخرایی برای افزایش تأثیر آنها در زمینه هایی مانند تغییرات اجتماعی، تحقیقات و کارهای خیریه باشند. در اینجا پیشنهادات من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سرطان کودکی (CCS) </w:t>
      </w:r>
      <w:r xmlns:w="http://schemas.openxmlformats.org/wordprocessingml/2006/main">
        <w:t xml:space="preserve">: یک سازمان غیرانتفاعی که هدف آن کاهش بار سرطان دوران کودکی است. با همکاری با کلینیک فخرایی، می‌توانید در پروژه‌های تحقیقاتی، میزبانی کارگاه‌ها یا سازمان‌دهی رویدادهای خیریه برای حمایت از خانواده‌های مبتلا به سرطان دوران کودکی همکاری کنید. آنها در مأموریت کلینیک فخرایی برای کمک مثبت به جامعه، به ویژه در حوزه آموزش و مراقبت های بهداشتی سهیم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دلیل توصیه: همسو با تغییرات اجتماعی و اهداف خیریه درمانگاه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موسسه ترمیم مو (HRI) </w:t>
      </w:r>
      <w:r xmlns:w="http://schemas.openxmlformats.org/wordprocessingml/2006/main">
        <w:t xml:space="preserve">: به عنوان یک سازمان پیشرو در ترمیم مو، HRI ممکن است علاقه مند به همکاری با کلینیک فخرایی در پروژه های آموزشی، آموزشی یا تحقیقاتی باشد. این مشارکت می تواند به هر دو سازمان کمک کند تا دانش و تخصص خود را در صنعت مراقبت از مو ارتقا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دلیل توصیه: مربوط به حوزه خدمات مراقبت از مو است و می تواند منجر به تبادل فناوری و به اشتراک گذاری دانش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Hairstronics Limited </w:t>
      </w:r>
      <w:r xmlns:w="http://schemas.openxmlformats.org/wordprocessingml/2006/main">
        <w:t xml:space="preserve">: یک شرکت مستقر در بریتانیا متخصص در لیزر درمانی سطح پایین (LLLT) برای رشد مو. کلینیک فخرایی می تواند همکاری با Hairstronics را برای به اشتراک گذاشتن تخصص، ارائه آموزش، یا میزبانی کارگاه های مشترک در مورد مزایا و کاربردهای LLLT بررسی کند. این مشارکت می تواند برای دو طرف سودمند باشد، زیرا هر دو سازمان نوآوری در صنعت مراقبت از مو را هدایت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دلیل توصیه: همسو با تخصص و اهداف کلینیک فخرایی در زمینه راه حل های مراقبت از مو، فراهم کردن فرصت هایی برای آموزش، تحقیق و تبادل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و ابتکارات با چشم‌انداز و اهداف کلینیک فخرایی مشترک هستند و همکاری بالقوه می‌تواند به تأثیر بیشتر در تغییرات اجتماعی، تحقیقات و کارهای خیریه منجر شود.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این موضوع، مولد پیشنهاد کسب و کار سوالات احتمالی زیر را پیش بینی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سازمان هایی ممکن است مناسب برای همکاری و حمایت مالی باشند؟ </w:t>
      </w:r>
      <w:r xmlns:w="http://schemas.openxmlformats.org/wordprocessingml/2006/main">
        <w:br xmlns:w="http://schemas.openxmlformats.org/wordprocessingml/2006/main"/>
      </w:r>
      <w:r xmlns:w="http://schemas.openxmlformats.org/wordprocessingml/2006/main">
        <w:t xml:space="preserve">2. چگونه سازمان می تواند تعیین کند که آیا آنها تخصص و منابع لازم برای مشارکت در پروژه را دارند؟ </w:t>
      </w:r>
      <w:r xmlns:w="http://schemas.openxmlformats.org/wordprocessingml/2006/main">
        <w:br xmlns:w="http://schemas.openxmlformats.org/wordprocessingml/2006/main"/>
      </w:r>
      <w:r xmlns:w="http://schemas.openxmlformats.org/wordprocessingml/2006/main">
        <w:t xml:space="preserve">3. چه نوع حمایت مالی را می توان مورد بحث قرار داد (به عنوان مثال، کمک های بلاعوض، بودجه، حمایت مالی، و غیره)؟ </w:t>
      </w:r>
      <w:r xmlns:w="http://schemas.openxmlformats.org/wordprocessingml/2006/main">
        <w:br xmlns:w="http://schemas.openxmlformats.org/wordprocessingml/2006/main"/>
      </w:r>
      <w:r xmlns:w="http://schemas.openxmlformats.org/wordprocessingml/2006/main">
        <w:t xml:space="preserve">4. آیا الزامات یا معیارهای خاصی وجود دارد که سازمان ها هنگام همکاری با تیم باید در نظر بگیرند؟ </w:t>
      </w:r>
      <w:r xmlns:w="http://schemas.openxmlformats.org/wordprocessingml/2006/main">
        <w:br xmlns:w="http://schemas.openxmlformats.org/wordprocessingml/2006/main"/>
      </w:r>
      <w:r xmlns:w="http://schemas.openxmlformats.org/wordprocessingml/2006/main">
        <w:t xml:space="preserve">5. چگونه سازمان می تواند یک مشاوره در کلینیک فخرایی را برای خود یا به عنوان بخشی از همکاری رزرو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 اساس زمینه ایمیل داده شده، مرتبط ترین سوال به نظر می 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سازمان هایی ممکن است مناسب برای همکاری و حمایت مالی باشند، و نویسنده چگونه می تواند این سازمان ها را به همکاران بالقوه توصیه کند؟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به نظر می رسد فرستنده به دنبال همکاری و حمایت مالی برای کلینیک مراقبت از مو خود، کلینیک فخرایی: راه حل های پیشرو مراقبت از مو در تهران است. آنها در حال تماس با یک سازمان بالقوه هستند و امیدوارند برای هر گونه توصیه یا بینشی در مورد همکاران بالقوه که ممکن است با اهداف آنها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به نظر می رسد زمینه ای که ارائه کرده اید، بخشی از یک نامه پیشنهادی تجاری باشد، و این تنها بخش اول پروپوزال است. اگر می خواهید زمینه های جدید احتمالی را برای این پروپوزال پیشنهاد کنم یا سوالات احتمالی در مورد کلینیک فخرایی ایجاد کنم، لطفاً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زمینه‌های احتمالی جدید برای این پیشنهاد می‌تواند به شرح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کلینیک فخرایی به دنبال بودجه برای یک پروژه تحقیقاتی در مورد یک درمان جدید مراقبت از مو است. </w:t>
      </w:r>
      <w:r xmlns:w="http://schemas.openxmlformats.org/wordprocessingml/2006/main">
        <w:br xmlns:w="http://schemas.openxmlformats.org/wordprocessingml/2006/main"/>
      </w:r>
      <w:r xmlns:w="http://schemas.openxmlformats.org/wordprocessingml/2006/main">
        <w:t xml:space="preserve">2. کلینیک فخرایی می خواهد خدمات خود را گسترش دهد و به دنبال سرمایه گذار برای حمایت از رشد خود است. </w:t>
      </w:r>
      <w:r xmlns:w="http://schemas.openxmlformats.org/wordprocessingml/2006/main">
        <w:br xmlns:w="http://schemas.openxmlformats.org/wordprocessingml/2006/main"/>
      </w:r>
      <w:r xmlns:w="http://schemas.openxmlformats.org/wordprocessingml/2006/main">
        <w:t xml:space="preserve">3. کلینیک فخرایی برای دستیابی به فناوری ها یا بازارهای جدید به دنبال همکاری با کلینیک یا شرکت دیگری برای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 توانم کمک بیشتری داشته باشم به من اطلاع دهید.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به نظر می رسد که کلینیک فخرایی یک موسسه مراقبت از مو در تهران است و نگارنده به دنبال همکاری با یک سازمان (احتمالاً در بخش های بهداشت و درمان، تجارت یا گردشگری) برای حمایت و ارتقای خدمات آنها است. بخش الزامات اساساً باز می ماند و معمولاً به اطلاعات خاصی در مورد همکاری مانند اهداف آن، نوع مشارکت مورد نظر، هر گونه نتایج یا خروجی مورد انتظار و منابع یا پشتیبانی مورد انتظار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ایده احتمالی همکاری ارائه شده است که دانش مشخص شده یا مشارکت قبلی در این موضوع را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ادغام خدمات مراقبت از مو در بیمارستان‌ها یا پلی کلینیک‌ها برای گسترش بیشتر گزینه‌های درمانی و خدمات مراقبت‌های بهداشتی، بنابراین به طور بالقوه کسب‌وکار بیشتری ایجاد می‌کند و سود مالی برای موسسه ایجاد می‌کند. </w:t>
      </w:r>
      <w:r xmlns:w="http://schemas.openxmlformats.org/wordprocessingml/2006/main">
        <w:br xmlns:w="http://schemas.openxmlformats.org/wordprocessingml/2006/main"/>
      </w:r>
      <w:r xmlns:w="http://schemas.openxmlformats.org/wordprocessingml/2006/main">
        <w:t xml:space="preserve">2. همکاری با مؤسسات آموزشی برای ایجاد برنامه هایی برای مراقبت از مو و در دسترس قرار دادن آن مهارت ها برای مخاطبان گسترده تر، افزایش درآمد از طریق هزینه های تحصیل و خدمات حرفه ای ایجاد شده در طول زمان. </w:t>
      </w:r>
      <w:r xmlns:w="http://schemas.openxmlformats.org/wordprocessingml/2006/main">
        <w:br xmlns:w="http://schemas.openxmlformats.org/wordprocessingml/2006/main"/>
      </w:r>
      <w:r xmlns:w="http://schemas.openxmlformats.org/wordprocessingml/2006/main">
        <w:t xml:space="preserve">3. همکاری با سالن های زیبایی برای ادغام خدمات کلینیک فخرایی در فعالیت های آنها و افزایش مشتریان و افزایش درآمد از طریق این پیشنهادات به سبک سالن.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بدون اطلاعات خاص یا جزئیات بیشتر، در اینجا 2-3 نوع سازمان یا طرح بالقوه ارائه شده است که نویسنده می تواند از آنها حمایت مالی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وزارت بهداشت، درمان و آموزش پزشکی (در ایران) </w:t>
      </w:r>
      <w:r xmlns:w="http://schemas.openxmlformats.org/wordprocessingml/2006/main">
        <w:br xmlns:w="http://schemas.openxmlformats.org/wordprocessingml/2006/main"/>
      </w:r>
      <w:r xmlns:w="http://schemas.openxmlformats.org/wordprocessingml/2006/main">
        <w:t xml:space="preserve">2. اتاق بازرگانی صنایع، صنعتگران و محصولات کشاورزی تهران. </w:t>
      </w:r>
      <w:r xmlns:w="http://schemas.openxmlformats.org/wordprocessingml/2006/main">
        <w:br xmlns:w="http://schemas.openxmlformats.org/wordprocessingml/2006/main"/>
      </w:r>
      <w:r xmlns:w="http://schemas.openxmlformats.org/wordprocessingml/2006/main">
        <w:t xml:space="preserve">3. وزارت صنعت، معدن و تجارت ایران</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متن پست لینکدین، به نظر می رسد که محتوا مربوط به همکاری و جستجوی حمایت مالی بالقوه از سازمانی به نام کلینیک فخرایی است. من یک پیشنهاد تجاری مرتبط با این موضوع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کلینیک فخرایی و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هیجان‌زده هستیم که پیشنهادی را برای مشارکت مشترک بین کلینیک فخرایی (FC) و [سازمان شما] ارائه کنیم، جایی که ما قصد داریم از تخصص تحقیقاتی خود برای ترویج تغییرات مثبت استفاده کنیم. در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و هدف: </w:t>
      </w:r>
      <w:r xmlns:w="http://schemas.openxmlformats.org/wordprocessingml/2006/main">
        <w:br xmlns:w="http://schemas.openxmlformats.org/wordprocessingml/2006/main"/>
      </w:r>
      <w:r xmlns:w="http://schemas.openxmlformats.org/wordprocessingml/2006/main">
        <w:t xml:space="preserve">تحقیقات اخیر ما در مورد کلینیک فخرایی، پیشروی آن را در بازار مراقبت از مو ایران برجسته کرده است. ما معتقدیم که با همکاری یکدیگر، می‌توانیم راه‌حل‌های نوآورانه را برای مقابله با چالش‌های صنعت شناسایی کنیم و از فرصت‌های رشد سرمایه‌گذاری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مشترک برای شناسایی زمینه های کلیدی برای بهبود در بخش مراقبت از مو. </w:t>
      </w:r>
      <w:r xmlns:w="http://schemas.openxmlformats.org/wordprocessingml/2006/main">
        <w:br xmlns:w="http://schemas.openxmlformats.org/wordprocessingml/2006/main"/>
      </w:r>
      <w:r xmlns:w="http://schemas.openxmlformats.org/wordprocessingml/2006/main">
        <w:t xml:space="preserve">2. تدوین و اجرای برنامه های استراتژیک برای بهبود سهم بازار و رقابت پذیری کلینیک فخرایی. </w:t>
      </w:r>
      <w:r xmlns:w="http://schemas.openxmlformats.org/wordprocessingml/2006/main">
        <w:br xmlns:w="http://schemas.openxmlformats.org/wordprocessingml/2006/main"/>
      </w:r>
      <w:r xmlns:w="http://schemas.openxmlformats.org/wordprocessingml/2006/main">
        <w:t xml:space="preserve">3. پتانسیل حمایت مالی یا سرمایه گذاری برای تسریع رشد و توسعه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t xml:space="preserve">سازمان ما خدمات زیر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تجزیه و تحلیل در مورد روند بازار، رقبا و رفتار مشتری. </w:t>
      </w:r>
      <w:r xmlns:w="http://schemas.openxmlformats.org/wordprocessingml/2006/main">
        <w:br xmlns:w="http://schemas.openxmlformats.org/wordprocessingml/2006/main"/>
      </w:r>
      <w:r xmlns:w="http://schemas.openxmlformats.org/wordprocessingml/2006/main">
        <w:t xml:space="preserve">2. تدوین برنامه ها و توصیه های راهبردی کلینیک فخرایی. </w:t>
      </w:r>
      <w:r xmlns:w="http://schemas.openxmlformats.org/wordprocessingml/2006/main">
        <w:br xmlns:w="http://schemas.openxmlformats.org/wordprocessingml/2006/main"/>
      </w:r>
      <w:r xmlns:w="http://schemas.openxmlformats.org/wordprocessingml/2006/main">
        <w:t xml:space="preserve">3. تسهیل حمایت مالی یا سرمایه گذاری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t xml:space="preserve">انتظار می رود که مشارکت موفق بین کلینیک فخرایی و [سازمان شما] چندین مزیت را به همراه داشته باشد،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رقابت و رشد در بازار. </w:t>
      </w:r>
      <w:r xmlns:w="http://schemas.openxmlformats.org/wordprocessingml/2006/main">
        <w:br xmlns:w="http://schemas.openxmlformats.org/wordprocessingml/2006/main"/>
      </w:r>
      <w:r xmlns:w="http://schemas.openxmlformats.org/wordprocessingml/2006/main">
        <w:t xml:space="preserve">2. بهبود رضایت و وفاداری مشتری. </w:t>
      </w:r>
      <w:r xmlns:w="http://schemas.openxmlformats.org/wordprocessingml/2006/main">
        <w:br xmlns:w="http://schemas.openxmlformats.org/wordprocessingml/2006/main"/>
      </w:r>
      <w:r xmlns:w="http://schemas.openxmlformats.org/wordprocessingml/2006/main">
        <w:t xml:space="preserve">3. افزایش سرمایه گذاری در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w:t>
      </w:r>
      <w:r xmlns:w="http://schemas.openxmlformats.org/wordprocessingml/2006/main">
        <w:br xmlns:w="http://schemas.openxmlformats.org/wordprocessingml/2006/main"/>
      </w:r>
      <w:r xmlns:w="http://schemas.openxmlformats.org/wordprocessingml/2006/main">
        <w:t xml:space="preserve">ما شرایط زیر را برای مشارکت بالقوه خود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در تحقیق و تجزیه و تحلیل. </w:t>
      </w:r>
      <w:r xmlns:w="http://schemas.openxmlformats.org/wordprocessingml/2006/main">
        <w:br xmlns:w="http://schemas.openxmlformats.org/wordprocessingml/2006/main"/>
      </w:r>
      <w:r xmlns:w="http://schemas.openxmlformats.org/wordprocessingml/2006/main">
        <w:t xml:space="preserve">2. تدوین برنامه ها و توصیه های استراتژیک. </w:t>
      </w:r>
      <w:r xmlns:w="http://schemas.openxmlformats.org/wordprocessingml/2006/main">
        <w:br xmlns:w="http://schemas.openxmlformats.org/wordprocessingml/2006/main"/>
      </w:r>
      <w:r xmlns:w="http://schemas.openxmlformats.org/wordprocessingml/2006/main">
        <w:t xml:space="preserve">3. اکتشاف حمایت مالی یا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مشترک بین کلینیک فخرایی و [سازمان شما] می‌تواند به پیشرفت‌های قابل توجهی در صنعت مراقبت از مو منجر شود و باعث رشد و نوآوری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مشتاقانه منتظر بحث درباره این پیشنهاد با جزئیات بیشتر و بررسی پتانسیل برای یک مشارکت سودمند هستیم. لطفا برای تعیین وقت جلسه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[شماره تلفن]</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بستر ارائه شده در کلینیک فخرایی در تهران، ارائه دهنده راه حل های مراقبت از مو، چالش خاصی که کاربران یا مدیران با آن مواجه هستند، مدیریت تجمع درمان های موی ناسالم و محصولات مورد استفاده در کلینیک است. طیف گسترده خدمات کلینیک فخرایی که شامل درمان های ریزش مو، شوره سر و اکستنشن مو می شود، مقدار قابل توجهی از محصولات مراقبت از مو را تولید می کند که به مشتریان ارائه می شود. با این حال، دفع و نگهداری نادرست این محصولات می تواند منجر به آلودگی محیطی، خطرات بهداشتی برای مشتریان و کارکنان و قرار گرفتن در معرض مواد شیمیایی خشن شود. بر اساس مطالعات انجام شده توسط دانشگاه تهران، دفع نامناسب مواد شیمیایی در سالن‌های زیبایی، از جمله کلینیک‌هایی مانند فخرایی، به میزان قابل توجهی در آلودگی هوا و آب محلی نقش داشته است (مجله بهداشت محیط ایران، 1396). در تلاش برای کاهش این مشکل، کلینیک فخرایی ممکن است اجرای برنامه‌های بازیافت، کاهش استفاده از مواد شیمیایی سمی و مشارکت با خدمات محلی مدیریت پسماند را در نظر بگیرد. به گفته آژانس مواد شیمیایی اروپا، صنعت لوازم آرایشی و مراقبت شخصی برای بهبود مدیریت پسماند، به‌ویژه زباله‌های خطرناک، و به حداقل رساندن اثرات زیست‌محیطی توسعه محصول و دور ریختن آن تحت فشار فزاینده‌ای قرار دارد (EU کمیسیون، 2022). علاوه بر این، مطالعه ای که در تهران انجام شد نشان داد که بهبود شیوه های مدیریت پسماند در سالن های زیبایی به طور قابل توجهی باعث کاهش آلودگی، ایجاد شغل و درآمدزایی می شود (مجله دانشگاه علم و صنعت تهران،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