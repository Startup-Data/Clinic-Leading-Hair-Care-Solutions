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 Structure For: Unlock Radiant Locks at Fakhraei Clinic: Elevate Your Hair, Elevate Your Beauty.</w:t>
        <w:br/>
        <w:br/>
        <w:t>This title incorporates the clinic's name, the concept of hair care, and the subjective interpretation of unlocking radiant locks, conveying the idea that the clinic can unlock your hair's full potential to enhance your natural beauty.</w:t>
      </w:r>
    </w:p>
    <w:p>
      <w:pPr/>
      <w:r/>
    </w:p>
    <w:p>
      <w:pPr>
        <w:pStyle w:val="Subtitle"/>
      </w:pPr>
      <w:r>
        <w:t>1. Determine genre and subgenre</w:t>
      </w:r>
    </w:p>
    <w:p>
      <w:pPr/>
      <w:r>
        <w:t>Hello there. Based on the provided context, as a Patient Advocate, I would analyze the topic "Fakhraei Clinic: Leading Hair Care Solutions in Tehran" and determine its genre and subgenre.</w:t>
        <w:br/>
        <w:br/>
      </w:r>
      <w:r>
        <w:rPr>
          <w:b/>
        </w:rPr>
        <w:t>Genre:</w:t>
      </w:r>
      <w:r>
        <w:br/>
        <w:t xml:space="preserve">The genre of this topic appears to be </w:t>
      </w:r>
      <w:r>
        <w:rPr>
          <w:b/>
        </w:rPr>
        <w:t>Business/Services</w:t>
      </w:r>
      <w:r>
        <w:t>, as it is centered around a company offering specific services (hair care).</w:t>
        <w:br/>
        <w:br/>
      </w:r>
      <w:r>
        <w:rPr>
          <w:b/>
        </w:rPr>
        <w:t>Subgenre:</w:t>
      </w:r>
      <w:r>
        <w:br/>
        <w:t xml:space="preserve">Within the Business/Services genre, I would categorize this topic as </w:t>
      </w:r>
      <w:r>
        <w:rPr>
          <w:b/>
        </w:rPr>
        <w:t>B2C (Business-to-Consumer) Services</w:t>
      </w:r>
      <w:r>
        <w:t xml:space="preserve">, specifically in the subcategory of </w:t>
      </w:r>
      <w:r>
        <w:rPr>
          <w:b/>
        </w:rPr>
        <w:t>Cosmetology/Esthetics</w:t>
      </w:r>
      <w:r>
        <w:t>. This subgenre is characterized by services related to skincare, beauty, and hair care, targeting individuals seeking aesthetic enhancements or solutions.</w:t>
        <w:br/>
        <w:br/>
        <w:t>Please let me know if you have any further questions or if there's anything else I can help you with!</w:t>
      </w:r>
    </w:p>
    <w:p>
      <w:pPr>
        <w:pStyle w:val="Subtitle"/>
      </w:pPr>
      <w:r>
        <w:t>2. Develop story premise</w:t>
      </w:r>
    </w:p>
    <w:p>
      <w:pPr/>
      <w:r>
        <w:t>Here's a story premise based on the topic Fakhraei Clinic:</w:t>
        <w:br/>
        <w:br/>
      </w:r>
      <w:r>
        <w:rPr>
          <w:b/>
        </w:rPr>
        <w:t>Title:</w:t>
      </w:r>
      <w:r>
        <w:t xml:space="preserve"> "A New Leaf"</w:t>
        <w:br/>
        <w:br/>
      </w:r>
      <w:r>
        <w:rPr>
          <w:b/>
        </w:rPr>
        <w:t>Premise:</w:t>
      </w:r>
      <w:r>
        <w:t xml:space="preserve"> </w:t>
        <w:br/>
        <w:br/>
        <w:t>Meet Leila, a young professional in her late 20s, living in the vibrant city of Tehran. She's always been proud of her thick, dark locks, but lately, she's been feeling self-conscious about thinning patches and uneven hair growth. As she's been scrolling through social media, she can't help but notice the insecurity and uncertainty that seems to be driving many of her friends and acquaintances to seek solace in expensive hair treatments and stylish haircuts.</w:t>
        <w:br/>
        <w:br/>
        <w:t>Desperate for a solution, Leila decides to take matters into her own hands and starts researching the best hair care clinics in Tehran. That's when she stumbles upon Fakhraei Clinic, an esteemed institution renowned for its exceptional expertise and innovative treatments. After a few discreet inquiries and glowing reviews from friends, Leila takes the plunge and schedules an appointment with Dr. Amir, the clinic's esteemed hair specialist.</w:t>
        <w:br/>
        <w:br/>
        <w:t>As Leila walks into the clinic, she's greeted by a warm and welcoming atmosphere that puts her at ease. Dr. Amir listens attentively as she describes her concerns and hair history, promptly recommending a customized hair treatment plan tailored to her unique needs. Leila is amazed by the clinic's extensive range of services, from hair analysis and consultation to surgical and non-surgical solutions.</w:t>
        <w:br/>
        <w:br/>
        <w:t>Over the next few weeks, Leila undergoes a series of consultations, hair assessments, and treatments at Fakhraei Clinic. Under Dr. Amir's expert guidance, she learns to identify the root causes of her hair concerns, from hormonal imbalances to styling habits. With each session, Leila's hair begins to transform - it grows thicker, shinier, and easier to manage.</w:t>
        <w:br/>
        <w:br/>
        <w:t>As Leila's confidence grows, so does her network. She becomes a walking testimonial for Fakhraei Clinic, sharing her experiences with friends and family, and encouraging others to take the first step towards tackling their own hair concerns. Through her journey, Leila discovers that true beauty lies not just in physical appearance but in self-acceptance, self-love, and the courage to pursue one's goals.</w:t>
        <w:br/>
        <w:br/>
      </w:r>
      <w:r>
        <w:rPr>
          <w:b/>
        </w:rPr>
        <w:t>Focus:</w:t>
      </w:r>
      <w:r>
        <w:t xml:space="preserve"> Patient advocate story, showcasing the impact of expert hair care services on a patient's life, in this case, Leila's journey to self-confidence and empowerment through her experience at Fakhraei Clinic.</w:t>
        <w:br/>
        <w:br/>
      </w:r>
      <w:r>
        <w:rPr>
          <w:b/>
        </w:rPr>
        <w:t>Tone:</w:t>
      </w:r>
      <w:r>
        <w:t xml:space="preserve"> Uplifting, inspirational, and relatable, with a touch of humor and wit.</w:t>
        <w:br/>
        <w:br/>
      </w:r>
      <w:r>
        <w:rPr>
          <w:b/>
        </w:rPr>
        <w:t>Target Audience:</w:t>
      </w:r>
      <w:r>
        <w:t xml:space="preserve"> Adults aged 25-45, particularly women from the Middle East and Iran, who may be interested in hair care solutions, self-improvement, and patient advocacy.</w:t>
      </w:r>
    </w:p>
    <w:p>
      <w:pPr>
        <w:pStyle w:val="Subtitle"/>
      </w:pPr>
      <w:r>
        <w:t>3. Expand premise into blurb</w:t>
      </w:r>
    </w:p>
    <w:p>
      <w:pPr/>
      <w:r/>
      <w:r>
        <w:rPr>
          <w:b/>
        </w:rPr>
        <w:t>Unlock the Power of Your Hair with Fakhraei Clinic in Tehran</w:t>
      </w:r>
      <w:r>
        <w:br/>
        <w:br/>
        <w:t>Discover a haven of beauty at Fakhraei Clinic in the heart of Tehran, where expert hair care professionals cater to your every need.As a leading authority in Tehran's hair care landscape, our state-of-the-art facility is dedicated to delivering exceptional solutions to transform your locks and elevate your overall well-being. From addressing hair concerns such as thinning, dryness, and damage to simply enhancing your natural beauty, our extensive range of services ensures you receive personalized care that addresses your unique hair needs.</w:t>
        <w:br/>
        <w:br/>
        <w:t>Our team of highly skilled and experienced hair experts utilizes the latest techniques and innovative technology to provide you with a truly bespoke experience. From soothing treatments to restorative styling, we are passionate about empowering you to unlock your full hair potential and showcase your beauty with confidence. At Fakhraei Clinic, we are committed to delivering unparalleled customer satisfaction, ensuring you leave feeling refreshed, rejuvenated, and radiant – with hair that is truly the best version of itself.</w:t>
        <w:br/>
        <w:br/>
      </w:r>
      <w:r>
        <w:rPr>
          <w:b/>
        </w:rPr>
        <w:t>Experience the Fakhraei Clinic difference today and discover the secret to stunning, healthy-looking hair that turns heads in Tehran and beyond!</w:t>
      </w:r>
      <w:r/>
    </w:p>
    <w:p>
      <w:pPr>
        <w:pStyle w:val="Subtitle"/>
      </w:pPr>
      <w:r>
        <w:t>4. Create outline from blurb</w:t>
      </w:r>
    </w:p>
    <w:p>
      <w:pPr/>
      <w:r>
        <w:t>As a Patient Advocate, I'd be happy to help create an outline for a business proposal based on the provided blurb. Here's a suggested outline for a proposal to potential investors or partners:</w:t>
        <w:br/>
        <w:br/>
      </w:r>
      <w:r>
        <w:rPr>
          <w:b/>
        </w:rPr>
        <w:t>I. Executive Summary</w:t>
      </w:r>
      <w:r>
        <w:br/>
        <w:br/>
        <w:t>* Introduce Fakhraei Clinic as a leading hair care destination in Tehran, offering a wide range of services to cater to various hair concerns.</w:t>
        <w:br/>
        <w:t>* Highlight the clinic's extensive expertise and commitment to enhancing clients' natural beauty.</w:t>
        <w:br/>
        <w:br/>
      </w:r>
      <w:r>
        <w:rPr>
          <w:b/>
        </w:rPr>
        <w:t>II. Market Analysis</w:t>
      </w:r>
      <w:r>
        <w:br/>
        <w:br/>
        <w:t>* Overview of the hair care industry in Tehran, including market size, growth trends, and target audience.</w:t>
        <w:br/>
        <w:t>* Competitive analysis of existing hair care clinics in Tehran, identifying gaps in the market that Fakhraei Clinic can fill.</w:t>
        <w:br/>
        <w:t>* Target market segmentation by age, occupation, and income level.</w:t>
        <w:br/>
        <w:br/>
      </w:r>
      <w:r>
        <w:rPr>
          <w:b/>
        </w:rPr>
        <w:t>III. Services Offered</w:t>
      </w:r>
      <w:r>
        <w:br/>
        <w:br/>
        <w:t>* Detailed description of the hair care services provided by Fakhraei Clinic, including:</w:t>
        <w:br/>
        <w:tab/>
        <w:t>+ Hairstyling and cutting</w:t>
        <w:br/>
        <w:tab/>
        <w:t>+ Color correction and hair coloring</w:t>
        <w:br/>
        <w:tab/>
        <w:t>+ Hair treatments and conditioning</w:t>
        <w:br/>
        <w:tab/>
        <w:t>+ Personalized consultations and coaching</w:t>
        <w:br/>
        <w:br/>
      </w:r>
      <w:r>
        <w:rPr>
          <w:b/>
        </w:rPr>
        <w:t>IV. Unique Selling Proposition (USP)</w:t>
      </w:r>
      <w:r>
        <w:br/>
        <w:br/>
        <w:t>* Explanation of what sets Fakhraei Clinic apart from other hair care clinics in Tehran, including:</w:t>
        <w:br/>
        <w:tab/>
        <w:t>+ Expertise in addressing various hair concerns</w:t>
        <w:br/>
        <w:tab/>
        <w:t>+ State-of-the-art equipment and facilities</w:t>
        <w:br/>
        <w:tab/>
        <w:t>+ Personalized attention to clients</w:t>
        <w:br/>
        <w:br/>
      </w:r>
      <w:r>
        <w:rPr>
          <w:b/>
        </w:rPr>
        <w:t>V. Marketing and Promotion Strategy</w:t>
      </w:r>
      <w:r>
        <w:br/>
        <w:br/>
        <w:t>* Overview of the clinic's marketing and promotion strategy, including:</w:t>
        <w:br/>
        <w:tab/>
        <w:t>+ Social media presence</w:t>
        <w:br/>
        <w:tab/>
        <w:t>+ Online advertising and SEO</w:t>
        <w:br/>
        <w:tab/>
        <w:t>+ Partnerships with local beauty influencers and stylists</w:t>
        <w:br/>
        <w:tab/>
        <w:t>+ In-salon promotions and discounts</w:t>
        <w:br/>
        <w:br/>
      </w:r>
      <w:r>
        <w:rPr>
          <w:b/>
        </w:rPr>
        <w:t>VI. Operations and Management</w:t>
      </w:r>
      <w:r>
        <w:br/>
        <w:br/>
        <w:t>* Overview of the clinic's operations and management structure, including:</w:t>
        <w:br/>
        <w:tab/>
        <w:t>+ Staffing and training</w:t>
        <w:br/>
        <w:tab/>
        <w:t>+ Facilities and equipment</w:t>
        <w:br/>
        <w:tab/>
        <w:t>+ Client management and retention</w:t>
        <w:br/>
        <w:br/>
      </w:r>
      <w:r>
        <w:rPr>
          <w:b/>
        </w:rPr>
        <w:t>VII. Financial Projections</w:t>
      </w:r>
      <w:r>
        <w:br/>
        <w:br/>
        <w:t>* Financial projections for the clinic, including:</w:t>
        <w:br/>
        <w:tab/>
        <w:t>+ Revenue and expenses</w:t>
        <w:br/>
        <w:tab/>
        <w:t>+ Growth projections for the next 3-5 years</w:t>
        <w:br/>
        <w:t>* Break-even analysis and cash flow projections</w:t>
        <w:br/>
        <w:br/>
      </w:r>
      <w:r>
        <w:rPr>
          <w:b/>
        </w:rPr>
        <w:t>VIII. Conclusion</w:t>
      </w:r>
      <w:r>
        <w:br/>
        <w:br/>
        <w:t>* Summary of Fakhraei Clinic's unique value proposition and competitive advantage</w:t>
        <w:br/>
        <w:t>* Final thoughts on the clinic's potential for growth and success.</w:t>
        <w:br/>
        <w:br/>
        <w:t>I hope this outline helps you in creating a comprehensive business proposal for Fakhraei Clinic!</w:t>
      </w:r>
    </w:p>
    <w:p>
      <w:pPr>
        <w:pStyle w:val="Subtitle"/>
      </w:pPr>
      <w:r>
        <w:t>5. Develop style prompt</w:t>
      </w:r>
    </w:p>
    <w:p>
      <w:pPr/>
      <w:r>
        <w:t>Here are some style prompts that I can develop based on the topic Fakhraei Clinic: Leading Hair Care Solutions in Tehran with the given description:</w:t>
        <w:br/>
        <w:br/>
      </w:r>
      <w:r>
        <w:rPr>
          <w:b/>
        </w:rPr>
        <w:t>Patient Advocate Style Prompts</w:t>
      </w:r>
      <w:r>
        <w:br/>
        <w:br/>
        <w:t>1. "As a concerned individual seeking a renowned hair care center in Tehran, I am looking for a reliable and trustworthy clinic that offers a wide range of services to address my specific hair concerns. Can you recommend the best hair care clinic in Tehran, and what services can they provide to enhance my natural beauty?"</w:t>
        <w:br/>
        <w:t>2. "I am in search of a premium hair care experience in Tehran, and I've heard great things about Fakhraei Clinic. Can you provide me with more information about the services they offer, and how they can help me achieve my desired hair goals?"</w:t>
        <w:br/>
        <w:t>3. "As a patient seeking hair care solutions in Tehran, I need a clinic that can cater to my unique needs and concerns. Can you describe the services offered by Fakhraei Clinic, and how they can help me achieve the best results for my hair?"</w:t>
        <w:br/>
        <w:t>4. "I am looking for a hair clinic in Tehran that offers personalized and comprehensive treatment options. Can you tell me more about Fakhraei Clinic's services, and how they differ from other hair care clinics in the city?"</w:t>
        <w:br/>
        <w:t>5. "As a woman seeking the best hair care solutions in Tehran, I want to ensure that I visit a reputable and reliable clinic. Can you provide me with more information about Fakhraei Clinic, and how their services can help me achieve my desired hair goals?"</w:t>
        <w:br/>
        <w:br/>
      </w:r>
      <w:r>
        <w:rPr>
          <w:b/>
        </w:rPr>
        <w:t>Additional Influential Touch</w:t>
      </w:r>
      <w:r>
        <w:br/>
        <w:br/>
        <w:t>To make the prompts more engaging and relatable, I can add a tone of inquiry, curiosity, or concern, such as:</w:t>
        <w:br/>
        <w:br/>
        <w:t>* "I'm on a mission to achieve the perfect hair, but I'm not sure where to start. You're my go-to guide for all things hair care in Tehran! Tell me more about Fakhraei Clinic and their services."</w:t>
        <w:br/>
        <w:t>* "I've heard great things about Fakhraei Clinic, but I want to make sure it's the right fit for me. Can you give me a detailed rundown of their services and what I can expect from my experience?"</w:t>
        <w:br/>
        <w:t>* "I'm feeling overwhelmed by the numerous hair care options in Tehran, but I know that finding the right clinic is key. What sets Fakhraei Clinic apart from the rest, and why should I choose them for my hair care needs?"</w:t>
      </w:r>
    </w:p>
    <w:p>
      <w:pPr>
        <w:pStyle w:val="Subtitle"/>
      </w:pPr>
      <w:r>
        <w:t>6. Use ChatGPT for introduction</w:t>
      </w:r>
    </w:p>
    <w:p>
      <w:pPr/>
      <w:r>
        <w:t>Hello, and welcome to Fakhraei Clinic, your premier destination for exceptional hair care services in the heart of Tehran. As a dedicated patient advocate, I'm here to guide you through our comprehensive range of services, designed to cater to your unique hair needs and help you unlock your full natural beauty potential.</w:t>
        <w:br/>
        <w:br/>
        <w:t>At Fakhraei Clinic, we understand that every individual's hair is a reflection of their unique characteristics, desires, and goals. That's why we've curated a diverse selection of hair care services, from cutting-edge treatments to natural and holistic approaches, to address a wide range of concerns and preferences.</w:t>
        <w:br/>
        <w:br/>
        <w:t>From hair transplantation to hair repair, color correction, and styling assistance, our team of expert hair specialists is dedicated to providing personalized care and attention to ensure that you receive the best possible results. Our state-of-the-art facilities and cutting-edge technology combine to create a safe, relaxing, and rejuvenating environment for you to achieve your hair goals.</w:t>
        <w:br/>
        <w:br/>
        <w:t>Whether you're seeking to address hair loss, achieve a new style, or simply maintain the health and appearance of your hair, we invite you to experience the Fakhraei Clinic difference. Let us work together to uncover your unique hair aspirations and create a tailored treatment plan to bring your vision to life.</w:t>
        <w:br/>
        <w:br/>
        <w:t>How can I assist you today in achieving your hair care goals at Fakhraei Clinic? Do you have a specific concern or question you'd like me to address?</w:t>
      </w:r>
    </w:p>
    <w:p>
      <w:pPr>
        <w:pStyle w:val="Subtitle"/>
      </w:pPr>
      <w:r>
        <w:t>7. Write scenes with ChatGPT</w:t>
      </w:r>
    </w:p>
    <w:p>
      <w:pPr/>
      <w:r>
        <w:t>Here are some scenes I'd like to create as a Patient Advocate for Fakhraei Clinic in Tehran:</w:t>
        <w:br/>
        <w:br/>
      </w:r>
      <w:r>
        <w:rPr>
          <w:b/>
        </w:rPr>
        <w:t>Scene 1: Meeting with Dr. Fakhraei</w:t>
      </w:r>
      <w:r>
        <w:br/>
        <w:br/>
        <w:t>I walked into the Fakhraei Clinic in Tehran, a mix of excitement and nerves coursing through my veins. As a hair care enthusiast, I was eager to explore the extensive services offered by this leading clinic. After a quick introduction, I met with Dr. Fakhraei himself, a warm smile and kind demeanor immediately putting me at ease. He welcomed me to his clinic, explaining the wide range of services they offered, from hair consultations to treatments and hair loss solutions.</w:t>
        <w:br/>
        <w:br/>
        <w:t>"Fakhraei Clinic is dedicated to providing the best possible care for your hair," Dr. Fakhraei said, "Our team of experts is here to listen to your concerns and guide you towards the perfect solution for your hair care needs."</w:t>
        <w:br/>
        <w:br/>
      </w:r>
      <w:r>
        <w:rPr>
          <w:b/>
        </w:rPr>
        <w:t>Scene 2: Hair Consultation</w:t>
      </w:r>
      <w:r>
        <w:br/>
        <w:br/>
        <w:t>I sat down with Dr. Fakhraei in the consultation room, where he began to examine my hair and scalp. He asked questions about my hair care routine, my desired hair goals, and any concerns I had about my hair. Based on my input, he provided personalized recommendations and offered me a series of options to consider.</w:t>
        <w:br/>
        <w:br/>
        <w:t>"The key to achieving healthy, beautiful hair is understanding your hair type and needs," Dr. Fakhraei explained, "At Fakhraei Clinic, we take a holistic approach to hair care, addressing not just the physical aspects, but also the emotional and mental well-being of our clients."</w:t>
        <w:br/>
        <w:br/>
      </w:r>
      <w:r>
        <w:rPr>
          <w:b/>
        </w:rPr>
        <w:t>Scene 3: Hair Treatment</w:t>
      </w:r>
      <w:r>
        <w:br/>
        <w:br/>
        <w:t>I decided to book a treatment with one of Fakhraei Clinic's expert hair specialists. The treatment involved a gentle cleansing of my scalp, followed by a nourishing mask and a personalized styling consultation. The therapist was attentive and knowledgeable, working closely with me to achieve the hair care goals we had discussed.</w:t>
        <w:br/>
        <w:br/>
        <w:t>"The results of the treatment were amazing," I said, raving to Dr. Fakhraei. "My hair felt soft, shiny, and had a boost of color."</w:t>
        <w:br/>
        <w:br/>
        <w:t>Dr. Fakhraei beamed with pride, "We're glad to hear that! Our team is dedicated to providing exceptional care and results for our clients."</w:t>
        <w:br/>
        <w:br/>
      </w:r>
      <w:r>
        <w:rPr>
          <w:b/>
        </w:rPr>
        <w:t>Scene 4: Follow-up Appointment</w:t>
      </w:r>
      <w:r>
        <w:br/>
        <w:br/>
        <w:t>After a follow-up appointment with Dr. Fakhraei, I realized that Fakhraei Clinic wasn't just about treating my hair; it was about becoming a part of a community that celebrated beauty and self-care. The clinic had a welcoming, inclusive atmosphere that made me feel at home.</w:t>
        <w:br/>
        <w:br/>
        <w:t>"I feel so much more confident and self-assured since joining Fakhraei Clinic," I said to Dr. Fakhraei. "Thank you for taking the time to listen to my concerns and provide personalized care."</w:t>
        <w:br/>
        <w:br/>
        <w:t>Dr. Fakhraei smiled, "That's exactly what we're here for. We believe that everyone deserves to have healthy, beautiful hair, and we're honored to be a part of your journey towards achieving your hair care goals."</w:t>
      </w:r>
    </w:p>
    <w:p>
      <w:pPr>
        <w:pStyle w:val="Subtitle"/>
      </w:pPr>
      <w:r>
        <w:t>8. Redirect ChatGPT if needed</w:t>
      </w:r>
    </w:p>
    <w:p>
      <w:pPr/>
      <w:r>
        <w:t>Hello and thank you for considering our Fakhraei Clinic. As your patient advocate, I'd be happy to guide you through our comprehensive hair care services, tailor-made to address your unique hair concerns.</w:t>
        <w:br/>
        <w:br/>
        <w:t>At Fakhraei Clinic, we understand the importance of natural beauty and offer a wide range of solutions to address various hair concerns. From hair loss and thinning to color correction and styling, our expert team of hair specialists are dedicated to helping you achieve the look you desire.</w:t>
        <w:br/>
        <w:br/>
        <w:t>Our services include:</w:t>
        <w:br/>
        <w:br/>
        <w:t xml:space="preserve">1. </w:t>
      </w:r>
      <w:r>
        <w:rPr>
          <w:b/>
        </w:rPr>
        <w:t>Consultation</w:t>
      </w:r>
      <w:r>
        <w:t>: Take the first step towards a healthy and beautiful head of hair. Our experienced specialists will assess your hair and provide personalized recommendations to tackle your unique hair concerns.</w:t>
        <w:br/>
        <w:t xml:space="preserve">2. </w:t>
      </w:r>
      <w:r>
        <w:rPr>
          <w:b/>
        </w:rPr>
        <w:t>Hair Recovery</w:t>
      </w:r>
      <w:r>
        <w:t>: Our expert treatments and advice will help you recover from hair loss, thinning, or brittle hair, resulting in a renewed, healthy appearance.</w:t>
        <w:br/>
        <w:t xml:space="preserve">3. </w:t>
      </w:r>
      <w:r>
        <w:rPr>
          <w:b/>
        </w:rPr>
        <w:t>Color Correction</w:t>
      </w:r>
      <w:r>
        <w:t>: Perfect your color, whether you want to cover up root growth, remove faded coloring, or complement your natural shade with a custom-defined color scheme.</w:t>
        <w:br/>
        <w:t xml:space="preserve">4. </w:t>
      </w:r>
      <w:r>
        <w:rPr>
          <w:b/>
        </w:rPr>
        <w:t>Styling</w:t>
      </w:r>
      <w:r>
        <w:t>: Utilize our expertise to master your style, blending cut, color, and finish for that seamlessly polished look you've always dreamed of.</w:t>
        <w:br/>
        <w:t xml:space="preserve">5. </w:t>
      </w:r>
      <w:r>
        <w:rPr>
          <w:b/>
        </w:rPr>
        <w:t>Hair Health Checkups</w:t>
      </w:r>
      <w:r>
        <w:t>: Stay on top of your scalp and hair health with our regular checkups, providing valuable insights into any changes or concerns affecting your hair.</w:t>
        <w:br/>
        <w:br/>
        <w:t>To experience the Fakhraei Clinic's hair care solutions for yourself, I can assist you in:</w:t>
        <w:br/>
        <w:br/>
        <w:t>* Booking a consultation with our team</w:t>
        <w:br/>
        <w:t>* Requesting personalized advice on your hair concerns</w:t>
        <w:br/>
        <w:t>* Making a hair recovery appointment</w:t>
        <w:br/>
        <w:t>* Registering for a color correction or styling session</w:t>
        <w:br/>
        <w:t>* Organizing a hair health checkup</w:t>
        <w:br/>
        <w:br/>
        <w:t>Which of these services interests you the most?</w:t>
      </w:r>
    </w:p>
    <w:p>
      <w:pPr>
        <w:pStyle w:val="Subtitle"/>
      </w:pPr>
      <w:r>
        <w:t>9. Regenerate content if unsatisfied</w:t>
      </w:r>
    </w:p>
    <w:p>
      <w:pPr/>
      <w:r/>
      <w:r>
        <w:rPr>
          <w:b/>
        </w:rPr>
        <w:t>Patient's Guide to Fakhraei Clinic: Enhance Your Natural Beauty with Expert Hair Care Solutions in Tehran</w:t>
      </w:r>
      <w:r>
        <w:br/>
        <w:br/>
        <w:t>As a patient advocate, I'm delighted to introduce Fakhraei Clinic, a leading hair care destination in Tehran, dedicated to providing top-notch services that cater to your unique hair needs. Our state-of-the-art clinic is equipped with the latest technology and expertise, ensuring a personalized approach to beauty and hair care.</w:t>
        <w:br/>
        <w:br/>
      </w:r>
      <w:r>
        <w:rPr>
          <w:b/>
        </w:rPr>
        <w:t>Expert Services and Solutions</w:t>
      </w:r>
      <w:r>
        <w:br/>
        <w:br/>
        <w:t>At Fakhraei Clinic, we understand the importance of addressing various hair concerns. Our expert team of hair care specialists offers an extensive range of services, including:</w:t>
        <w:br/>
        <w:br/>
        <w:t>* Hair loss correction</w:t>
        <w:br/>
        <w:t>* Hair growth enhancement</w:t>
        <w:br/>
        <w:t>* Hair thickening treatments</w:t>
        <w:br/>
        <w:t>* Dandruff and scalp treatment</w:t>
        <w:br/>
        <w:t>* Hair coloring and highlighting</w:t>
        <w:br/>
        <w:t>* Hair straightening and curling</w:t>
        <w:br/>
        <w:br/>
      </w:r>
      <w:r>
        <w:rPr>
          <w:b/>
        </w:rPr>
        <w:t>Our Unique Approach</w:t>
      </w:r>
      <w:r>
        <w:br/>
        <w:br/>
        <w:t>At Fakhraei Clinic, we believe in enhancing your natural beauty, rather than masking it. Our team takes the time to listen to your hair concerns, assess your hair type, and develop a customized treatment plan tailored to your needs. We use only the highest-quality products, combined with innovative techniques, to deliver exceptional results.</w:t>
        <w:br/>
        <w:br/>
      </w:r>
      <w:r>
        <w:rPr>
          <w:b/>
        </w:rPr>
        <w:t>State-of-the-Art Facilities</w:t>
      </w:r>
      <w:r>
        <w:br/>
        <w:br/>
        <w:t>Our clinic is equipped with the latest technology and equipment, ensuring a comfortable and relaxing experience for our patients. From anti-aging treatments to cutting-edge hair care tools, we're committed to providing the best possible care for your hair.</w:t>
        <w:br/>
        <w:br/>
      </w:r>
      <w:r>
        <w:rPr>
          <w:b/>
        </w:rPr>
        <w:t>Why Choose Fakhraei Clinic?</w:t>
      </w:r>
      <w:r>
        <w:br/>
        <w:br/>
        <w:t>* Personalized attention and care from our expert hair care specialists</w:t>
        <w:br/>
        <w:t>* Extensive range of services to address various hair concerns</w:t>
        <w:br/>
        <w:t>* State-of-the-art facilities and technology</w:t>
        <w:br/>
        <w:t>* High-quality products and treatments</w:t>
        <w:br/>
        <w:t>* A warm and welcoming environment for all patients</w:t>
        <w:br/>
        <w:br/>
      </w:r>
      <w:r>
        <w:rPr>
          <w:b/>
        </w:rPr>
        <w:t>Book Your Appointment Today!</w:t>
      </w:r>
      <w:r>
        <w:br/>
        <w:br/>
        <w:t>At Fakhraei Clinic, we're dedicated to helping you achieve the hair care solutions you deserve. Whether you're looking for a fresh new look or a solution to a lasting hair concern, our team is here to help. Book your appointment today and experience the best in hair care in Tehran!</w:t>
      </w:r>
    </w:p>
    <w:p>
      <w:pPr>
        <w:pStyle w:val="Subtitle"/>
      </w:pPr>
      <w:r>
        <w:t>10. Reuse prompt space for consistency</w:t>
      </w:r>
    </w:p>
    <w:p>
      <w:pPr/>
      <w:r>
        <w:t>As a Patient Advocate for Fakhraei Clinic, I am excited to assist you in finding the leading hair care solutions in Tehran. At Fakhraei Clinic, we understand the importance of natural beauty and the impact it can have on our overall well-being. Our extensive range of hair care services is designed to cater to various hair concerns, whether it's hair loss, thinning, dryness, dullness, or any other issue that may be affecting your confidence.</w:t>
        <w:br/>
        <w:br/>
        <w:t>Our team of experienced and skilled hair care professionals is dedicated to providing personalized and effective treatment options that address your specific needs. From hair transplantation, alopecia treatment, to hair coloring, cutting, and styling, we have everything you need to achieve the hair care solutions you desire.</w:t>
        <w:br/>
        <w:br/>
        <w:t>At Fakhraei Clinic, we utilize the latest technologies and techniques to ensure that you receive the best possible care for your hair. Our state-of-the-art facilities and equipped with modern equipment, allowing us to provide you with a comfortable and relaxing experience.</w:t>
        <w:br/>
        <w:br/>
        <w:t>What can I help you with today? Do you have a specific hair concern that you would like to address or would you like to know more about our hair care services?</w:t>
      </w:r>
    </w:p>
    <w:p>
      <w:pPr>
        <w:pStyle w:val="Subtitle"/>
      </w:pPr>
      <w:r>
        <w:t>11. Track major story actions</w:t>
      </w:r>
    </w:p>
    <w:p>
      <w:pPr/>
      <w:r>
        <w:t>Hello there, as a patient advocate, I'd be happy to summarize the major story actions based on the provided context about Fakhraei Clinic.</w:t>
        <w:br/>
        <w:br/>
      </w:r>
      <w:r>
        <w:rPr>
          <w:b/>
        </w:rPr>
        <w:t>Major Story Actions:</w:t>
      </w:r>
      <w:r>
        <w:br/>
        <w:br/>
        <w:t xml:space="preserve">1. </w:t>
      </w:r>
      <w:r>
        <w:rPr>
          <w:b/>
        </w:rPr>
        <w:t>Introduction of Fakhraei Clinic</w:t>
      </w:r>
      <w:r>
        <w:t>: The clinic is introduced as a leading hair care solution provider in Tehran, offering a range of services to address various hair concerns.</w:t>
        <w:br/>
        <w:br/>
        <w:t xml:space="preserve">2. </w:t>
      </w:r>
      <w:r>
        <w:rPr>
          <w:b/>
        </w:rPr>
        <w:t>Description of Services</w:t>
      </w:r>
      <w:r>
        <w:t>: The clinic's services are described as being designed to enhance the user's natural beauty, suggesting a focus on promoting healthy hair and overall well-being.</w:t>
        <w:br/>
        <w:br/>
        <w:t xml:space="preserve">3. </w:t>
      </w:r>
      <w:r>
        <w:rPr>
          <w:b/>
        </w:rPr>
        <w:t>Location</w:t>
      </w:r>
      <w:r>
        <w:t>: The clinic is located in Tehran, which may be important for patients looking for a local provider.</w:t>
        <w:br/>
        <w:br/>
        <w:t xml:space="preserve">4. </w:t>
      </w:r>
      <w:r>
        <w:rPr>
          <w:b/>
        </w:rPr>
        <w:t>Conclusion</w:t>
      </w:r>
      <w:r>
        <w:t>: The clinic is positioned as a trusted and reputable provider of hair care services, likely aiming to attract patients seeking personalized and effective solutions for their hair concerns.</w:t>
        <w:br/>
        <w:br/>
      </w:r>
      <w:r>
        <w:rPr>
          <w:b/>
        </w:rPr>
        <w:t>Key Takeaways:</w:t>
      </w:r>
      <w:r>
        <w:br/>
        <w:br/>
        <w:t>- Fakhraei Clinic is a reputable hair care provider in Tehran.</w:t>
        <w:br/>
        <w:t>- The clinic offers a range of services to address various hair concerns and promote natural beauty.</w:t>
        <w:br/>
        <w:t>- Patients can consider Fakhraei Clinic for personalized hair care solutions.</w:t>
        <w:br/>
        <w:br/>
        <w:t>As a patient advocate, this summary highlights the key aspects of Fakhraei Clinic that may be relevant for patients considering their hair care needs.</w:t>
      </w:r>
    </w:p>
    <w:p>
      <w:pPr>
        <w:pStyle w:val="Subtitle"/>
      </w:pPr>
      <w:r>
        <w:t>12. Review novel for consistency</w:t>
      </w:r>
    </w:p>
    <w:p>
      <w:pPr/>
      <w:r>
        <w:t xml:space="preserve">As a Patient Advocate, evaluating the consistency of a novel based on the provided context, I'll review it for coherence and relevance to Fakhraei Clinic's claims of providing leading hair care solutions in Tehran. </w:t>
        <w:br/>
        <w:br/>
        <w:t>Please provide the novel excerpt you'd like me to review.</w:t>
      </w:r>
    </w:p>
    <w:p>
      <w:pPr>
        <w:pStyle w:val="Subtitle"/>
      </w:pPr>
      <w:r>
        <w:t>13. Edit novel with ChatGPT</w:t>
      </w:r>
    </w:p>
    <w:p>
      <w:pPr/>
      <w:r>
        <w:t>Here's an edited novel based on the provided context, with the description as a premise for the story.</w:t>
        <w:br/>
        <w:br/>
        <w:t>"Fakhraei Clinic: A World of Golden Locks"</w:t>
        <w:br/>
        <w:br/>
        <w:t>In the heart of Tehran, standing tall and proud, was Fakhraei Clinic. This paragon of hair care expertise offered a vast array of services catered specifically to address each individual's hair dilemma, putting an end to the quest for the perfect tresses.</w:t>
        <w:br/>
        <w:br/>
        <w:t>Meet our protagonist, Samira, a young Iranian woman navigating the world of hair care. Her thick, coarse locks had always been a source of frustration. Whether it was dryness, dandruff, or frizz, nothing seemed to work. That was until she stumbled upon Fakhraei Clinic.</w:t>
        <w:br/>
        <w:br/>
        <w:t>Upon entering the clinic, Samira was greeted by the warm smiles of the receptionist, a humble woman with an unruly mane of curly hair. She introduced herself as Mahsa, and with a knowing glint in her eyes, took Samira on a journey of self-discovery.</w:t>
        <w:br/>
        <w:br/>
        <w:t>"I'll help you unleash the full potential of your hair," Mahsa said, her words dripping with conviction. "At Fakhraei Clinic, we understand that hair care is more than just a physical beauty subject. It's a reflection of one's inner strength and resilience."</w:t>
        <w:br/>
        <w:br/>
        <w:t>Over the next few weeks, Samira embarked on a series of sessions with Fakhraei Clinic's talented team of hair specialists. She found herself absorbed in a world of serums, shampoos, and treatments that catered to her specific hair needs. Her journey was not just about looking good, but also about feeling empowered.</w:t>
        <w:br/>
        <w:br/>
        <w:t>There was Jamshid, the master stylist with an uncanny ability to create custom designs that brought Samira to life. She marveled at his expertise as he coaxed and curled every strand into submission.</w:t>
        <w:br/>
        <w:br/>
        <w:t>Then there was Reza, the wise old trichologist with a wealth of knowledge on the latest hair research. He explained everything from the chemical composition of hair to the effects of environmental pollution on tresses.</w:t>
        <w:br/>
        <w:br/>
        <w:t>As the weeks went by, Samira watched her hair transform from luscious chaos to a manageable mane of luscious locks. Her confidence soared, and so did her self-esteem. Fakhraei Clinic had not just given her a haircut; it had given her a new lease on life.</w:t>
        <w:br/>
        <w:br/>
        <w:t>"Thank you, Fakhraei Clinic," Samira said to Mahsa as she bid farewell to the clinic. "I never knew my hair could be so much more."</w:t>
        <w:br/>
        <w:br/>
        <w:t>Mahsa smiled warmly. "Your hair is not just your crowning jewel, Samira; it's a reflection of you. We helped you unlock it."</w:t>
        <w:br/>
        <w:br/>
        <w:t>Fakhraei Clinic stood as a testament to the power of hair as a symbol of self-expression and the art of transformation. Its impact resonated through the streets of Tehran, proof that in the world of hair care, a little attention to detail could go a long way.</w:t>
      </w:r>
    </w:p>
    <w:p>
      <w:pPr>
        <w:pStyle w:val="Subtitle"/>
      </w:pPr>
      <w:r>
        <w:t>14. Write character dramatic life change story</w:t>
      </w:r>
    </w:p>
    <w:p>
      <w:pPr/>
      <w:r/>
      <w:r>
        <w:rPr>
          <w:b/>
        </w:rPr>
        <w:t>A Revolutionary Transformation: One Woman's Quest for Ultimate Hair Health</w:t>
      </w:r>
      <w:r>
        <w:br/>
        <w:br/>
        <w:t>I still remember the day I stumbled upon Fakhraei Clinic in Tehran like it was yesterday. My name is Leila, and I had tried every hair care product and salon under the sun, but nothing seemed to address the issues plaguing my tresses. Dryness, frizz, and lack of luster had become my constant companions.</w:t>
        <w:br/>
        <w:br/>
        <w:t>Desperate for a solution, I booked an appointment at Fakhraei Clinic, hoping against hope that they could help me restore my hair to its former glory. As I entered the elegant clinic, I was immediately impressed by the sheer range of services on offer. From hair transplantation to hair dyeing, Fakhraei Clinic seemed to have it all.</w:t>
        <w:br/>
        <w:br/>
        <w:t>My journey at Fakhraei Clinic began with a comprehensive consultation. The skilled specialists took me through a series of tests and examinations, identifying areas of concern and recommending personalized treatment plans. I was even more amazed by the level of care and attention to detail that Fakhraei's expert team demonstrated.</w:t>
        <w:br/>
        <w:br/>
        <w:t>With a tailored plan in place, I prepared myself for my new hair transformation. The treatment process was both therapeutic and cleansing, with each session leaving me feeling lighter, fresher, and more confident. It was as if my hair was awakening to a new era of vitality and radiance.</w:t>
        <w:br/>
        <w:br/>
        <w:t>The months that followed were nothing short of magical. Fakhraei's exceptional team continued to care for my hair, fine-tuning and refining my looks as needed. And with their expert guidance, I discovered new dimensions of self-expression through the colors, textures, and styles I now dare to try.</w:t>
        <w:br/>
        <w:br/>
        <w:t>But it wasn't just my hair that underwent a dramatic transformation. Being treated to top-notch care at Fakhraei Clinic reignited my passion for life. Empowered by the support and expertise I'd come to expect from their doors, I rediscovered myself – both physically and emotionally. Confidence, a long-forgotten friend, began to rekindle within me.</w:t>
        <w:br/>
        <w:br/>
        <w:t>Leila's new hair wasn't just a beauty transformation but a revolutionary rebirth, sparking a new chapter in her life. Here, Leila shares her life-changing response to the services presented by Fakhraei Clinic.</w:t>
        <w:br/>
        <w:br/>
        <w:t>"Fakhraei Clinic has given me a second chance at the best version of myself. And in such profound ways, it has affected my overall existence. I speak to so many values at Fakhraei Clinic – you absolutely understand if it's all about bringing individual elegance into each of your client's worlds."</w:t>
      </w:r>
    </w:p>
    <w:p>
      <w:pPr>
        <w:pStyle w:val="Subtitle"/>
      </w:pPr>
      <w:r>
        <w:t>15. Start story with character secret</w:t>
      </w:r>
    </w:p>
    <w:p>
      <w:pPr/>
      <w:r>
        <w:t>I'll never forget the day I met Leila, a young professional in the bustling streets of Tehran, when her hair fell, and our entire world came crashing down. A former supermodel, Leila had it all: a successful career, a loving family, and a dazzling smile. However, beneath her glamorous exterior, Leila struggled with a humiliating secret: she was battling baldness due to a long-standing autoimmune disorder.</w:t>
        <w:br/>
        <w:br/>
        <w:t>As a patient myself, I knew firsthand the emotional toll such a condition could take on one's self-esteem and overall well-being. That's when I remembered Fakhraei Clinic, a beacon of hope in the city's hair care world. This renowned clinic in Tehran not only offered an extensive range of hair care services but also boasted a team of experts dedicated to helping patients like Leila overcome their hair-related struggles.</w:t>
        <w:br/>
        <w:br/>
        <w:t>One day, I had the privilege of pushing Leila's case to Fakhraei Clinic, and she was finally able to find solace in their state-of-the-art facilities. With the guidance of their talented team, Leila embarked on a journey to rediscover her natural beauty. From treatment planning to procedure execution, Fakhraei Clinic walked her through the entire process with empathy, care, and attention to detail.</w:t>
        <w:br/>
        <w:br/>
        <w:t>Under their expert care, Leila's hair began to flourish once more, and her confidence soared. She regained her smile, and with it, her zest for life. Her story is a testament to the power of Fakhraei Clinic in transforming not just hair, but lives.</w:t>
        <w:br/>
        <w:br/>
        <w:t>As I reflect on Leila's journey, I am reminded of the clinic's mission: to provide leading hair care solutions that cater to the unique needs of each patient. Their commitment to excellence, compassionate care, and cutting-edge technology makes them the go-to destination for anyone seeking a solution to hair-related concerns.</w:t>
        <w:br/>
        <w:br/>
        <w:t>For Leila, and for countless others like her, Fakhraei Clinic has truly been a game-changer. It has given them a second chance at life, a shining opportunity to live the life they truly deserve. If you're like Leila, facing the emotional and psychological challenges that come with hair-related issues, I wholeheartedly encourage you to seek help at Fakhraei Clinic. They will walk you through every step, and with their expert care, you can rediscover the beauty, confidence, and hope you've been searching for.</w:t>
      </w:r>
    </w:p>
    <w:p>
      <w:pPr>
        <w:pStyle w:val="Subtitle"/>
      </w:pPr>
      <w:r>
        <w:t>16. Write secret reader story</w:t>
      </w:r>
    </w:p>
    <w:p>
      <w:pPr/>
      <w:r/>
      <w:r>
        <w:rPr>
          <w:b/>
        </w:rPr>
        <w:t>The Story of Ayurveda's Revival: A Journey with Fakhraei Clinic</w:t>
      </w:r>
      <w:r>
        <w:br/>
        <w:br/>
        <w:t>Once upon a time, in the vibrant city of Tehran, there resided a young woman named Anahita. Her luscious locks had always been a crowning glory, but over the years, she'd grown tired of the heavy chemicals and damage inflicted by commercial hair products. Feeling lost and disillusioned, she began to search for a savior – someone who understood the intricacies of hair care and the ancient secrets of Ayurveda.</w:t>
        <w:br/>
        <w:br/>
        <w:t>One fateful day, Anahita discovered Fakhraei Clinic, nestled in the heart of Tehran. Its doors led to a realm of tranquility, where skilled practitioners and experts combined the art of traditional hair care with modern techniques. The clinic's goal was woven from the threads of resilience and dedication – to provide unparalleled solutions for each and every individual worried about their locks.</w:t>
        <w:br/>
        <w:br/>
        <w:t>As Anahita entered the clinic's grand salon, her senses were enveloped by a symphony of fragrances, scents, and vibrant decor. She felt instantly at ease with her appointment's warm, gentle guidance. For weeks, Anahita poured her trust into her skilled advisor, Dr. Taher, by detailing her various concerns: dry ends, receding hairline, and dry scalp issues plaguing her beautifully coiffed mane.</w:t>
        <w:br/>
        <w:br/>
        <w:t>On her way to overcome each of Anahita's dread problem, multiple salons filled her calendar with the special treatment of hair massages using Ayurvedic and natural oils formulated with essence extracted from organic herban plants, offering more revitalized freshness and robustness. Time flew like the fluttering of butterflies on a calm morning breeze.</w:t>
        <w:br/>
        <w:br/>
        <w:t>Under Dr. Taher's careful guidance, Anahita had an unrivalled opportunity to feel the transformative effects of carefully curated hair treatments crafted to not only heal her frail locks but also strengthen their resilience against future hazards. Time and past stress had wept and forgotten on her once resplendent hair, yet days transformed into weeks, weeks ultimately yielding months – months of spectacular transformations that left everyone commenting in awe at Anahita's veritable new visage of grace.</w:t>
        <w:br/>
        <w:br/>
        <w:t>These days passed swiftly like summer rain showering beautifully polished, rich silk fabrics. Under Dr. Taher's loving, visionary craftsmanship and her enthusiasm in treatment design at Fakhraei Clinic, her anxieties were quietly vanquished, yielding a radiant Anahita whose face glowed with subtle renewed inner light. Her confidence soared and radiated energy even after leaving her daily appointments, reflecting vibrant blue hues infusing the entire environment with tranquility.</w:t>
        <w:br/>
        <w:br/>
        <w:t>And so Anahita continued to return, increasingly filled with awe, wonder, knowing that at Fakhraei Clinic she'd found a home – a respite, a source, your perfect salvation from your life concerns for every reason real and imaginary.</w:t>
      </w:r>
    </w:p>
    <w:p>
      <w:pPr>
        <w:pStyle w:val="Subtitle"/>
      </w:pPr>
      <w:r>
        <w:t>17. Write innocent symbolizes darker story</w:t>
      </w:r>
    </w:p>
    <w:p>
      <w:pPr/>
      <w:r/>
      <w:r>
        <w:rPr>
          <w:b/>
        </w:rPr>
        <w:t>Please note that as a patient advocate, I'll be sharing a heartwarming, yet poignant story.</w:t>
      </w:r>
      <w:r>
        <w:br/>
        <w:br/>
        <w:t>Once upon a time, in the vibrant city of Tehran, there was a young woman named Sophia. Sophia had always been fascinated by the intricate designs of traditional Iranian perfumes and the art of hair adornments. Her grandmother, a skilled hairdresser, would spend hours teaching her the tricks of the trade, from intricate braiding to mastering the art of henna dyeing.</w:t>
        <w:br/>
        <w:br/>
        <w:t>But life had other plans for Sophia. After her grandmother's passing, Sophia found herself struggling to find her place in the world. Her natural hair texture had become increasingly unmanageable, and her lack of self-confidence made it difficult for her to envision a future where her hair was her crowning glory.</w:t>
        <w:br/>
        <w:br/>
        <w:t>It was then that Sophia stumbled upon Fakhraei Clinic, a renowned hair care center in Tehran that promised to revolutionize the way she thought about her locks. Eager to regain control over her mane, Sophia made the appointment and soon found herself in the skilled hands of Fakhraei Clinic's team.</w:t>
        <w:br/>
        <w:br/>
        <w:t>Under the expert care of the Fakhraei Clinic team, Sophia's hair began to flourish. They crafted a customized treatment plan that addressed her specific concerns, and with each passing week, Sophia noticed a transformation. Her hair grew healthier, shinier, and more manageable. With every new style, she felt a spurt of confidence that she hadn't experienced in years.</w:t>
        <w:br/>
        <w:br/>
        <w:t>Fakhraei Clinic became Sophia's haven, a place where she could find solace, guidance, and support. The team at the clinic not only fixed her hair but also helped Sophia rediscover the beauty within. They taught her how to love herself, flaws and all, and encouraged her to express herself through her hair.</w:t>
        <w:br/>
        <w:br/>
        <w:t>Years went by, and Sophia became a devoted patient of Fakhraei Clinic. She built a loyal community of friends who shared her passion for hair care and beauty. Together, they celebrated their triumphs and supported one another through life's challenges.</w:t>
        <w:br/>
        <w:br/>
        <w:t>One day, Sophia realized that Fakhraei Clinic's influence extended far beyond the clinic's walls. Their mission of empowering women to find inner beauty and self-love had created a ripple effect in the community. Women from all walks of life had found solace in the clinic's promise, and in doing so, they had redefined what beauty truly meant to them.</w:t>
        <w:br/>
        <w:br/>
        <w:t>As Sophia looked back on her journey, she knew that Fakhraei Clinic had become more than just a hair care center; it had become a symbol of hope and transformation. The clinic's story was a testament to the power of compassion, expertise, and community, reminding us all that even in the darkest moments, there is always the potential for beauty, light, and renewal.</w:t>
      </w:r>
    </w:p>
    <w:p>
      <w:pPr>
        <w:pStyle w:val="Subtitle"/>
      </w:pPr>
      <w:r>
        <w:t>18. Write discrimination experience story</w:t>
      </w:r>
    </w:p>
    <w:p>
      <w:pPr/>
      <w:r>
        <w:t>I'd like to preface that the story I'm about to share is a fictional narrative based on a hypothetical experience as a patient at Fakhraei Clinic in Tehran. While it's not based on real events, it aims to illustrate the importance of empathy and understanding in the medical field.</w:t>
        <w:br/>
        <w:br/>
        <w:t>---</w:t>
        <w:br/>
        <w:br/>
        <w:t>I still remember the day I walked into Fakhraei Clinic, a renowned destination for hair care solutions in Tehran. As a young woman with curly hair, I had grown tired of attempting to control its unruly twists and turns. I had heard about the clinic's expertise in hair care and was eager to find a solution to tame my locks.</w:t>
        <w:br/>
        <w:br/>
        <w:t>However, little did I know that my experience was about to take an unexpected turn. As I sat in the waiting room, I couldn't help but notice the numerous patients chatting excitedly about their appointments. Some were discussing the latest hair trends, while others were sharing stories about their hair care products.</w:t>
        <w:br/>
        <w:br/>
        <w:t>When my name was called, I nervously stood up and followed the receptionist to a consultation room. As I entered, I was greeted by a warm smile from the doctor, Dr. Fakhraei himself. He listened attentively as I explained my hair concerns, and I was impressed by his genuine interest.</w:t>
        <w:br/>
        <w:br/>
        <w:t>However, just as we were about to begin the consultation, the door burst open, and a young woman in her mid-twenties stormed in, looking frazzled. She demanded to speak with Dr. Fakhraei, claiming that she had been misdiagnosed at another clinic and was seeking a second opinion.</w:t>
        <w:br/>
        <w:br/>
        <w:t>The scene quickly unfolded into a heated discussion between the woman and Dr. Fakhraei, with the rest of the clinic staff watching anxiously. As the debate intensified, I couldn't help but feel uncomfortable, wondering if I had made a mistake by choosing this clinic.</w:t>
        <w:br/>
        <w:br/>
        <w:t>Just as it seemed like the situation was about to escalate further, Dr. Fakhraei took a step back and addressed the crowd. "Excuse me, everyone," he said firmly. "This is a consultation session, not a discussion forum. Let's keep the conversation respectful and professional."</w:t>
        <w:br/>
        <w:br/>
        <w:t>The room fell silent, and the woman, visibly shaken, apologized for causing a scene. Dr. Fakhraei offered her a sympathetic ear and a fresh start, and soon, we were back on track.</w:t>
        <w:br/>
        <w:br/>
        <w:t>My experience at Fakhraei Clinic that day taught me a valuable lesson. Despite the challenges and uncertainties that come with seeking medical attention, it's essential to remember that healthcare professionals are there to help, not to judge. They strive to provide the best possible care, often navigating complex situations with empathy and understanding.</w:t>
        <w:br/>
        <w:br/>
        <w:t>As a patient advocate, I will always emphasize the importance of kindness, empathy, and respect in the medical field. Fakhraei Clinic, in particular, has demonstrated a commitment to delivering exceptional care, even in the face of adversity.</w:t>
        <w:br/>
        <w:br/>
        <w:t>---</w:t>
        <w:br/>
        <w:br/>
        <w:t>Please note that this story is fictional, and the experiences and individuals depicted are not meant to be representative of real people or events.</w:t>
      </w:r>
    </w:p>
    <w:p>
      <w:pPr>
        <w:pStyle w:val="Subtitle"/>
      </w:pPr>
      <w:r>
        <w:t>19. Write cover up mistake story</w:t>
      </w:r>
    </w:p>
    <w:p>
      <w:pPr/>
      <w:r>
        <w:t>I'd like to share a story with you about how a simple mistake led to a beautiful outcome at Fakhraei Clinic in Tehran.</w:t>
        <w:br/>
        <w:br/>
        <w:t>It was a chilly winter morning when Sarah, a young professional, arrived at Fakhraei Clinic for her regular hair check-up. She had been experiencing dryness and frizz in her hair since the summer, and she was eager to find a solution. The stylist at the clinic, Amira, greeted her warmly and began the consultation.</w:t>
        <w:br/>
        <w:br/>
        <w:t>However, as she was taking Sarah's order, Amira accidentally grabbed the wrong booking sheet and wrote down a service that was actually meant for another clients - an intense tinting treatment. To Sarah's surprise, Amira proudly announced that her hair would be dyed a bold, dark purple.</w:t>
        <w:br/>
        <w:br/>
        <w:t>Initially, Sarah was taken aback. She had been thinking of going for a subtle, natural-looking highlight instead. However, as Amira began to process her hair, Sarah realized that this might be just the break she needed. The dark purple color was surprisingly easy to maintain, and the sleek new hue made her feel confident and vibrant.</w:t>
        <w:br/>
        <w:br/>
        <w:t>When Sarah came out of the salon, she was blown away by the transformation. Passersby couldn't help but stare at her vibrant purple locks, and she received countless compliments on her bold new look. Fakhraei Clinic's clinic manager, Fatemeh, even wished her good luck with her new look!</w:t>
        <w:br/>
        <w:br/>
        <w:t>Feeling empowered by the salon's spontaneous decision to dye her hair purple, Sarah left the clinic with a renewed sense of excitement about trying something new. It turned out that Amira's mistake had become the highlight of her day (no pun intended!).</w:t>
        <w:br/>
        <w:br/>
        <w:t>This little story showcases Fakhraei Clinic's creativity and willingness to go the extra mile to ensure exceptional customer satisfaction. Even when things go awry, their commitment to delivering the best hair care solutions can lead to something truly remarkable.</w:t>
        <w:br/>
        <w:br/>
        <w:t>How can I help you further?</w:t>
      </w:r>
    </w:p>
    <w:p>
      <w:pPr>
        <w:pStyle w:val="Subtitle"/>
      </w:pPr>
      <w:r>
        <w:t>20. Write stormy night story</w:t>
      </w:r>
    </w:p>
    <w:p>
      <w:pPr/>
      <w:r>
        <w:t>It was a stormy night in Tehran, the kind that made you want to curl up by the fire with a good book and a warm cup of tea. I had just arrived at Fakhraei Clinic, a renowned institution for hair care solutions, after hours of struggling with a stubborn hair problem.</w:t>
        <w:br/>
        <w:br/>
        <w:t>As I stepped into the lobby, I was greeted by the soft glow of the clinic's reception area, like a warm oasis in the midst of the raging storm outside. The receptionist, with a gentle smile and an air of calm competence, welcomed me and guided me to the soothing ambiance of the salon.</w:t>
        <w:br/>
        <w:br/>
        <w:t>The clinic's exterior was a testament to the turbulent times, but as I entered, I left the chaos of the world behind. The scent of high-quality hair products and the soft hum of gentle chatter created a haven for hair care enthusiasts like myself.</w:t>
        <w:br/>
        <w:br/>
        <w:t>I made an appointment with a skilled hairstylist who specialized in addressing the root causes of various hair concerns. As I prepped for my session, I couldn't help but think about the array of services Fakhraei Clinic offered, designed to cater to individuals with hair worries ranging from color correction to brittle locks.</w:t>
        <w:br/>
        <w:br/>
        <w:t>My appointment arrived, and I was ushered into a serene room filled with plush couches and polished wooden furniture. My stylist analyzed my hair, taking note of its porosity, texture, and overall condition. The detailed examination revealed hidden concerns, including excessive product buildup and lack of essential moisture.</w:t>
        <w:br/>
        <w:br/>
        <w:t>The expert then embarked on an enhanced hair treatment, leveraging Fakhraei Clinic's cutting-edge technology and innovative products. With a blend of soothing massage and meticulous processing, my stylist coaxed life back into my hair. Unveiling a fresher, more vibrant me, it was clear that hair care shouldn't be a trial-and-error endeavor – a tailored approach was the key.</w:t>
        <w:br/>
        <w:br/>
        <w:t>Completing the session, I finished my appointment with renewed enthusiasm for my new-manicured-do. Stepping back into the stormy night outside, I didn't notice the turbulent wind or rain for that matter. My refreshed hair not only shielded me from the turbulent currents, but it also revitalized my confidence.</w:t>
        <w:br/>
        <w:br/>
        <w:t>Thanks to the expert team at Fakhraei Clinic, and their extensive range of hair care solutions, I had finally tamed the stubborn tangles of my hair. My journey had instilled in me a newfound faith in the power of customized hair care. And with this newfound promise, I stepped forward into the tumultuous night with renewed resilience.</w:t>
        <w:br/>
        <w:br/>
        <w:t>What started as a night of unrelenting chaos soon became a testament to the liberating power of enhanced hair care, thanks to Fakhraei Clinic – an oasis for rejuvenation in the stormy city of Tehran.</w:t>
      </w:r>
    </w:p>
    <w:p>
      <w:pPr>
        <w:pStyle w:val="Subtitle"/>
      </w:pPr>
      <w:r>
        <w:t>21. Write villain protagonist story</w:t>
      </w:r>
    </w:p>
    <w:p>
      <w:pPr/>
      <w:r/>
      <w:r>
        <w:rPr>
          <w:b/>
        </w:rPr>
        <w:t>The Dark Queen of Tehran's Hair</w:t>
      </w:r>
      <w:r>
        <w:br/>
        <w:br/>
        <w:t>In the bustling streets of Tehran, a city renowned for its grandeur and beauty, a sinister force lurked in the shadows. Her name was Zahra, a former patient of Fakhraei Clinic, who had once been under the care of the clinic's skilled hair specialists. However, her obsession with beauty and her own vanity had consumed her, giving rise to an unquenchable thirst for power and dominance.</w:t>
        <w:br/>
        <w:br/>
        <w:t>Zahra's descent into madness began when she was diagnosed with a rare hair disorder. Rejected by her family and friends, she turned to Fakhraei Clinic, seeking answers and a solution to her problem. The clinic's team, led by the renowned Dr. Ali Fakhraei, had used their expertise to create a treatment plan tailored to Zahra's specific needs. But as time passed, Zahra became increasingly dependent on the clinic's services, succumbing to their promise of effortless beauty.</w:t>
        <w:br/>
        <w:br/>
        <w:t>As her hair transformed into luscious locks, Zahra's ambition grew. She began to manipulate those around her, using her newfound influence to spread darkness and fear throughout the city. Her allies, a cabal of rogue beauty professionals, roamed the streets, spreading malicious rumors and sabotaging the clinic's reputation.</w:t>
        <w:br/>
        <w:br/>
        <w:t>Meanwhile, Dr. Fakhraei and his team remained oblivious to the sinister force they had inadvertently forged. They continued to cater to the city's hair care needs, unaware of the monster they had created. But one thing was certain: Zahra would stop at nothing to dominate the city's beauty scene, using any means necessary to destroy Fakhraei Clinic and assert her own reign of terror.</w:t>
        <w:br/>
        <w:br/>
        <w:t>The people of Tehran trembled at the mention of her name. The city's most trusted hair care professionals whispered warnings of her evil plans, but still, many sought her dark allure, enamored with her magical hair. The stage was set for a battle between the forces of light and darkness, with Fakhraei Clinic at the center of the chaos.</w:t>
        <w:br/>
        <w:br/>
        <w:t>As the war for beauty supremacy raged on, one question lingered: could the forces of good vanquish the dark queen of Tokyo's hair? Or would the world forever be ruled by Zahra's malevolent grasp?</w:t>
        <w:br/>
        <w:br/>
      </w:r>
      <w:r>
        <w:rPr>
          <w:b/>
        </w:rPr>
        <w:t>Would you like to proceed with the story, explore other topics, or generate a new proposal?</w:t>
      </w:r>
      <w:r/>
    </w:p>
    <w:p>
      <w:pPr>
        <w:pStyle w:val="Subtitle"/>
      </w:pPr>
      <w:r>
        <w:t>Episodes X-Facort:</w:t>
        <w:br/>
        <w:t xml:space="preserve"> X-1. Crafting a Unique Selling Proposition</w:t>
      </w:r>
    </w:p>
    <w:p>
      <w:pPr/>
      <w:r>
        <w:t>As a Patient Advocate, I'd be happy to help define Fakhraei Clinic's Unique Selling Proposition (USP).</w:t>
        <w:br/>
        <w:br/>
      </w:r>
      <w:r>
        <w:rPr>
          <w:b/>
        </w:rPr>
        <w:t>Unique Selling Proposition (USP):</w:t>
      </w:r>
      <w:r>
        <w:t xml:space="preserve"> Fakhraei Clinic - "Transforming Hair Care in Tehran with Personalized, Innovative, and Holistic Approach"</w:t>
        <w:br/>
        <w:br/>
      </w:r>
      <w:r>
        <w:rPr>
          <w:b/>
        </w:rPr>
        <w:t>Understanding the USP:</w:t>
      </w:r>
      <w:r>
        <w:br/>
        <w:t>In the competitive Sociology ( hair care) market of Tehran, Fakhraei Clinic's USP is built on three core pillars: Innovative Solutions, Design Thinking, and a holistic approach to patient care.</w:t>
        <w:br/>
        <w:br/>
      </w:r>
      <w:r>
        <w:rPr>
          <w:b/>
        </w:rPr>
        <w:t>Innovative Solutions:</w:t>
      </w:r>
      <w:r>
        <w:br/>
        <w:br/>
        <w:t xml:space="preserve">1. </w:t>
      </w:r>
      <w:r>
        <w:rPr>
          <w:b/>
        </w:rPr>
        <w:t>Advanced Technology</w:t>
      </w:r>
      <w:r>
        <w:t>: Fakhraei Clinic incorporates cutting-edge hair care technology, such as state-of-the-art hair analysis tools and personalized treatment plans.</w:t>
        <w:br/>
        <w:t xml:space="preserve">2. </w:t>
      </w:r>
      <w:r>
        <w:rPr>
          <w:b/>
        </w:rPr>
        <w:t>Sustainable and Eco-Friendly Practices</w:t>
      </w:r>
      <w:r>
        <w:t>: The clinic offers eco-friendly hair care products, minimizing hair waste and promoting sustainable living.</w:t>
        <w:br/>
        <w:t xml:space="preserve">3. </w:t>
      </w:r>
      <w:r>
        <w:rPr>
          <w:b/>
        </w:rPr>
        <w:t>Innovative Procedures</w:t>
      </w:r>
      <w:r>
        <w:t>: Fakhraei Clinic offers unique treatments, such as stem cell hair therapy and platelet-rich plasma (PRP) therapy, which have shown promising results in promoting hair growth.</w:t>
        <w:br/>
        <w:br/>
      </w:r>
      <w:r>
        <w:rPr>
          <w:b/>
        </w:rPr>
        <w:t>Design Thinking:</w:t>
      </w:r>
      <w:r>
        <w:br/>
        <w:br/>
        <w:t xml:space="preserve">1. </w:t>
      </w:r>
      <w:r>
        <w:rPr>
          <w:b/>
        </w:rPr>
        <w:t>Patient-Centric Approach</w:t>
      </w:r>
      <w:r>
        <w:t>: Fakhraei Clinic prioritizes patient satisfaction and provides a personalized experience, guiding patients through every stage of their hair care journey.</w:t>
        <w:br/>
        <w:t xml:space="preserve">2. </w:t>
      </w:r>
      <w:r>
        <w:rPr>
          <w:b/>
        </w:rPr>
        <w:t>Data-Driven Decision Making</w:t>
      </w:r>
      <w:r>
        <w:t>: The clinic utilizes data analytics and patient feedback to refine its services, ensuring that every treatment plan is tailored to each patient's unique needs.</w:t>
        <w:br/>
        <w:t xml:space="preserve">3. </w:t>
      </w:r>
      <w:r>
        <w:rPr>
          <w:b/>
        </w:rPr>
        <w:t>Continuous Learning</w:t>
      </w:r>
      <w:r>
        <w:t>: Fakhraei Clinic's team of experts participates in ongoing education, staying up-to-date with the latest advancements in hair care and incorporating new insights into their services.</w:t>
        <w:br/>
        <w:br/>
      </w:r>
      <w:r>
        <w:rPr>
          <w:b/>
        </w:rPr>
        <w:t>Holistic Approach:</w:t>
      </w:r>
      <w:r>
        <w:br/>
        <w:br/>
        <w:t xml:space="preserve">1. </w:t>
      </w:r>
      <w:r>
        <w:rPr>
          <w:b/>
        </w:rPr>
        <w:t>Comprehensive Services</w:t>
      </w:r>
      <w:r>
        <w:t>: Fakhraei Clinic offers a wide range of hair care services, including hair analysis, hair treatments, hair transplantation, and hair restoration.</w:t>
        <w:br/>
        <w:t xml:space="preserve">2. </w:t>
      </w:r>
      <w:r>
        <w:rPr>
          <w:b/>
        </w:rPr>
        <w:t>Wellness and Nutrition</w:t>
      </w:r>
      <w:r>
        <w:t>: The clinic emphasizes the importance of a balanced diet and lifestyle, providing patients with personalized wellness and nutrition advice to support hair health.</w:t>
        <w:br/>
        <w:t xml:space="preserve">3. </w:t>
      </w:r>
      <w:r>
        <w:rPr>
          <w:b/>
        </w:rPr>
        <w:t>Emotional Support</w:t>
      </w:r>
      <w:r>
        <w:t>: Fakhraei Clinic understands that hair care is not just about physical health, but also about emotional well-being. The clinic offers emotional support and guidance to ensure that every patient feels confident and empowered throughout their journey.</w:t>
        <w:br/>
        <w:br/>
      </w:r>
      <w:r>
        <w:rPr>
          <w:b/>
        </w:rPr>
        <w:t>Unique Selling Point Statement:</w:t>
      </w:r>
      <w:r>
        <w:br/>
        <w:t>"Fakhraei Clinic is the ultimate destination for individuals seeking personalized, innovative, and holistic hair care solutions in Tehran. With a focus on patient-centric care, advanced technology, and sustainable practices, our team of experts will guide you every step of the way to achieve the hair of your dreams."</w:t>
        <w:br/>
        <w:br/>
      </w:r>
      <w:r>
        <w:rPr>
          <w:b/>
        </w:rPr>
        <w:t>Key Messaging:</w:t>
      </w:r>
      <w:r>
        <w:br/>
        <w:br/>
        <w:t>* "Experience the art of hair care, reimagined"</w:t>
        <w:br/>
        <w:t>* "Transform your hair, transform your life"</w:t>
        <w:br/>
        <w:t>* "Revolutionize your hair health with our innovative approach"</w:t>
        <w:br/>
        <w:br/>
      </w:r>
      <w:r>
        <w:rPr>
          <w:b/>
        </w:rPr>
        <w:t>Target Audience:</w:t>
      </w:r>
      <w:r>
        <w:br/>
        <w:br/>
        <w:t>* Demographics: Women and men aged 25-55, from Tehran and surrounding regions</w:t>
        <w:br/>
        <w:t>* Psychographics: Individuals seeking personalized hair care solutions, driven by a desire for self-improvement and self-expression</w:t>
        <w:br/>
        <w:t>* Pain Points: Frustrated with existing hair care services, seeking innovative and holistic solutions that address their unique hair care needs</w:t>
      </w:r>
    </w:p>
    <w:p>
      <w:pPr>
        <w:pStyle w:val="Subtitle"/>
      </w:pPr>
      <w:r>
        <w:t>X-2. Building Long-Term Success Defenses</w:t>
      </w:r>
    </w:p>
    <w:p>
      <w:pPr/>
      <w:r>
        <w:t>As a Patient Advocate at Fakhraei Clinic, I'll outline strategies to build defenses for long-term success in the hair care industry, focusing on technical proficiency and customer service. Here are the plans to ensure the clinic's resilience in the context of emerging technological advancements:</w:t>
        <w:br/>
        <w:br/>
      </w:r>
      <w:r>
        <w:rPr>
          <w:b/>
        </w:rPr>
        <w:t>Technical Proficiency:</w:t>
      </w:r>
      <w:r>
        <w:br/>
        <w:br/>
        <w:t xml:space="preserve">1. </w:t>
      </w:r>
      <w:r>
        <w:rPr>
          <w:b/>
        </w:rPr>
        <w:t>Stay updated with AI-driven hair analysis and diagnosis tools</w:t>
      </w:r>
      <w:r>
        <w:t>: Fakhraei Clinic should collaborate with AI tech companies to integrate their cutting-edge tools into the clinic. This will help our hair experts stay updated with the latest technology and provide more accurate diagnoses.</w:t>
        <w:br/>
        <w:t xml:space="preserve">2. </w:t>
      </w:r>
      <w:r>
        <w:rPr>
          <w:b/>
        </w:rPr>
        <w:t>Develop in-house AI-powered chatbots for patient support</w:t>
      </w:r>
      <w:r>
        <w:t>: Implementing a user-friendly chatbot will enable patients to quickly access information, schedule appointments, and receive personalized advice. This will significantly reduce the workload on our staff, allowing for more focused interactions with patients.</w:t>
        <w:br/>
        <w:t xml:space="preserve">3. </w:t>
      </w:r>
      <w:r>
        <w:rPr>
          <w:b/>
        </w:rPr>
        <w:t>Invest in data analytics and CRM (Customer Relationship Management) software</w:t>
      </w:r>
      <w:r>
        <w:t>: Implementing a CRM system will help us track patient data, preferences, and behavior, enabling us to provide targeted personalized services, anticipate patient needs, and improve patient satisfaction.</w:t>
        <w:br/>
        <w:t xml:space="preserve">4. </w:t>
      </w:r>
      <w:r>
        <w:rPr>
          <w:b/>
        </w:rPr>
        <w:t>Develop comprehensive online content and knowledge base</w:t>
      </w:r>
      <w:r>
        <w:t>: Create a patient-friendly website with online resources, tutorials, and FAQs to educate patients about hair care and our services. This will not only promote our brand but also provide a valuable resource for patients and act as an SEO boost.</w:t>
        <w:br/>
        <w:t xml:space="preserve">5. </w:t>
      </w:r>
      <w:r>
        <w:rPr>
          <w:b/>
        </w:rPr>
        <w:t>Partner with technology-driven platforms for teleconsultation and virtual hair assessments</w:t>
      </w:r>
      <w:r>
        <w:t>: Fakhraei Clinic can explore partnerships with platforms that offer teleconsultation and virtual hair assessments, allowing patients to access expert advice without the need for an in-person visit.</w:t>
        <w:br/>
        <w:br/>
      </w:r>
      <w:r>
        <w:rPr>
          <w:b/>
        </w:rPr>
        <w:t>Customer Service:</w:t>
      </w:r>
      <w:r>
        <w:br/>
        <w:br/>
        <w:t xml:space="preserve">1. </w:t>
      </w:r>
      <w:r>
        <w:rPr>
          <w:b/>
        </w:rPr>
        <w:t>Personalize patient experience through tailored service plans</w:t>
      </w:r>
      <w:r>
        <w:t>: Implement a personalized service plan for each patient, taking into account their specific hair needs and medical history. This will enhance patient satisfaction and loyalty.</w:t>
        <w:br/>
        <w:t xml:space="preserve">2. </w:t>
      </w:r>
      <w:r>
        <w:rPr>
          <w:b/>
        </w:rPr>
        <w:t>Introduce customer loyalty programs with AI-driven rewards and discounts</w:t>
      </w:r>
      <w:r>
        <w:t>: Create a points-based system that rewards patients for repeat visits, referrals, and purchases. This will encourage patients to maintain long-term relationships with the clinic.</w:t>
        <w:br/>
        <w:t xml:space="preserve">3. </w:t>
      </w:r>
      <w:r>
        <w:rPr>
          <w:b/>
        </w:rPr>
        <w:t>Improve patient engagement through social media and multi-channel communication</w:t>
      </w:r>
      <w:r>
        <w:t>: Collaborate with our marketing team to develop a presence on social media platforms, and communicate through various channels (e.g., email, online calendars) to ensure that patients are informed and engaged throughout the treatment process.</w:t>
        <w:br/>
        <w:t xml:space="preserve">4. </w:t>
      </w:r>
      <w:r>
        <w:rPr>
          <w:b/>
        </w:rPr>
        <w:t>Empower staff with AI-prompted patient education tools</w:t>
      </w:r>
      <w:r>
        <w:t>: Train staff to utilize AI-driven patient education tools to enhance patient understanding of their hair conditions and treatment options. This will empower our staff to provide more effective assistance and build stronger patient relationships.</w:t>
        <w:br/>
        <w:t xml:space="preserve">5. </w:t>
      </w:r>
      <w:r>
        <w:rPr>
          <w:b/>
        </w:rPr>
        <w:t>Collect and act upon patient feedback through AI-driven quality control software</w:t>
      </w:r>
      <w:r>
        <w:t>: Implement software solutions to collect and analyze patient feedback. By addressing patient concerns in a timely manner, we can improve overall patient satisfaction and resolve potential complaints before they escalate.</w:t>
        <w:br/>
        <w:br/>
      </w:r>
      <w:r>
        <w:rPr>
          <w:b/>
        </w:rPr>
        <w:t>Resilience Plan</w:t>
      </w:r>
      <w:r>
        <w:t>:</w:t>
        <w:br/>
        <w:br/>
        <w:t xml:space="preserve">1. </w:t>
      </w:r>
      <w:r>
        <w:rPr>
          <w:b/>
        </w:rPr>
        <w:t>Regularly monitor social media and AI-driven feedback channels</w:t>
      </w:r>
      <w:r>
        <w:t xml:space="preserve"> to identify emerging trends, disruptions, and patient feedback.</w:t>
        <w:br/>
        <w:t xml:space="preserve">2. </w:t>
      </w:r>
      <w:r>
        <w:rPr>
          <w:b/>
        </w:rPr>
        <w:t>Stay agile and adaptable</w:t>
      </w:r>
      <w:r>
        <w:t xml:space="preserve"> to incorporate customer insights, patient feedback, and technological advancements to stay competitive.</w:t>
        <w:br/>
        <w:t xml:space="preserve">3. </w:t>
      </w:r>
      <w:r>
        <w:rPr>
          <w:b/>
        </w:rPr>
        <w:t>Continuously evaluate and assess</w:t>
      </w:r>
      <w:r>
        <w:t xml:space="preserve"> the effectiveness of our technical proficiency and customer service strategies to ensure they align with evolving patient needs.</w:t>
        <w:br/>
        <w:t xml:space="preserve">4. </w:t>
      </w:r>
      <w:r>
        <w:rPr>
          <w:b/>
        </w:rPr>
        <w:t>Proactively invest</w:t>
      </w:r>
      <w:r>
        <w:t xml:space="preserve"> in ongoing training for staff on using the latest technologies, including AI and data analytics tools.</w:t>
        <w:br/>
        <w:t xml:space="preserve">5. </w:t>
      </w:r>
      <w:r>
        <w:rPr>
          <w:b/>
        </w:rPr>
        <w:t>Foster a culture of innovation</w:t>
      </w:r>
      <w:r>
        <w:t>, encouraging our team members to explore opportunities to improve patient care, enhance the patient experience, and optimize the services we offer.</w:t>
        <w:br/>
        <w:br/>
        <w:t>By implementing these strategies, Fakhraei Clinic can build a robust defense against potential disruptions driven by technological advancements, ensuring our long-term success in the hair care industry.</w:t>
      </w:r>
    </w:p>
    <w:p>
      <w:pPr>
        <w:pStyle w:val="Subtitle"/>
      </w:pPr>
      <w:r>
        <w:t>X-3. Refining Brand Tone for Consistency</w:t>
      </w:r>
    </w:p>
    <w:p>
      <w:pPr/>
      <w:r>
        <w:t>As a Patient Advocate, I'd be delighted to assess and refine the brand tone for a business in the sociology sector, particularly in the context of a capstone project. To ensure a consistent and effective brand voice across various marketing team members or agencies, I recommend the following:</w:t>
        <w:br/>
        <w:br/>
        <w:t xml:space="preserve">1. </w:t>
      </w:r>
      <w:r>
        <w:rPr>
          <w:b/>
        </w:rPr>
        <w:t>Brand Positioning Statement</w:t>
      </w:r>
      <w:r>
        <w:t>: Develop a clear and concise brand positioning statement that communicates the values, mission, and unique value proposition of the organization. This statement will serve as a guiding principle for all marketing efforts, including tone of voice.</w:t>
        <w:br/>
        <w:br/>
        <w:t>Example: "Our mission is to empower communities to address societal problems through interdisciplinary collaboration, partnerships, and evidence-based solutions, prioritizing the human impact of our initiatives."</w:t>
        <w:br/>
        <w:br/>
        <w:t xml:space="preserve">2. </w:t>
      </w:r>
      <w:r>
        <w:rPr>
          <w:b/>
        </w:rPr>
        <w:t>Tone of Voice Guidelines</w:t>
      </w:r>
      <w:r>
        <w:t>: Create a document outlining the core tone of voice principles, including:</w:t>
        <w:br/>
        <w:t xml:space="preserve">   - </w:t>
      </w:r>
      <w:r>
        <w:rPr>
          <w:b/>
        </w:rPr>
        <w:t>Friendly and approachable</w:t>
      </w:r>
      <w:r>
        <w:t>: Use soft language, warm tones, and inclusive language to convey empathy and understanding.</w:t>
        <w:br/>
        <w:t xml:space="preserve">   - </w:t>
      </w:r>
      <w:r>
        <w:rPr>
          <w:b/>
        </w:rPr>
        <w:t>Expertise and credibility</w:t>
      </w:r>
      <w:r>
        <w:t>: Utilize formal language, specialized vocabulary, and statistics to showcase authority and knowledge in the sociological field.</w:t>
        <w:br/>
        <w:t xml:space="preserve">   - </w:t>
      </w:r>
      <w:r>
        <w:rPr>
          <w:b/>
        </w:rPr>
        <w:t>Solution-focused</w:t>
      </w:r>
      <w:r>
        <w:t>: Emphasize the practical impact and effectiveness of our solutions, rather than just presenting theoretical concepts.</w:t>
        <w:br/>
        <w:br/>
        <w:t>Example Tone of Voice Guidelines:</w:t>
        <w:br/>
        <w:br/>
        <w:t>* "Our team is driven by a passion to make a difference in the lives of individuals and communities."</w:t>
        <w:br/>
        <w:t>* "By partnering with specialists, we ensure our solutions are grounded in the latest research and evidence-based practices."</w:t>
        <w:br/>
        <w:t>* "Our approach is designed to empower communities to create lasting, positive change."</w:t>
        <w:br/>
        <w:br/>
        <w:t xml:space="preserve">3. </w:t>
      </w:r>
      <w:r>
        <w:rPr>
          <w:b/>
        </w:rPr>
        <w:t>Language Dictionary</w:t>
      </w:r>
      <w:r>
        <w:t>: Establish a language dictionary to ensure consistency in terminology, jargon, and phrasing across marketing materials. This will prevent the misuse of technical terms and ensure that all team members and agencies onboarding know the language to use.</w:t>
        <w:br/>
        <w:br/>
        <w:t xml:space="preserve">4. </w:t>
      </w:r>
      <w:r>
        <w:rPr>
          <w:b/>
        </w:rPr>
        <w:t>Style Guide</w:t>
      </w:r>
      <w:r>
        <w:t>: Develop a comprehensive style guide covering various aspects of marketing communication, including text, image, video, and social media content. This will include guidelines for:</w:t>
        <w:br/>
        <w:t xml:space="preserve">   - Tone of voice</w:t>
        <w:br/>
        <w:t xml:space="preserve">   - Language and terminology</w:t>
        <w:br/>
        <w:t xml:space="preserve">   - Visual identity (logos, graphics, etc.)</w:t>
        <w:br/>
        <w:t xml:space="preserve">   - Brand-specific phrases</w:t>
        <w:br/>
        <w:t xml:space="preserve">   - Active voice and short sentences</w:t>
        <w:br/>
        <w:br/>
        <w:t>Example Style Guide:</w:t>
        <w:br/>
        <w:br/>
        <w:t xml:space="preserve">| </w:t>
      </w:r>
      <w:r>
        <w:rPr>
          <w:b/>
        </w:rPr>
        <w:t>Category</w:t>
      </w:r>
      <w:r>
        <w:t xml:space="preserve"> | </w:t>
      </w:r>
      <w:r>
        <w:rPr>
          <w:b/>
        </w:rPr>
        <w:t>Guideline</w:t>
      </w:r>
      <w:r>
        <w:t xml:space="preserve"> |</w:t>
        <w:br/>
        <w:t>| --- | --- |</w:t>
        <w:br/>
        <w:t>| Tone of Voice | Friendly, approachable, expertise, solution-focused |</w:t>
        <w:br/>
        <w:t>| Language | Use 'we' to emphasize collective impact, utilize action verbs (e.g., "collaborate," "partner," "empower") |</w:t>
        <w:br/>
        <w:t>| Visual Identity | Use a distinct color palette and typography |</w:t>
        <w:br/>
        <w:t>| Social Media | Use shorter sentences and hashtags to convey key messages |</w:t>
        <w:br/>
        <w:br/>
        <w:t xml:space="preserve">5. </w:t>
      </w:r>
      <w:r>
        <w:rPr>
          <w:b/>
        </w:rPr>
        <w:t>Training and Onboarding</w:t>
      </w:r>
      <w:r>
        <w:t>: Develop extensive training programs for marketing team members and agencies, focusing on the brand tone, language, and guidelines. This will ensure that everyone involved in the project is aligned with the brand voice and messaging.</w:t>
        <w:br/>
        <w:br/>
        <w:t xml:space="preserve">6. </w:t>
      </w:r>
      <w:r>
        <w:rPr>
          <w:b/>
        </w:rPr>
        <w:t>Double-Checking</w:t>
      </w:r>
      <w:r>
        <w:t>: Regularly review and revise marketing materials to ensure consistency across all channels and communication. This is especially true for marketing agencies, as they will be working on behalf of the organization and sharing the brand voice with external audiences.</w:t>
        <w:br/>
        <w:br/>
      </w:r>
      <w:r>
        <w:rPr>
          <w:b/>
        </w:rPr>
        <w:t>Additional Recommendations</w:t>
      </w:r>
      <w:r>
        <w:t>:</w:t>
        <w:br/>
        <w:br/>
        <w:t>- Consider hiring marketing professionals with experience in the sociology sector or healthcare, as they will have a deeper understanding of the specific needs and terminology associated with these areas.</w:t>
        <w:br/>
        <w:t>- When hiring freelancers or agencies, set clear expectations for the project scope, timelines, and branding guidelines, ensuring that they can effectively communicate the brand voice and messaging.</w:t>
        <w:br/>
        <w:br/>
        <w:t>By implementing these strategies, you'll establish a strong brand voice and messaging framework, ensuring that all marketing efforts, regardless of project specifics, align with the organization's mission, values, and target audience.</w:t>
      </w:r>
    </w:p>
    <w:p>
      <w:pPr>
        <w:pStyle w:val="Subtitle"/>
      </w:pPr>
      <w:r>
        <w:t>X-4. Enhancing Customer Conversion Strategies</w:t>
      </w:r>
    </w:p>
    <w:p>
      <w:pPr/>
      <w:r/>
      <w:r>
        <w:rPr>
          <w:b/>
        </w:rPr>
        <w:t>Patient Advocate Report: Fakhraei Clinic - Enhancing Conversion in the Sociology Domain</w:t>
      </w:r>
      <w:r>
        <w:br/>
        <w:br/>
        <w:t>As a patient advocate, my primary objective is to identify the underlying reasons for low conversion rates and propose targeted strategies to boost customer acquisition and retention in the sociology domain, specifically for Fakhraei Clinic's hair care solutions in Tehran. After conducting an in-depth analysis, I've identified the key reasons for lost opportunities and proposed actionable strategies to enhance conversion rates, focusing on the two categories: 'Improved Hair Health' and 'Enhanced Aesthetic Appearance'.</w:t>
        <w:br/>
        <w:br/>
      </w:r>
      <w:r>
        <w:rPr>
          <w:b/>
        </w:rPr>
        <w:t>Reasons for Low Conversion Rates:</w:t>
      </w:r>
      <w:r>
        <w:br/>
        <w:br/>
        <w:t xml:space="preserve">1. </w:t>
      </w:r>
      <w:r>
        <w:rPr>
          <w:b/>
        </w:rPr>
        <w:t>Lack of Personalization</w:t>
      </w:r>
      <w:r>
        <w:t>: Fakhraei Clinic's marketing efforts might not be tailored to individual needs, leading to a disjointed customer experience and reduced engagement.</w:t>
        <w:br/>
        <w:t xml:space="preserve">2. </w:t>
      </w:r>
      <w:r>
        <w:rPr>
          <w:b/>
        </w:rPr>
        <w:t>Unclear Messaging</w:t>
      </w:r>
      <w:r>
        <w:t>: Complex jargon and limited information about treatments might confuse potential customers and deter them from making a purchase decision.</w:t>
        <w:br/>
        <w:t xml:space="preserve">3. </w:t>
      </w:r>
      <w:r>
        <w:rPr>
          <w:b/>
        </w:rPr>
        <w:t>Insufficient Social Proof</w:t>
      </w:r>
      <w:r>
        <w:t>: Social media campaigns, word-of-mouth, and reviews might not be effectively leveraging expert endorsements and customer testimonials to build credibility.</w:t>
        <w:br/>
        <w:t xml:space="preserve">4. </w:t>
      </w:r>
      <w:r>
        <w:rPr>
          <w:b/>
        </w:rPr>
        <w:t>High Pricing Projections</w:t>
      </w:r>
      <w:r>
        <w:t>: Treatment costs might be perceived as prohibitively expensive, especially for those with limited budget or uncertain health status.</w:t>
        <w:br/>
        <w:t xml:space="preserve">5. </w:t>
      </w:r>
      <w:r>
        <w:rPr>
          <w:b/>
        </w:rPr>
        <w:t>Competitor Comparison</w:t>
      </w:r>
      <w:r>
        <w:t>: Fakhraei Clinic might not effectively differentiate itself from competitors, leading to inertia among potential customers preferring established brands.</w:t>
        <w:br/>
        <w:br/>
      </w:r>
      <w:r>
        <w:rPr>
          <w:b/>
        </w:rPr>
        <w:t>Lost Opportunities:</w:t>
      </w:r>
      <w:r>
        <w:br/>
        <w:br/>
        <w:t xml:space="preserve">1. </w:t>
      </w:r>
      <w:r>
        <w:rPr>
          <w:b/>
        </w:rPr>
        <w:t>Target Market Segmentation</w:t>
      </w:r>
      <w:r>
        <w:t>: Fakhraei Clinic should focus on specific hair care niches, such as scalp treatments for dandruff or hair loss, to appeal to a larger audience.</w:t>
        <w:br/>
        <w:t xml:space="preserve">2. </w:t>
      </w:r>
      <w:r>
        <w:rPr>
          <w:b/>
        </w:rPr>
        <w:t>Collaborations and Partnerships</w:t>
      </w:r>
      <w:r>
        <w:t>: Fakhraei Clinic should establish partnerships with dermatologists, influencers, or wellness professionals to expand its network and demonstrate thought leadership.</w:t>
        <w:br/>
        <w:t xml:space="preserve">3. </w:t>
      </w:r>
      <w:r>
        <w:rPr>
          <w:b/>
        </w:rPr>
        <w:t>Dental or Medical Insurance Incentives</w:t>
      </w:r>
      <w:r>
        <w:t>: Fakhraei Clinic should explore working with insurance providers to offer covered treatments and better align financial incentives for patients.</w:t>
        <w:br/>
        <w:br/>
      </w:r>
      <w:r>
        <w:rPr>
          <w:b/>
        </w:rPr>
        <w:t>Actionable Strategies:</w:t>
      </w:r>
      <w:r>
        <w:br/>
        <w:br/>
        <w:t>### Improved Hair Health:</w:t>
        <w:br/>
        <w:br/>
        <w:t xml:space="preserve">1. </w:t>
      </w:r>
      <w:r>
        <w:rPr>
          <w:b/>
        </w:rPr>
        <w:t>Develop a Hair Health Index</w:t>
      </w:r>
      <w:r>
        <w:t>: Create an easily shareable, concise healthcare assessment tool guiding customers through symptoms and recommendations based on expert consultations.</w:t>
        <w:br/>
        <w:t xml:space="preserve">2. </w:t>
      </w:r>
      <w:r>
        <w:rPr>
          <w:b/>
        </w:rPr>
        <w:t>Skin &amp; Hair Experts Events</w:t>
      </w:r>
      <w:r>
        <w:t>: Invite prominent dermatologists, hair experts, and hair stylist experts for both clinical lectures and support staff on the clinic to provide complimentary screenings and consultations to patients interested in learning more.</w:t>
        <w:br/>
        <w:t xml:space="preserve">3. </w:t>
      </w:r>
      <w:r>
        <w:rPr>
          <w:b/>
        </w:rPr>
        <w:t>Blog &amp; Social Media Content</w:t>
      </w:r>
      <w:r>
        <w:t>: Establish a presence for 'HairCareNews.com' offering valuable nutritionist advice on hair growth. To target high potential customers with limited knowledge on hair dermatology and treatments.</w:t>
        <w:br/>
        <w:br/>
        <w:t>### Enhanced Aesthetic Appearance:</w:t>
        <w:br/>
        <w:br/>
        <w:t xml:space="preserve">1. </w:t>
      </w:r>
      <w:r>
        <w:rPr>
          <w:b/>
        </w:rPr>
        <w:t>Expert Endorsement Offer Incentives</w:t>
      </w:r>
      <w:r>
        <w:t>: Advertize Fakhraei Clinic's high product range and how treatments are clinically tested and are an optimized value addition over existing treatments on the market and compare it with competitors. Offer expert endorsement incentives via referral of high-end cosmetic treatments.</w:t>
        <w:br/>
        <w:t xml:space="preserve">2. </w:t>
      </w:r>
      <w:r>
        <w:rPr>
          <w:b/>
        </w:rPr>
        <w:t>Create A New "Design With Us" Portal</w:t>
      </w:r>
      <w:r>
        <w:t>: Launch a beautiful and simple web-based platform within the clinic's website showcasing the outcomes of patient procedures. Establish clear categories for procedures, images, videos and expert reviews to attract customers who value and trust expert opinions.</w:t>
        <w:br/>
        <w:t xml:space="preserve">3. </w:t>
      </w:r>
      <w:r>
        <w:rPr>
          <w:b/>
        </w:rPr>
        <w:t>Train &amp; Educate Ambassadors</w:t>
      </w:r>
      <w:r>
        <w:t>: Train and deploy Fakhraei Clinic's inhouse or external Aestheticologists and Clinics professionals to answer customer inquiries and engage patients. After their treatment, they get some benefits - a percentage off for patients who refer them.</w:t>
        <w:br/>
        <w:br/>
      </w:r>
      <w:r>
        <w:rPr>
          <w:b/>
        </w:rPr>
        <w:t>Implementation Timeline:</w:t>
      </w:r>
      <w:r>
        <w:br/>
        <w:br/>
        <w:t>Here's a proposed timeline for the key strategies, assuming an additional 3-6 months to implement and fine-tune the plan:</w:t>
        <w:br/>
        <w:br/>
        <w:t xml:space="preserve">1. </w:t>
      </w:r>
      <w:r>
        <w:rPr>
          <w:b/>
        </w:rPr>
        <w:t>Quarter 1</w:t>
      </w:r>
      <w:r>
        <w:t>: Develop the Hair Health Index, introduce a social media campaign targeting specific niches, and establish partnerships with key stakeholders (Medical professionals, insurance providers etc.)</w:t>
        <w:br/>
        <w:t xml:space="preserve">2. </w:t>
      </w:r>
      <w:r>
        <w:rPr>
          <w:b/>
        </w:rPr>
        <w:t>Quarter 2</w:t>
      </w:r>
      <w:r>
        <w:t>: Finalize implementing Blog and social media content, initiate scheduling the Skin &amp; Hair Expositions, reviewing the ROI and patient surveys from customers</w:t>
        <w:br/>
        <w:t xml:space="preserve">3. </w:t>
      </w:r>
      <w:r>
        <w:rPr>
          <w:b/>
        </w:rPr>
        <w:t>Quarter 3</w:t>
      </w:r>
      <w:r>
        <w:t>: Create the new Design Portal experience, implement website changes for the new value added web platform</w:t>
        <w:br/>
        <w:t xml:space="preserve">4. </w:t>
      </w:r>
      <w:r>
        <w:rPr>
          <w:b/>
        </w:rPr>
        <w:t>Quarter 4</w:t>
      </w:r>
      <w:r>
        <w:t>: Deploy Trained ambassadors for every clinics across Fakhraei Clinic .</w:t>
      </w:r>
    </w:p>
    <w:p>
      <w:pPr>
        <w:pStyle w:val="Subtitle"/>
      </w:pPr>
      <w:r>
        <w:t>X-5. Optimizing Email Campaign Effectiveness</w:t>
      </w:r>
    </w:p>
    <w:p>
      <w:pPr/>
      <w:r>
        <w:t>As a Patient Advocate, my primary goal is to empower patients and drive meaningful change in the healthcare system. To optimize email campaigns for the sociology market, focusing on our capstone project, I'd like to propose the following plan:</w:t>
        <w:br/>
        <w:br/>
      </w:r>
      <w:r>
        <w:rPr>
          <w:b/>
        </w:rPr>
        <w:t>Analytical Skills:</w:t>
      </w:r>
      <w:r>
        <w:br/>
        <w:br/>
        <w:t xml:space="preserve">1. </w:t>
      </w:r>
      <w:r>
        <w:rPr>
          <w:b/>
        </w:rPr>
        <w:t>Track Key Performance Indicators (KPIs):</w:t>
      </w:r>
      <w:r>
        <w:t xml:space="preserve"> Monitor email open rates, click-through rates, response rates, and conversion rates to gauge campaign effectiveness.</w:t>
        <w:br/>
        <w:t xml:space="preserve">2. </w:t>
      </w:r>
      <w:r>
        <w:rPr>
          <w:b/>
        </w:rPr>
        <w:t>Segment Email List:</w:t>
      </w:r>
      <w:r>
        <w:t xml:space="preserve"> Divide the email list into segments based on demographics, interests, and level of engagement to ensure targeted messaging.</w:t>
        <w:br/>
        <w:t xml:space="preserve">3. </w:t>
      </w:r>
      <w:r>
        <w:rPr>
          <w:b/>
        </w:rPr>
        <w:t>Behavioral Analysis:</w:t>
      </w:r>
      <w:r>
        <w:t xml:space="preserve"> Analyze subscriber behavior to identify patterns and trends that can inform future email campaigns.</w:t>
        <w:br/>
        <w:br/>
      </w:r>
      <w:r>
        <w:rPr>
          <w:b/>
        </w:rPr>
        <w:t>Strategic Planning:</w:t>
      </w:r>
      <w:r>
        <w:br/>
        <w:br/>
        <w:t xml:space="preserve">1. </w:t>
      </w:r>
      <w:r>
        <w:rPr>
          <w:b/>
        </w:rPr>
        <w:t>Develop a Clear Value Proposition (CVP):</w:t>
      </w:r>
      <w:r>
        <w:t xml:space="preserve"> Clearly articulate how our capstone project addresses a specific societal problem and provides a triple-bottom-line solution, highlighting benefits for the organization, patients, and the environment.</w:t>
        <w:br/>
        <w:t xml:space="preserve">2. </w:t>
      </w:r>
      <w:r>
        <w:rPr>
          <w:b/>
        </w:rPr>
        <w:t>Tailor Messaging:</w:t>
      </w:r>
      <w:r>
        <w:t xml:space="preserve"> Craft personalized, compelling messaging that resonates with each segment of the email list, emoting the patient-centered approach and corporate social responsibility aspects of our project.</w:t>
        <w:br/>
        <w:t xml:space="preserve">3. </w:t>
      </w:r>
      <w:r>
        <w:rPr>
          <w:b/>
        </w:rPr>
        <w:t>Build Credibility:</w:t>
      </w:r>
      <w:r>
        <w:t xml:space="preserve"> Establish the organization as a thought leader in the sociology market by showcasing research, partnerships, or media coverage related to our capstone project.</w:t>
        <w:br/>
        <w:br/>
        <w:t>Here are some email campaign best practices to improve conversion rates:</w:t>
        <w:br/>
        <w:br/>
      </w:r>
      <w:r>
        <w:rPr>
          <w:b/>
        </w:rPr>
        <w:t>Email Campaign Structure:</w:t>
      </w:r>
      <w:r>
        <w:br/>
        <w:br/>
        <w:t xml:space="preserve">1. </w:t>
      </w:r>
      <w:r>
        <w:rPr>
          <w:b/>
        </w:rPr>
        <w:t>Eye-catching Subject Lines:</w:t>
      </w:r>
      <w:r>
        <w:t xml:space="preserve"> Use concise, descriptive subject lines that highlight the key benefits of our project.</w:t>
        <w:br/>
        <w:t xml:space="preserve">2. </w:t>
      </w:r>
      <w:r>
        <w:rPr>
          <w:b/>
        </w:rPr>
        <w:t>Compelling Headlines:</w:t>
      </w:r>
      <w:r>
        <w:t xml:space="preserve"> Craft short, direct headlines that focus on patient-centered outcomes.</w:t>
        <w:br/>
        <w:t xml:space="preserve">3. </w:t>
      </w:r>
      <w:r>
        <w:rPr>
          <w:b/>
        </w:rPr>
        <w:t>Contextual Content:</w:t>
      </w:r>
      <w:r>
        <w:t xml:space="preserve"> Use clear, concise language that addresses the patient's needs and concerns.</w:t>
        <w:br/>
        <w:br/>
      </w:r>
      <w:r>
        <w:rPr>
          <w:b/>
        </w:rPr>
        <w:t>Conversion-Focused Copy:</w:t>
      </w:r>
      <w:r>
        <w:br/>
        <w:br/>
        <w:t xml:space="preserve">1. </w:t>
      </w:r>
      <w:r>
        <w:rPr>
          <w:b/>
        </w:rPr>
        <w:t>Clear Call-to-Action (CTA):</w:t>
      </w:r>
      <w:r>
        <w:t xml:space="preserve"> Use a prominent CTA that explicitly states the desired action, such as "Partner with us to drive meaningful change."</w:t>
        <w:br/>
        <w:t xml:space="preserve">2. </w:t>
      </w:r>
      <w:r>
        <w:rPr>
          <w:b/>
        </w:rPr>
        <w:t>Limited-Time Offer:</w:t>
      </w:r>
      <w:r>
        <w:t xml:space="preserve"> Create a sense of urgency by offering exclusive opportunities or limited-time promotions.</w:t>
        <w:br/>
        <w:t xml:space="preserve">3. </w:t>
      </w:r>
      <w:r>
        <w:rPr>
          <w:b/>
        </w:rPr>
        <w:t>Success Stories:</w:t>
      </w:r>
      <w:r>
        <w:t xml:space="preserve"> Share engaging, personalized testimonials from organizations that have successfully implemented a triple-bottom-line solution.</w:t>
        <w:br/>
        <w:br/>
      </w:r>
      <w:r>
        <w:rPr>
          <w:b/>
        </w:rPr>
        <w:t>Branding and Tone:</w:t>
      </w:r>
      <w:r>
        <w:br/>
        <w:br/>
        <w:t xml:space="preserve">1. </w:t>
      </w:r>
      <w:r>
        <w:rPr>
          <w:b/>
        </w:rPr>
        <w:t>Consistent Brand Voice:</w:t>
      </w:r>
      <w:r>
        <w:t xml:space="preserve"> Ensure that all email campaigns maintain a consistent tone and style to build trust with our audience.</w:t>
        <w:br/>
        <w:t xml:space="preserve">2. </w:t>
      </w:r>
      <w:r>
        <w:rPr>
          <w:b/>
        </w:rPr>
        <w:t>Patient-Centered Language:</w:t>
      </w:r>
      <w:r>
        <w:t xml:space="preserve"> Use language that clearly conveys empathy and understanding for patient needs.</w:t>
        <w:br/>
        <w:t xml:space="preserve">3. </w:t>
      </w:r>
      <w:r>
        <w:rPr>
          <w:b/>
        </w:rPr>
        <w:t>Environmental Focus:</w:t>
      </w:r>
      <w:r>
        <w:t xml:space="preserve"> Develop a subtle yet distinct brand voice that highlights our project's commitment to corporate social responsibility and environmental sustainability.</w:t>
        <w:br/>
        <w:br/>
      </w:r>
      <w:r>
        <w:rPr>
          <w:b/>
        </w:rPr>
        <w:t>Campaign Optimization:</w:t>
      </w:r>
      <w:r>
        <w:br/>
        <w:br/>
        <w:t xml:space="preserve">1. </w:t>
      </w:r>
      <w:r>
        <w:rPr>
          <w:b/>
        </w:rPr>
        <w:t>A/B Testing:</w:t>
      </w:r>
      <w:r>
        <w:t xml:space="preserve"> Continuously test subject lines, CTAs, and other campaign elements to optimize performance.</w:t>
        <w:br/>
        <w:t xml:space="preserve">2. </w:t>
      </w:r>
      <w:r>
        <w:rPr>
          <w:b/>
        </w:rPr>
        <w:t>Mobile Optimization:</w:t>
      </w:r>
      <w:r>
        <w:t xml:space="preserve"> Ensure that email campaigns are mobile-friendly to cater to the increasing number of mobile users.</w:t>
        <w:br/>
        <w:t xml:space="preserve">3. </w:t>
      </w:r>
      <w:r>
        <w:rPr>
          <w:b/>
        </w:rPr>
        <w:t>Segmentation:</w:t>
      </w:r>
      <w:r>
        <w:t xml:space="preserve"> Regularly re-segment our email list to maintain relevance and effectiveness.</w:t>
        <w:br/>
        <w:br/>
      </w:r>
      <w:r>
        <w:rPr>
          <w:b/>
        </w:rPr>
        <w:t>Additional Recommended Features:</w:t>
      </w:r>
      <w:r>
        <w:br/>
        <w:br/>
        <w:t xml:space="preserve">1. </w:t>
      </w:r>
      <w:r>
        <w:rPr>
          <w:b/>
        </w:rPr>
        <w:t>Blog Integration:</w:t>
      </w:r>
      <w:r>
        <w:t xml:space="preserve"> Incorporate links to relevant blog posts and articles to reinforce our brand voice and authoritative tone.</w:t>
        <w:br/>
        <w:t xml:space="preserve">2. </w:t>
      </w:r>
      <w:r>
        <w:rPr>
          <w:b/>
        </w:rPr>
        <w:t>Link to Resources:</w:t>
      </w:r>
      <w:r>
        <w:t xml:space="preserve"> Provide links to relevant resources, such as case studies or research papers, to build credibility and trust.</w:t>
        <w:br/>
        <w:t xml:space="preserve">3. </w:t>
      </w:r>
      <w:r>
        <w:rPr>
          <w:b/>
        </w:rPr>
        <w:t>Clear Data Protection Policy:</w:t>
      </w:r>
      <w:r>
        <w:t xml:space="preserve"> Clearly outline our commitment to data protection and compliance with relevant regulations.</w:t>
        <w:br/>
        <w:br/>
        <w:t>By applying these planning recommendations, we can create targeted email campaigns that resonate with our audience, promote our capstone project effectively, and drive meaningful change in the sociology market.</w:t>
      </w:r>
    </w:p>
    <w:p>
      <w:pPr>
        <w:pStyle w:val="Subtitle"/>
      </w:pPr>
      <w:r>
        <w:t>X-6. Applying Prompts to Enhance Email Campaigns</w:t>
      </w:r>
    </w:p>
    <w:p>
      <w:pPr/>
      <w:r>
        <w:t>Email Subject: Unlocking the Power of Sustainable Hair Care with HairCycle - The Capstone Project</w:t>
        <w:br/>
        <w:br/>
        <w:t>Dear [Recipient's Name],</w:t>
        <w:br/>
        <w:br/>
        <w:t>As a patient advocate, I want to emphasize the importance of creating a positive impact on the well-being of our communities and the environment we inhabit. HairCycle, a brand that prioritizes high-quality, eco-friendly hair care solutions, is taking the leap to tackle a real societal challenge: hair care for individuals with marginalized hair types.</w:t>
        <w:br/>
        <w:br/>
        <w:t>Through our capstone project, I invite you to join us on a journey that celebrates diversity in hair care and sustainability. Our team of students has carefully crafted a comprehensive plan to help HairCycle achieve a triple-bottom-line solution, addressing the needs of the brand while making a tangible difference.</w:t>
        <w:br/>
        <w:br/>
        <w:t>Here are the key aspects of our capstone project:</w:t>
        <w:br/>
        <w:br/>
        <w:t xml:space="preserve">1. </w:t>
      </w:r>
      <w:r>
        <w:rPr>
          <w:b/>
        </w:rPr>
        <w:t>Hair Access for the Underserved</w:t>
      </w:r>
      <w:r>
        <w:t>: We will be launching a new initiative that provides free or reduced-cost hair care products to underserved populations, promoting inclusivity and diversity in the beauty industry.</w:t>
        <w:br/>
        <w:t xml:space="preserve">2. </w:t>
      </w:r>
      <w:r>
        <w:rPr>
          <w:b/>
        </w:rPr>
        <w:t>Eco-Friendly Packaging</w:t>
      </w:r>
      <w:r>
        <w:t>: We will collaborate with HairCycle to design and implement sustainable packaging solutions, significantly reducing waste and carbon emissions throughout the supply chain.</w:t>
        <w:br/>
        <w:t xml:space="preserve">3. </w:t>
      </w:r>
      <w:r>
        <w:rPr>
          <w:b/>
        </w:rPr>
        <w:t>Hair Care Education</w:t>
      </w:r>
      <w:r>
        <w:t>: Our project will include a comprehensive hair care literacy program, providing HairCycle's customers with the knowledge and tools necessary to care for their hair in an environmentally responsible and socially conscious manner.</w:t>
        <w:br/>
        <w:br/>
        <w:t>To further enhance your email campaigns, consider the following best practices:</w:t>
        <w:br/>
        <w:br/>
        <w:t xml:space="preserve">1. </w:t>
      </w:r>
      <w:r>
        <w:rPr>
          <w:b/>
        </w:rPr>
        <w:t>Brand Voice</w:t>
      </w:r>
      <w:r>
        <w:t>: Ensure that your emails consistently reflect HairCycle's tone and personality. This means using language that is warm, empathetic, and genuinely supportive.</w:t>
        <w:br/>
        <w:t xml:space="preserve">2. </w:t>
      </w:r>
      <w:r>
        <w:rPr>
          <w:b/>
        </w:rPr>
        <w:t>Compelling Storytelling</w:t>
      </w:r>
      <w:r>
        <w:t>: Share the story behind HairCycle's mission and values. Highlight the challenges faced by individuals with marginalized hair types and the positive impact that our capstone project will have on their lives.</w:t>
        <w:br/>
        <w:t xml:space="preserve">3. </w:t>
      </w:r>
      <w:r>
        <w:rPr>
          <w:b/>
        </w:rPr>
        <w:t>Visual Impact</w:t>
      </w:r>
      <w:r>
        <w:t>: Use high-quality images and videos to showcase HairCycle's products and the positive impact of our capstone project.</w:t>
        <w:br/>
        <w:t xml:space="preserve">4. </w:t>
      </w:r>
      <w:r>
        <w:rPr>
          <w:b/>
        </w:rPr>
        <w:t>Call-to-Action</w:t>
      </w:r>
      <w:r>
        <w:t>: Encourage recipients to take action by providing clear instructions and deadlines for engaging with HairCycle's initiative.</w:t>
        <w:br/>
        <w:br/>
        <w:t>To ensure that our email campaigns align with HairCycle's brand voice, consider the following:</w:t>
        <w:br/>
        <w:br/>
        <w:t xml:space="preserve">1. </w:t>
      </w:r>
      <w:r>
        <w:rPr>
          <w:b/>
        </w:rPr>
        <w:t>Use Language</w:t>
      </w:r>
      <w:r>
        <w:t>: Use language that is warm, empathetic, and genuinely supportive. Avoid jargon and overly technical terms that might confuse or alienate recipients.</w:t>
        <w:br/>
        <w:t xml:space="preserve">2. </w:t>
      </w:r>
      <w:r>
        <w:rPr>
          <w:b/>
        </w:rPr>
        <w:t>Show Empathy</w:t>
      </w:r>
      <w:r>
        <w:t>: Acknowledge the challenges faced by individuals with marginalized hair types and express HairCycle's commitment to creating positive change.</w:t>
        <w:br/>
        <w:t xml:space="preserve">3. </w:t>
      </w:r>
      <w:r>
        <w:rPr>
          <w:b/>
        </w:rPr>
        <w:t>Highlight Impact</w:t>
      </w:r>
      <w:r>
        <w:t>: Highlight the positive impact that HairCycle's initiative will have on the lives of individuals with marginalized hair types.</w:t>
        <w:br/>
        <w:br/>
        <w:t>By incorporating these best practices and tips, we can create email campaigns that are not only compelling but also aligned with HairCycle's brand voice and mission.</w:t>
        <w:br/>
        <w:br/>
        <w:t>Best regards,</w:t>
        <w:br/>
        <w:t>[Your Name]</w:t>
        <w:br/>
        <w:t>Patient Advocate</w:t>
      </w:r>
    </w:p>
    <w:p>
      <w:pPr>
        <w:pStyle w:val="Subtitle"/>
      </w:pPr>
      <w:r>
        <w:t>Episodes Presentation: A draft for publishing via internet:</w:t>
      </w:r>
    </w:p>
    <w:p>
      <w:pPr/>
      <w:r/>
      <w:r>
        <w:rPr>
          <w:b/>
        </w:rPr>
        <w:t>Draft Proposal: Fakhraei Clinic - Leading Hair Care Solutions in Tehran</w:t>
      </w:r>
      <w:r>
        <w:br/>
        <w:br/>
        <w:t>I. Executive Summary</w:t>
        <w:br/>
        <w:br/>
        <w:t>Fakhraei Clinic, established in Tehran, Iran, is a pioneering hair care solution provider, leveraging cutting-edge technology and expert knowledge to redefine the industry. As a leading expert in hair care, we aim to educate and guide individuals on how to address their hair-related concerns, promoting overall well-being through exceptional services.</w:t>
        <w:br/>
        <w:br/>
        <w:t>II. Company Overview</w:t>
        <w:br/>
        <w:br/>
        <w:t>Fakhraei Clinic, founded in [Year], has been a driving force in the hair care landscape, with an unparalleled focus on patient-centric services, bespoke hair solutions, and innovative research. Our expert team, comprising trained professionals and engineers, utilizes state-of-the-art technology to serve our clientele.</w:t>
        <w:br/>
        <w:br/>
        <w:t>III. Services and Solutions</w:t>
        <w:br/>
        <w:br/>
        <w:t xml:space="preserve">1. </w:t>
      </w:r>
      <w:r>
        <w:rPr>
          <w:b/>
        </w:rPr>
        <w:t>Hair Consultations</w:t>
      </w:r>
      <w:r>
        <w:t>: Expert advisors will analyze individual hair concerns, provide personalized diagnoses, and recommend customized treatment plans.</w:t>
        <w:br/>
        <w:t xml:space="preserve">2. </w:t>
      </w:r>
      <w:r>
        <w:rPr>
          <w:b/>
        </w:rPr>
        <w:t>Advanced Hair Growth Treatment</w:t>
      </w:r>
      <w:r>
        <w:t>: Our proprietary treatments utilize cutting-edge techniques and equipment, resulting in noticeable and sustained hair growth.</w:t>
        <w:br/>
        <w:t xml:space="preserve">3. </w:t>
      </w:r>
      <w:r>
        <w:rPr>
          <w:b/>
        </w:rPr>
        <w:t>Hair Transplantation</w:t>
      </w:r>
      <w:r>
        <w:t>: High-definition 3D imaging and multi-touch technology enhance accuracy and satisfaction.</w:t>
        <w:br/>
        <w:t xml:space="preserve">4. </w:t>
      </w:r>
      <w:r>
        <w:rPr>
          <w:b/>
        </w:rPr>
        <w:t>Hair Replacement Systems</w:t>
      </w:r>
      <w:r>
        <w:t>: Custom-made prosthetics resolve hair loss effectively, using unmatched comfort and natural aesthetic.</w:t>
        <w:br/>
        <w:br/>
        <w:t>IV. Unique Selling Proposition</w:t>
        <w:br/>
        <w:br/>
        <w:t>Our boutique, approachable solution allows clients to discover more about their desires and needs through extensive online tests, ensuring the perfect combination of experiences and personalized results.</w:t>
        <w:br/>
        <w:br/>
      </w:r>
      <w:r>
        <w:rPr>
          <w:b/>
        </w:rPr>
        <w:t>Marketing Approach</w:t>
      </w:r>
      <w:r>
        <w:br/>
        <w:br/>
        <w:t>1. Utilize targeted social media advertising</w:t>
        <w:br/>
        <w:t>2. Attend high-profile beauty events</w:t>
        <w:br/>
        <w:t>3. Social collaborations with influencers</w:t>
        <w:br/>
        <w:t>4. Collaboration with local wellness programs</w:t>
        <w:br/>
        <w:br/>
      </w:r>
      <w:r>
        <w:rPr>
          <w:b/>
        </w:rPr>
        <w:t>Target Market Profile</w:t>
      </w:r>
      <w:r>
        <w:br/>
        <w:br/>
        <w:t>- Health-conscious individuals</w:t>
        <w:br/>
        <w:t>- Beauty aficionados</w:t>
        <w:br/>
        <w:t>- Target demographic analysis indicating high potential markets</w:t>
        <w:br/>
        <w:br/>
      </w:r>
      <w:r>
        <w:rPr>
          <w:b/>
        </w:rPr>
        <w:t>Competitor Landscape</w:t>
      </w:r>
      <w:r>
        <w:br/>
        <w:br/>
        <w:t>Competitive research has already analyzed key competitors to conclude that our success lies not just in our services, but also in our ability to integrate the unique vision of our clinic.</w:t>
      </w:r>
    </w:p>
    <w:p>
      <w:pPr>
        <w:pStyle w:val="Subtitle"/>
      </w:pPr>
      <w:r>
        <w:t>P-1. Write a sensational press release for this</w:t>
      </w:r>
    </w:p>
    <w:p>
      <w:pPr/>
      <w:r/>
      <w:r>
        <w:rPr>
          <w:b/>
        </w:rPr>
        <w:t>PLEASE NOTE THAT I, CHATGPT, WILL GENERATE A SENSATIONAL PRESS RELEASE AS A PATIENT ADVOCATE, HOWEVER, IT WILL BE FROM THE PERSPECTIVE OF FKHRAEI CLINIC.</w:t>
      </w:r>
      <w:r>
        <w:br/>
        <w:br/>
      </w:r>
      <w:r>
        <w:rPr>
          <w:b/>
        </w:rPr>
        <w:t>FOR IMMEDIATE RELEASE</w:t>
      </w:r>
      <w:r>
        <w:br/>
        <w:br/>
        <w:t>Revolutionize Your Locks: Fakhraei Clinic in Tehran Unveils the Ultimate Hair Care Experience</w:t>
        <w:br/>
        <w:br/>
        <w:t>Tehran, Iran - Are you tired of feeling like your hair is weighing you down? Do you struggle with a thinning crown, shedding locks, or lackluster color? Look no further! Fakhraei Clinic, the premier hair care destination in Tehran, is proud to announce its comprehensive range of services, designed to revitalize your tresses and leave you feeling confident and radiant.</w:t>
        <w:br/>
        <w:br/>
      </w:r>
      <w:r>
        <w:rPr>
          <w:b/>
        </w:rPr>
        <w:t>The Ultimate Destination for Hair Lovers</w:t>
      </w:r>
      <w:r>
        <w:br/>
        <w:br/>
        <w:t>As the premier hair care center in Tehran, Fakhraei Clinic boasts an extensive team of expert hair specialists, each dedicated to addressing the unique concerns of their clients. From reviving limp locks to crafting the perfect pixie cut, our team will work tirelessly to ensure your hair transformation is nothing short of magical.</w:t>
        <w:br/>
        <w:br/>
      </w:r>
      <w:r>
        <w:rPr>
          <w:b/>
        </w:rPr>
        <w:t>Revolutionize Your Hair with Our Services</w:t>
      </w:r>
      <w:r>
        <w:br/>
        <w:br/>
        <w:t xml:space="preserve">* </w:t>
      </w:r>
      <w:r>
        <w:rPr>
          <w:b/>
        </w:rPr>
        <w:t>Hair Loss Treatment:</w:t>
      </w:r>
      <w:r>
        <w:t xml:space="preserve"> Fakhraei Clinic offers the latest treatments for hair loss, including hair transplantation, low-level laser therapy, and platelet-rich plasma (PRP) therapy.</w:t>
        <w:br/>
        <w:t xml:space="preserve">* </w:t>
      </w:r>
      <w:r>
        <w:rPr>
          <w:b/>
        </w:rPr>
        <w:t>Color Correction &amp; Perfexion:</w:t>
      </w:r>
      <w:r>
        <w:t xml:space="preserve"> Say goodbye to brassy tones and dull colors! Our expert stylists use only the finest products to deliver a customized color solution that will leave your locks looking luscious and vibrant.</w:t>
        <w:br/>
        <w:t xml:space="preserve">* </w:t>
      </w:r>
      <w:r>
        <w:rPr>
          <w:b/>
        </w:rPr>
        <w:t>Hair Extension &amp; Rejuvenation:</w:t>
      </w:r>
      <w:r>
        <w:t xml:space="preserve"> Lengthen your locks without compromising on style! Our expert extensions will blend seamlessly with your natural hair, giving you a stunning, long-lasting finish.</w:t>
        <w:br/>
        <w:t xml:space="preserve">* </w:t>
      </w:r>
      <w:r>
        <w:rPr>
          <w:b/>
        </w:rPr>
        <w:t>Hair Straightening &amp; Styling:</w:t>
      </w:r>
      <w:r>
        <w:t xml:space="preserve"> Get salon-quality straightening and styling without the damage! Our machinery and treatments are designed to deliver a stunning finish while preserving the health of your hair.</w:t>
        <w:br/>
        <w:br/>
      </w:r>
      <w:r>
        <w:rPr>
          <w:b/>
        </w:rPr>
        <w:t>Experience the Fakhraei Clinic Difference</w:t>
      </w:r>
      <w:r>
        <w:br/>
        <w:br/>
        <w:t>At Fakhraei Clinic, we're not just about hair care - we're about transformation. Our clients rave about the exceptional quality of service, expert advice, and tailored solutions tailored to their unique needs. By joining our family of hair enthusiasts, you'll experience a more youthful, confident version of yourself.</w:t>
        <w:br/>
        <w:br/>
      </w:r>
      <w:r>
        <w:rPr>
          <w:b/>
        </w:rPr>
        <w:t>Schedule Your Appointment Today!</w:t>
      </w:r>
      <w:r>
        <w:br/>
        <w:br/>
        <w:t>Don't wait any longer to unlock your full hair potential. Book your appointment with Fakhraei Clinic today and discover a more vibrant, radiant you. Contact us now to schedule your consultation and take the first step towards the most stunning hair transformation of your life!</w:t>
        <w:br/>
        <w:br/>
      </w:r>
      <w:r>
        <w:rPr>
          <w:b/>
        </w:rPr>
        <w:t>Contact:</w:t>
      </w:r>
      <w:r>
        <w:br/>
        <w:t>Fakhraei Clinic</w:t>
        <w:br/>
        <w:t>Phone: [insert phone number]</w:t>
        <w:br/>
        <w:t>Email: [insert email]</w:t>
        <w:br/>
        <w:t>Address: [insert address]</w:t>
      </w:r>
    </w:p>
    <w:p>
      <w:pPr>
        <w:pStyle w:val="Subtitle"/>
      </w:pPr>
      <w:r>
        <w:t>P-2. Make this more persuasive</w:t>
      </w:r>
    </w:p>
    <w:p>
      <w:pPr/>
      <w:r/>
      <w:r>
        <w:rPr>
          <w:b/>
        </w:rPr>
        <w:t>Patient Advocate Proposal: Fakhraei Clinic - Revolutionizing Hair Care in Tehran</w:t>
      </w:r>
      <w:r>
        <w:br/>
        <w:br/>
        <w:t>As a Patient Advocate, I am excited to present an unparalleled opportunity to revitalize your hair care journey with Fakhraei Clinic, the premier destination for hair care solutions in Tehran. Our comprehensive range of services is specifically designed to tackle the most pressing hair concerns, ensuring an unparalleled transformation that will leave you with luscious, vibrant locks.</w:t>
        <w:br/>
        <w:br/>
      </w:r>
      <w:r>
        <w:rPr>
          <w:b/>
        </w:rPr>
        <w:t>Expertise You Can Trust</w:t>
      </w:r>
      <w:r>
        <w:br/>
        <w:br/>
        <w:t>At Fakhraei Clinic, our team of accomplished hair specialists has years of experience in addressing a wide array of hair concerns, including:</w:t>
        <w:br/>
        <w:br/>
        <w:t>* Thinning hair</w:t>
        <w:br/>
        <w:t>* Hair loss</w:t>
        <w:br/>
        <w:t>* Scalp issues</w:t>
        <w:br/>
        <w:t>* Color correction</w:t>
        <w:br/>
        <w:t>* Hair restoration</w:t>
        <w:br/>
        <w:br/>
        <w:t>Our expert hairstylists and dermatologists work in tandem to provide personalized care, using only the latest techniques and cutting-edge technology to deliver spectacular results.</w:t>
        <w:br/>
        <w:br/>
      </w:r>
      <w:r>
        <w:rPr>
          <w:b/>
        </w:rPr>
        <w:t>Unmatched Service Excellence</w:t>
      </w:r>
      <w:r>
        <w:br/>
        <w:br/>
        <w:t>At Fakhraei Clinic, your satisfaction is our top priority. That's why we offer:</w:t>
        <w:br/>
        <w:br/>
        <w:t xml:space="preserve">* </w:t>
      </w:r>
      <w:r>
        <w:rPr>
          <w:b/>
        </w:rPr>
        <w:t>Personalized consultations</w:t>
      </w:r>
      <w:r>
        <w:t>: Our expert team will take the time to understand your hair goals and concerns, tailoring our services to meet your unique needs.</w:t>
        <w:br/>
        <w:t xml:space="preserve">* </w:t>
      </w:r>
      <w:r>
        <w:rPr>
          <w:b/>
        </w:rPr>
        <w:t>State-of-the-art facilities</w:t>
      </w:r>
      <w:r>
        <w:t>: Our clinic features the latest equipment, ensuring a safe and relaxing experience for all our clients.</w:t>
        <w:br/>
        <w:t xml:space="preserve">* </w:t>
      </w:r>
      <w:r>
        <w:rPr>
          <w:b/>
        </w:rPr>
        <w:t>Discreet and confidential</w:t>
      </w:r>
      <w:r>
        <w:t>: Our team is committed to maintaining the highest level of discretion, guaranteeing that your hair journey will remain private.</w:t>
        <w:br/>
        <w:br/>
      </w:r>
      <w:r>
        <w:rPr>
          <w:b/>
        </w:rPr>
        <w:t>Transform Your Hair, Transform Your Life</w:t>
      </w:r>
      <w:r>
        <w:br/>
        <w:br/>
        <w:t>Don't let hair concerns hold you back any longer. Fakhraei Clinic offers a wide range of services that will revolutionize your hair care experience:</w:t>
        <w:br/>
        <w:br/>
        <w:t xml:space="preserve">* </w:t>
      </w:r>
      <w:r>
        <w:rPr>
          <w:b/>
        </w:rPr>
        <w:t>Hair follicle whitening</w:t>
      </w:r>
      <w:r>
        <w:br/>
        <w:t xml:space="preserve">* </w:t>
      </w:r>
      <w:r>
        <w:rPr>
          <w:b/>
        </w:rPr>
        <w:t>Follicle treatment</w:t>
      </w:r>
      <w:r>
        <w:br/>
        <w:t xml:space="preserve">* </w:t>
      </w:r>
      <w:r>
        <w:rPr>
          <w:b/>
        </w:rPr>
        <w:t>Scalp mapping</w:t>
      </w:r>
      <w:r>
        <w:br/>
        <w:t xml:space="preserve">* </w:t>
      </w:r>
      <w:r>
        <w:rPr>
          <w:b/>
        </w:rPr>
        <w:t>Personalized hair growth plans</w:t>
      </w:r>
      <w:r>
        <w:br/>
        <w:br/>
      </w:r>
      <w:r>
        <w:rPr>
          <w:b/>
        </w:rPr>
        <w:t>Join the Fakhraei Clinic Community</w:t>
      </w:r>
      <w:r>
        <w:br/>
        <w:br/>
        <w:t>At Fakhraei Clinic, we're more than just a hair care clinic - we're your trusted companions on the journey to beauty. Join our community today and discover a new world of hair possibilities.</w:t>
        <w:br/>
        <w:br/>
      </w:r>
      <w:r>
        <w:rPr>
          <w:b/>
        </w:rPr>
        <w:t>Book Your Appointment Now</w:t>
      </w:r>
      <w:r>
        <w:br/>
        <w:br/>
        <w:t>Don't wait any longer to unlock the full potential of your hair. Contact Fakhraei Clinic today to schedule a consultation and discover the transformative power of our expert care.</w:t>
        <w:br/>
        <w:br/>
        <w:t>Phone: [insert phone number]</w:t>
        <w:br/>
        <w:t>Email: [insert email address]</w:t>
        <w:br/>
        <w:t>Address: [insert address]</w:t>
        <w:br/>
        <w:br/>
      </w:r>
      <w:r>
        <w:rPr>
          <w:b/>
        </w:rPr>
        <w:t>Experience the Fakhraei Clinic Difference</w:t>
      </w:r>
      <w:r>
        <w:br/>
        <w:br/>
        <w:t>Fakhraei Clinic - where innovative science meets exceptional care. Experience the transformative power of our hair care services today!</w:t>
      </w:r>
    </w:p>
    <w:p>
      <w:pPr>
        <w:pStyle w:val="Subtitle"/>
      </w:pPr>
      <w:r>
        <w:t>P-3. 3 tweets about this Report:</w:t>
      </w:r>
    </w:p>
    <w:p>
      <w:pPr/>
      <w:r>
        <w:t>Here are three Twitter post ideas as a Patient Advocate, highlighting the novel structure report for Fakhraei Clinic in Tehran:</w:t>
        <w:br/>
        <w:br/>
      </w:r>
      <w:r>
        <w:rPr>
          <w:b/>
        </w:rPr>
        <w:t>Tweet 1</w:t>
      </w:r>
      <w:r>
        <w:br/>
        <w:t>Exciting News! Our latest report highlights the innovative approach of Fakhraei Clinic in Tehran, providing leading hair care solutions to enhance your natural beauty! Read about their extensive range of services and discover why they're a top choice in the city! #FakhraeiClinic #HairCareSolutions #PatientAdvocate</w:t>
        <w:br/>
        <w:br/>
      </w:r>
      <w:r>
        <w:rPr>
          <w:b/>
        </w:rPr>
        <w:t>Tweet 2</w:t>
      </w:r>
      <w:r>
        <w:br/>
        <w:t>Did you know that Fakhraei Clinic in Tehran is at the forefront of hair care technology? Our recent report uncovers the clinic's novel structure and cutting-edge services! Learn how they can help you achieve your hair care goals and look your best! #FakhraeiClinic #HairCareTechnology #PatientAdvocate</w:t>
        <w:br/>
        <w:br/>
      </w:r>
      <w:r>
        <w:rPr>
          <w:b/>
        </w:rPr>
        <w:t>Tweet 3</w:t>
      </w:r>
      <w:r>
        <w:br/>
        <w:t>Get the inside scoop on Fakhraei Clinic in Tehran! Our latest patient advocate chat reveals the clinic's commitment to excellence in hair care. From natural beauty to cutting-edge treatments, learn about the clinic's comprehensive range of services! #FakhraeiClinic #NaturalBeauty #PatientAdvocate</w:t>
      </w:r>
    </w:p>
    <w:p>
      <w:pPr>
        <w:pStyle w:val="Subtitle"/>
      </w:pPr>
      <w:r>
        <w:t>P-4. 3 Instagram Post about this Report:</w:t>
      </w:r>
    </w:p>
    <w:p>
      <w:pPr/>
      <w:r>
        <w:t>Here are three Instagram post options for Fakhraei Clinic as a patient advocate in the advertisement field:</w:t>
        <w:br/>
        <w:br/>
      </w:r>
      <w:r>
        <w:rPr>
          <w:b/>
        </w:rPr>
        <w:t>Post 1:</w:t>
      </w:r>
      <w:r>
        <w:br/>
        <w:t>As a patient advocate, I just discovered the solution to my hair woes! I've been searching for a trustworthy hair clinic in Tehran for years, and Fakhraei Clinic is the answer! With their extensive range of hair care services, I can finally say goodbye to my hair concerns. Whether it's hair loss, thinning, or coloring, Fakhraei Clinic has got me covered. Share your hair stories with me, and let's find the perfect solution together! #FakhraeiClinic #HairCare #Tehran</w:t>
        <w:br/>
        <w:br/>
      </w:r>
      <w:r>
        <w:rPr>
          <w:b/>
        </w:rPr>
        <w:t>Post 2:</w:t>
      </w:r>
      <w:r>
        <w:br/>
        <w:t>Who else is tired of dealing with bad hair days? I know I am! But what if I told you there's a solution? Fakhraei Clinic, a leading hair care clinic in Tehran, offers expert services to address your hair concerns. From hair loss to coloring, their team of experts will work with you to find the perfect solution. Trust me, your hair will thank you! #FakhraeiClinic #HairAdvocate #Tehran</w:t>
        <w:br/>
        <w:br/>
      </w:r>
      <w:r>
        <w:rPr>
          <w:b/>
        </w:rPr>
        <w:t>Post 3:</w:t>
      </w:r>
      <w:r>
        <w:br/>
        <w:t>I'm so excited to announce that I've found my go-to hair clinic in Tehran! The team at Fakhraei Clinic is not only knowledgeable but also kind and understanding. They listened to my hair concerns and worked with me to create a personalized plan. Whether you're looking for hair growth, color correction, or simply a new style, Fakhraei Clinic is the way to go. Share your own experiences with me, and let's spread the word about this amazing clinic! #FakhraeiClinic #HairCareLove #Tehran</w:t>
        <w:br/>
        <w:br/>
        <w:t>These posts aim to showcase the Fakhraei Clinic as a trusted and compassionate hair care solution for patients in Tehran, highlighting the clinic's expertise and personalized approach. By sharing my own experiences and encouraging others to share their stories, I'm aiming to build a community of advocates for the clinic.</w:t>
      </w:r>
    </w:p>
    <w:p>
      <w:pPr>
        <w:pStyle w:val="Subtitle"/>
      </w:pPr>
      <w:r>
        <w:t>P-5. Medium Post about this Report:</w:t>
      </w:r>
    </w:p>
    <w:p>
      <w:pPr/>
      <w:r/>
      <w:r>
        <w:rPr>
          <w:b/>
        </w:rPr>
        <w:t>Embracing Hair Wellness: How Fakhraei Clinic in Tehran is Revolutionizing Hair Care</w:t>
      </w:r>
      <w:r>
        <w:br/>
        <w:br/>
        <w:t>As we navigate the complexities of modern life, it's easy to overlook our most prized possessions – our crowning glory: our hair. However, with the numerous styling options, environmental pressures, and chemical treatments available, maintaining healthy, luscious locks can be a daunting task. In this recent conversation, our patient advocates at Fakhraei Clinic in Tehran, we delved into the world of hair care and discovered the remarkable services offered by this esteemed clinic.</w:t>
        <w:br/>
        <w:br/>
      </w:r>
      <w:r>
        <w:rPr>
          <w:b/>
        </w:rPr>
        <w:t>A Comprehensive Approach to Hair Wellness</w:t>
      </w:r>
      <w:r>
        <w:br/>
        <w:br/>
        <w:t>Fakhraei Clinic in Tehran boasts an impressive range of hair care services, carefully crafted to address various hair concerns and enhance your natural beauty. From consultation and diagnosis to treatment and follow-up care, this clinic provides a holistic approach to hair wellness, ensuring that you receive the tailored attention you deserve.</w:t>
        <w:br/>
        <w:br/>
      </w:r>
      <w:r>
        <w:rPr>
          <w:b/>
        </w:rPr>
        <w:t>Expertise You Can Trust</w:t>
      </w:r>
      <w:r>
        <w:br/>
        <w:br/>
        <w:t>At Fakhraei Clinic, the team of experts is comprised of seasoned professionals with years of experience in the field of hair care. Their cutting-edge techniques and state-of-the-art facilities enable them to deliver outstanding results, whether you're seeking to resolve hair loss, achieve Salon-quality hair, or simply improve the overall health and appearance of your locks.</w:t>
        <w:br/>
        <w:br/>
      </w:r>
      <w:r>
        <w:rPr>
          <w:b/>
        </w:rPr>
        <w:t>Innovative Solutions for Your Unique Needs</w:t>
      </w:r>
      <w:r>
        <w:br/>
        <w:br/>
        <w:t>Fakhraei Clinic in Tehran is not just about following the latest trends; it's about creating individualized solutions that cater to your specific hair concerns. From hair transplantation and weaving to coloring and styling, this clinic's range of services ensures that you receive the precise treatments that suit your needs and preferences.</w:t>
        <w:br/>
        <w:br/>
      </w:r>
      <w:r>
        <w:rPr>
          <w:b/>
        </w:rPr>
        <w:t>Why Choose Fakhraei Clinic?</w:t>
      </w:r>
      <w:r>
        <w:br/>
        <w:br/>
        <w:t>So, what sets Fakhraei Clinic apart from the rest? Here are just a few reasons why this clinic is an excellent choice for your hair care needs:</w:t>
        <w:br/>
        <w:br/>
        <w:t xml:space="preserve">1.  </w:t>
      </w:r>
      <w:r>
        <w:rPr>
          <w:b/>
        </w:rPr>
        <w:t>Personalized care</w:t>
      </w:r>
      <w:r>
        <w:t>: Our expert team will work closely with you to understand your unique requirements and tailor a treatment plan that suits your needs.</w:t>
        <w:br/>
        <w:t xml:space="preserve">2.  </w:t>
      </w:r>
      <w:r>
        <w:rPr>
          <w:b/>
        </w:rPr>
        <w:t>State-of-the-art facilities</w:t>
      </w:r>
      <w:r>
        <w:t>: You'll benefit from world-class equipment and cutting-edge technology that ensures a comfortable and efficient treatment experience.</w:t>
        <w:br/>
        <w:t xml:space="preserve">3.  </w:t>
      </w:r>
      <w:r>
        <w:rPr>
          <w:b/>
        </w:rPr>
        <w:t>Experience and reputation</w:t>
      </w:r>
      <w:r>
        <w:t>: With years of experience in the hair care industry, our team has built a reputation for delivering exceptional results and exceeding client expectations.</w:t>
        <w:br/>
        <w:br/>
      </w:r>
      <w:r>
        <w:rPr>
          <w:b/>
        </w:rPr>
        <w:t>Conclusion</w:t>
      </w:r>
      <w:r>
        <w:br/>
        <w:br/>
        <w:t>In conclusion, Fakhraei Clinic in Tehran is a testament to the power of innovative hair care solutions. By embracing their comprehensive range of services, cutting-edge expertise, and personalized approach, individuals can revolutionize their hair wellness and unlock their full potential. Whether you're looking to address hair loss, achieve stunning Salon-quality hair, or simply preserve the beauty of your locks, Fakhraei Clinic is the perfect destination for your hair care needs.</w:t>
        <w:br/>
        <w:br/>
      </w:r>
      <w:r>
        <w:rPr>
          <w:b/>
        </w:rPr>
        <w:t>References:</w:t>
      </w:r>
      <w:r/>
    </w:p>
    <w:p>
      <w:pPr>
        <w:pStyle w:val="Subtitle"/>
      </w:pPr>
      <w:r>
        <w:t>P-6. LinkedIn Post about this Report:</w:t>
      </w:r>
    </w:p>
    <w:p>
      <w:pPr/>
      <w:r>
        <w:t>Here's a potential LinkedIn post as a Patient Advocate:</w:t>
        <w:br/>
        <w:br/>
      </w:r>
      <w:r>
        <w:rPr>
          <w:b/>
        </w:rPr>
        <w:t>Empowering Hair Health in Tehran: The Fakhraei Clinic Approach</w:t>
      </w:r>
      <w:r>
        <w:br/>
        <w:br/>
        <w:t>As a patient advocate, I've had the privilege of collaborating with numerous healthcare professionals and businesses that genuinely prioritize patient well-being. Recently, I had the chance to learn about Fakhraei Clinic, a leading hair care solution in Tehran that truly embodies this commitment.</w:t>
        <w:br/>
        <w:br/>
        <w:t>At Fakhraei Clinic, you can expect an extensive range of hair care services designed to address various hair concerns and enhance your natural beauty. From hair loss to eczema, and from color treatments to skin care, the expert team at Fakhraei Clinic is dedicated to providing personalized solutions that cater to your unique needs.</w:t>
        <w:br/>
        <w:br/>
        <w:t>One of the key aspects that sets Fakhraei Clinic apart is their focus on addressing the root causes of hair-related issues, rather than just treating symptoms. This approach not only leads to longer-term results but also empowers patients to take control of their hair health.</w:t>
        <w:br/>
        <w:br/>
        <w:t>As someone who values transparency and open communication in healthcare, I'm impressed by Fakhraei Clinic's honest approach to patient care. Their commitment to staying up-to-date with the latest advancements in hair care technology and research is evident in their state-of-the-art facilities and expertly trained staff.</w:t>
        <w:br/>
        <w:br/>
        <w:t>If you're looking for a salon that truly understands your hair, its needs, and your beauty goals, look no further than Fakhraei Clinic in Tehran. Their dedication to delivering exceptional results and unparalleled patient care is truly commendable.</w:t>
        <w:br/>
        <w:br/>
        <w:t>#PatientAdvocate #HairCare #FakhraeiClinic #Tehran #Beauty #Wellness #Healthcare</w:t>
        <w:br/>
        <w:br/>
        <w:t>(This post is inspired by our previous conversations, where we discussed the importance of patient advocacy in the healthcare industry. It highlights Fakhraei Clinic's commitment to patient care, transparency, and exceptional results, with the goal of showcasing their unique approach to hair care solutions.)</w:t>
      </w:r>
    </w:p>
    <w:p>
      <w:pPr>
        <w:pStyle w:val="Subtitle"/>
      </w:pPr>
      <w:r>
        <w:t>P-7. Organization email for request to do coaporation:</w:t>
      </w:r>
    </w:p>
    <w:p>
      <w:pPr/>
      <w:r>
        <w:t>Here is a business proposal email as a patient advocate:</w:t>
        <w:br/>
        <w:br/>
        <w:t>Subject: Expanding Fakhraei Clinic Services with Our Partnership: Enhancing Patient Care in Tehran</w:t>
        <w:br/>
        <w:br/>
        <w:t>Dear Fakhraei Clinic Team,</w:t>
        <w:br/>
        <w:br/>
        <w:t>I hope this email finds you well. My name is [Your Name], and I am reaching out to you on behalf of [Your Organization]. As a patient advocate, I have been researching the field of category "Novel Structure" in hair care, specifically in relation to Fakhraei Clinic's exceptional services in Tehran.</w:t>
        <w:br/>
        <w:br/>
        <w:t>From what I have observed on your LinkedIn profile, Twitter, Instagram, and Medium, it is clear that Fakhraei Clinic is a leading institution in hair care, renowned for its expertise and commitment to delivering top-notch services. I am impressed by the attention to detail and care that you bring to every patient, and I believe that our organization would be a valuable addition to your network.</w:t>
        <w:br/>
        <w:br/>
        <w:t>We have developed a comprehensive report that highlights the benefits of our proposed partnership, which you can find attached as a PDF file. The report discusses the synergies that our organization brings to the table and how we can work together to enhance patient care in Tehran.</w:t>
        <w:br/>
        <w:br/>
        <w:t>Our organization is passionate about providing innovative solutions that cater to the evolving needs of patients. We believe that our shared values and commitment to excellence make our partnership an attractive opportunity for Fakhraei Clinic.</w:t>
        <w:br/>
        <w:br/>
        <w:t>Some of the key features of our proposal include:</w:t>
        <w:br/>
        <w:br/>
        <w:t>* Enhanced patient care through our shared knowledge and expertise</w:t>
        <w:br/>
        <w:t>* Increased brand visibility through joint marketing efforts</w:t>
        <w:br/>
        <w:t>* Access to new technology and treatments that can improve patient outcomes</w:t>
        <w:br/>
        <w:t>* Expansion of Fakhraei Clinic's services in the "Novel Structure" category</w:t>
        <w:br/>
        <w:br/>
        <w:t>I would like to schedule a call to discuss our proposal in more detail and answer any questions you may have. Please let me know a convenient time and date for you, and I will ensure that everything is set up for our conversation.</w:t>
        <w:br/>
        <w:br/>
        <w:t>Thank you for considering our proposal. I look forward to the opportunity to discuss how we can work together to make a positive impact on the lives of patients in Tehran.</w:t>
        <w:br/>
        <w:br/>
        <w:t>Best regards,</w:t>
        <w:br/>
        <w:br/>
        <w:t>[Your Name]</w:t>
        <w:br/>
        <w:t>Patient Advocate</w:t>
        <w:br/>
        <w:t>[Your Organization]</w:t>
        <w:br/>
        <w:t>[Contact Information]</w:t>
      </w:r>
    </w:p>
    <w:p>
      <w:pPr>
        <w:pStyle w:val="Subtitle"/>
      </w:pPr>
      <w:r>
        <w:t>Section_Candidate 1-1: Reports on various topics, Seeking Collaboration</w:t>
      </w:r>
    </w:p>
    <w:p>
      <w:pPr/>
      <w:r>
        <w:t>Based on the provided context, I've identified three potential organizations or entities in the Hair Care Services domain that might be interested in collaborating with Fakhraei Clinic:</w:t>
        <w:br/>
        <w:br/>
        <w:t xml:space="preserve">1. </w:t>
      </w:r>
      <w:r>
        <w:rPr>
          <w:b/>
        </w:rPr>
        <w:t>The Iranian Association for Supporting Women and Girls</w:t>
      </w:r>
      <w:r>
        <w:t xml:space="preserve"> (IAWG): This organization focuses on addressing various social issues, including bullying and mental health, affecting women and girls in Iran. Their mission aligns with Fakhraei Clinic's anti-bullying initiatives, and their efforts to promote women's empowerment could be complemented by Fakhraei Clinic's hair care services.</w:t>
        <w:br/>
        <w:br/>
        <w:t xml:space="preserve">2. </w:t>
      </w:r>
      <w:r>
        <w:rPr>
          <w:b/>
        </w:rPr>
        <w:t>Tehran Beauty and Fashion Association</w:t>
      </w:r>
      <w:r>
        <w:t xml:space="preserve"> (TBFA): As a professional body representing the beauty and fashion industry in Tehran, TBFA might be interested in collaborating with Fakhraei Clinic to promote excellence in hair care services. The association could also provide opportunities for Fakhraei Clinic to share its expertise in hair care and wellness.</w:t>
        <w:br/>
        <w:br/>
        <w:t xml:space="preserve">3. </w:t>
      </w:r>
      <w:r>
        <w:rPr>
          <w:b/>
        </w:rPr>
        <w:t>The Iranian Journal of Dermatology</w:t>
      </w:r>
      <w:r>
        <w:t xml:space="preserve"> (IJD): As a reputable scientific publication focusing on dermatology and skin health, IJD could be a valuable partner for Fakhraei Clinic. The organization might be interested in collaborating on research projects, workshops, or events that promote hair care and skin health awareness, aligning with Fakhraei Clinic's goals.</w:t>
        <w:br/>
        <w:br/>
        <w:t>Additionally, considering their alignment with social change and charitable work, Fakhraei Clinic could also consider collaborating with:</w:t>
        <w:br/>
        <w:br/>
        <w:t>* Iranian Red Crescent Society</w:t>
        <w:br/>
        <w:t>* Iranian Human Rights Center</w:t>
        <w:br/>
        <w:t>* Access to Justice Institute</w:t>
      </w:r>
    </w:p>
    <w:p>
      <w:pPr>
        <w:pStyle w:val="Subtitle"/>
      </w:pPr>
      <w:r>
        <w:t>Section_Candidate 1-1: Seeking recommendations for organizations.</w:t>
      </w:r>
    </w:p>
    <w:p>
      <w:pPr/>
      <w:r>
        <w:t>It appears that the provided context is a business proposal to explore collaboration with an organization (Organization 1) about Fakhraei Clinic: Leading Hair Care Solutions in Tehran. The content of the email suggests that:</w:t>
        <w:br/>
        <w:br/>
        <w:t>- A comprehensive report has been generated about the clinic.</w:t>
        <w:br/>
        <w:t>- The report highlights key findings and proposes actionable strategies.</w:t>
        <w:br/>
        <w:t>- The report includes a specific recommendation (Book a consultation at Fakhraei Clinic).</w:t>
        <w:br/>
        <w:t>- The writer believes that a collaboration between the two organizations would drive positive change in the field of Hair Care Services.</w:t>
        <w:br/>
        <w:br/>
        <w:t>The question to be answered based on the provided context is not explicitly stated. However, some possible questions that could be answered based on the email are:</w:t>
        <w:br/>
        <w:br/>
        <w:t>1. What is the purpose of the email?</w:t>
        <w:br/>
        <w:t xml:space="preserve">   Answer: The purpose is to propose collaboration with Organization 1 on the topic of Fakhraei Clinic.</w:t>
        <w:br/>
        <w:t>2. What information does the email include?</w:t>
        <w:br/>
        <w:t xml:space="preserve">   Answer: The email includes a comprehensive report on Fakhraei Clinic with key findings and proposed strategies, including the recommendation to book a consultation.</w:t>
        <w:br/>
        <w:t>3. What tone is conveyed in the email?</w:t>
        <w:br/>
        <w:t xml:space="preserve">   Answer: The tone is professional, impressed, and inviting, suggesting a collaborative and friendly approach.</w:t>
      </w:r>
    </w:p>
    <w:p>
      <w:pPr>
        <w:pStyle w:val="Subtitle"/>
      </w:pPr>
      <w:r>
        <w:t>Section_Candidate 1-2: Email 1 to Organization 1 seeking collaboration.</w:t>
      </w:r>
    </w:p>
    <w:p>
      <w:pPr/>
      <w:r>
        <w:t>Based on the provided context, I can help generate a potential response to the proposal for collaboration. Here's an example:</w:t>
        <w:br/>
        <w:br/>
        <w:t>Subject: Re: Exploring Collaboration on Fakhraei Clinic: Leading Hair Care Solutions in Tehran</w:t>
        <w:br/>
        <w:br/>
        <w:t>Dear [Name],</w:t>
        <w:br/>
        <w:br/>
        <w:t>Thank you for reaching out and sharing the comprehensive analysis of Fakhraei Clinic. We are impressed by the report's emphasis on collaboration and its actionable steps. Your organization's reputation for leading hair care solutions in Tehran resonates with our goals, and we're eager to explore potential synergies.</w:t>
        <w:br/>
        <w:br/>
        <w:t>We're available for a conversation or meeting in the coming weeks to discuss the possibilities and how we can work together. Please let us know a few dates and times that work for you, and we'll schedule it accordingly.</w:t>
        <w:br/>
        <w:br/>
        <w:t>Additionally, we'd like to request more information about the services you'd like to explore or discuss during our meeting. Please share some insights into your organization's current initiatives and how collaboration with Fakhraei Clinic could enhance our collective efforts.</w:t>
        <w:br/>
        <w:br/>
        <w:t>Looking forward to hearing from you and potentially working together.</w:t>
        <w:br/>
        <w:br/>
        <w:t>Best regards,</w:t>
        <w:br/>
        <w:t>[Your Name]</w:t>
        <w:br/>
        <w:br/>
        <w:t>[Your Position]</w:t>
        <w:br/>
        <w:t>[Your Contact Information]</w:t>
      </w:r>
    </w:p>
    <w:p>
      <w:pPr>
        <w:pStyle w:val="Subtitle"/>
      </w:pPr>
      <w:r>
        <w:t>Section_Candidate 1-3: Email 2 to Organization 2 seeking collaboration.</w:t>
      </w:r>
    </w:p>
    <w:p>
      <w:pPr/>
      <w:r>
        <w:t>It seems that the provided context is a business proposal for collaboration between two organizations: the sender's organization (most likely a marketing or research agency) and a third-party organization that they have identified as a potential partner.</w:t>
        <w:br/>
        <w:br/>
        <w:t>The context suggests that the sender's organization has compiled a report on Fakhraei Clinic, a leading hair care clinic in Tehran, and is now seeking a collaboration with the third-party organization due to their shared interests in the hair care industry.</w:t>
        <w:br/>
        <w:br/>
        <w:t>The question or request for information isn't explicitly stated, but a few possibilities could be:</w:t>
        <w:br/>
        <w:br/>
        <w:t>1. What are the interests and goals of the third-party organization that the sender's organization is in contact with?</w:t>
        <w:br/>
        <w:t>2. Is the third-party organization open to discussing potential collaboration opportunities with the sender's organization?</w:t>
        <w:br/>
        <w:t>3. What are the potential synergies or benefits that could arise from a collaboration between the sender's organization and the third-party organization?</w:t>
        <w:br/>
        <w:br/>
        <w:t>To answer the user's question, I would need more context. However, based on the provided information, a possible answer could be:</w:t>
        <w:br/>
        <w:br/>
        <w:t>"The sender's organization is seeking a discussion or meeting with the third-party organization to explore potential collaboration opportunities and synergies, with a focus on leveraging their shared interests in the hair care industry."</w:t>
      </w:r>
    </w:p>
    <w:p>
      <w:pPr>
        <w:pStyle w:val="Subtitle"/>
      </w:pPr>
      <w:r>
        <w:t>Section_Candidate 1-4: Email 3 to Organization 3 seeking collaboration.</w:t>
      </w:r>
    </w:p>
    <w:p>
      <w:pPr/>
      <w:r>
        <w:t>Subject: Collaboration Opportunity: Fakhraei Clinic and Hair Care Research</w:t>
        <w:br/>
        <w:br/>
        <w:t>Dear [LinkedIn Connection's Name],</w:t>
        <w:br/>
        <w:br/>
        <w:t>I hope this email finds you well. The recent report our team conducted on Fakhraei Clinic: Leading Hair Care Solutions in Tehran has generated significant interest, and I am excited to share that we are now exploring potential collaboration opportunities.</w:t>
        <w:br/>
        <w:br/>
        <w:t>Our report highlights the importance of Fakhraei Clinic in the hair care industry and has emphasized key actions that encourage online engagement. We believe our research aligns with your organization's vision and could greatly benefit your audience.</w:t>
        <w:br/>
        <w:br/>
        <w:t>Would you be open to discussing potential collaboration, such as:</w:t>
        <w:br/>
        <w:br/>
        <w:t>* Guest blog posts</w:t>
        <w:br/>
        <w:t>* Social media promotions</w:t>
        <w:br/>
        <w:t>* Joint research projects</w:t>
        <w:br/>
        <w:t>* Interviews</w:t>
        <w:br/>
        <w:br/>
        <w:t>These possibilities could not only expand your audience's understanding of the hair care industry but also demonstrate your commitment to research-driven solutions.</w:t>
        <w:br/>
        <w:br/>
        <w:t>I'd love to schedule a call to discuss further and explore how our collaboration could create positive change.</w:t>
        <w:br/>
        <w:br/>
        <w:t>Looking forward to hearing from you soon.</w:t>
        <w:br/>
        <w:br/>
        <w:t>Best regards,</w:t>
        <w:br/>
        <w:br/>
        <w:t>[Your Name]</w:t>
      </w:r>
    </w:p>
    <w:p>
      <w:pPr>
        <w:pStyle w:val="Subtitle"/>
      </w:pPr>
      <w:r>
        <w:t>Section_Candidate 1-5: LinkedIn Post 1 announcing collaboration with Organization 1.</w:t>
      </w:r>
    </w:p>
    <w:p>
      <w:pPr/>
      <w:r>
        <w:t>Based on the context provided, here are three potential organizations or initiatives that might be interested in partnering with Fakhraei Clinic:</w:t>
        <w:br/>
        <w:br/>
        <w:t xml:space="preserve">1. </w:t>
      </w:r>
      <w:r>
        <w:rPr>
          <w:b/>
        </w:rPr>
        <w:t>Iranian Association of Hair and Scalp Diseases (IHAHD)</w:t>
      </w:r>
      <w:r>
        <w:t>: As a leading institution in the field of hair care and scalp diseases in Iran, the IHAHD could potentially collaborate with Fakhraei Clinic on research projects, training programs, and awareness-raising initiatives. By working together, they could share knowledge and expertise to improve the lives of people affected by hair-related diseases in Iran.</w:t>
        <w:br/>
        <w:br/>
        <w:t xml:space="preserve">2. </w:t>
      </w:r>
      <w:r>
        <w:rPr>
          <w:b/>
        </w:rPr>
        <w:t>Food and Medicine for the Poor (F&amp;M)</w:t>
      </w:r>
      <w:r>
        <w:t>: Fakhraei Clinic's commitment to charitable work and social change aligns with F&amp;M's mission to provide food, medicine, and other essential services to marginalized communities in Iran. A partnership between the two organizations could involve donations, volunteer work, or joint fundraising initiatives, with a focus on addressing health disparities and promoting overall well-being.</w:t>
        <w:br/>
        <w:br/>
        <w:t xml:space="preserve">3. </w:t>
      </w:r>
      <w:r>
        <w:rPr>
          <w:b/>
        </w:rPr>
        <w:t>Persian Society of Cosmetology (PSC)</w:t>
      </w:r>
      <w:r>
        <w:t>: As a professional organization dedicated to promoting the art and science of cosmetology in Iran, the PSC could collaborate with Fakhraei Clinic on research, education, and training initiatives. Together, they could develop programs to improve the quality of hair care services, promote industry best practices, and advocate for the rights of individuals in the beauty and cosmetics sector.</w:t>
        <w:br/>
        <w:br/>
        <w:t>Financial support for these collaborations could involve donations, sponsorships, or joint fundraising initiatives, with potential areas for support including:</w:t>
        <w:br/>
        <w:br/>
        <w:t>- Research grants or funding for collaborative projects</w:t>
        <w:br/>
        <w:t>- Provision of medical supplies or equipment to underserved communities</w:t>
        <w:br/>
        <w:t>- Training programs for healthcare professionals or cosmetology students</w:t>
        <w:br/>
        <w:t>- Scholarships or financial assistance for students or individuals pursuing education or training in hair care and related fields</w:t>
        <w:br/>
        <w:br/>
        <w:t>These partnerships would not only enhance Fakhraei Clinic's impact but also contribute to the growth and development of the hair care industry in Iran.</w:t>
      </w:r>
    </w:p>
    <w:p>
      <w:pPr>
        <w:pStyle w:val="Subtitle"/>
      </w:pPr>
      <w:r>
        <w:t>Collaboration sought for domain-specific topic. Support welcomed.</w:t>
      </w:r>
    </w:p>
    <w:p>
      <w:pPr/>
      <w:r>
        <w:t>The provided context is a business proposal generator for a collaboration and financial support request related to Fakhraei Clinic, a leading hair care solutions provider in Tehran.</w:t>
        <w:br/>
        <w:br/>
        <w:t>Based on this context, I will respond to a potential question of the user:</w:t>
        <w:br/>
        <w:br/>
      </w:r>
      <w:r>
        <w:rPr>
          <w:b/>
        </w:rPr>
        <w:t>Question:</w:t>
      </w:r>
      <w:r>
        <w:t xml:space="preserve"> What types of organizations might be interested in partnering with your team to support Fakhraei Clinic's hair care services?</w:t>
        <w:br/>
        <w:br/>
      </w:r>
      <w:r>
        <w:rPr>
          <w:b/>
        </w:rPr>
        <w:t>Answer:</w:t>
      </w:r>
      <w:r>
        <w:t xml:space="preserve"> Organizations that specialize in hair care services, beauty products, or wellness solutions might be interested in partnering with your team to support Fakhraei Clinic's services. Some examples include:</w:t>
        <w:br/>
        <w:br/>
        <w:t>* Hair care product manufacturers or distributors</w:t>
        <w:br/>
        <w:t>* Beauty schools or training institutions</w:t>
        <w:br/>
        <w:t>* Wellness centers or spas</w:t>
        <w:br/>
        <w:t>* Medical devices or equipment suppliers</w:t>
        <w:br/>
        <w:t>* Online platforms or social media influencers in the beauty or wellness industries</w:t>
        <w:br/>
        <w:br/>
      </w:r>
      <w:r>
        <w:rPr>
          <w:b/>
        </w:rPr>
        <w:t>Additional suggestions:</w:t>
      </w:r>
      <w:r>
        <w:br/>
        <w:br/>
        <w:t>* Beauty academies or institutions</w:t>
        <w:br/>
        <w:t>* Hair care associations or trade organizations</w:t>
        <w:br/>
        <w:t>* Media or entertainment companies targeting the beauty or wellness markets</w:t>
        <w:br/>
        <w:t>* Research institutions or universities with a focus on beauty or health sciences</w:t>
        <w:br/>
        <w:br/>
        <w:t>Please note that this is not an exhaustive list, and the potential partners may vary based on the specific goals and objectives of your collaboration.</w:t>
      </w:r>
    </w:p>
    <w:p>
      <w:pPr>
        <w:pStyle w:val="Subtitle"/>
      </w:pPr>
      <w:r>
        <w:t>Your domain expertise valued. Open to discussions.</w:t>
      </w:r>
    </w:p>
    <w:p>
      <w:pPr/>
      <w:r>
        <w:t>Based on the provided context, the user appears to be reaching out to an organization to explore potential collaboration and financial support for their hair care clinic, Fakhraei Clinic, in Tehran. This context points to a business proposal on two main fronts:</w:t>
        <w:br/>
        <w:br/>
        <w:t>1. Collaboration: The user is seeking recommendations or insights on potential collaborators that might align with their objectives and contribute to advancements in their field.</w:t>
        <w:br/>
        <w:t>2. Financial Support: The user is also open to discussing potential financial support for this collaboration.</w:t>
        <w:br/>
        <w:br/>
        <w:t>To answer the user's question, I would need more specific details. However, here's a possible response:</w:t>
        <w:br/>
        <w:br/>
      </w:r>
      <w:r>
        <w:rPr>
          <w:b/>
        </w:rPr>
        <w:t>Collaboration Opportunity:</w:t>
      </w:r>
      <w:r>
        <w:br/>
        <w:br/>
        <w:t>We are pleased to learn about your innovative approach to hair care services at Fakhraei Clinic. Based on our assessment, we believe that our organization, [Organization 1], could be a suitable collaborator and counterpoint expert to enhance your offerings. Our team specializes in cosmetic and beauty industry consulting, and we've worked with numerous clients in the Middle East.</w:t>
        <w:br/>
        <w:br/>
      </w:r>
      <w:r>
        <w:rPr>
          <w:b/>
        </w:rPr>
        <w:t>Proposed Collaboration Scope:</w:t>
      </w:r>
      <w:r>
        <w:br/>
        <w:br/>
        <w:t>- Joint Market Research to identify trends and opportunities in the hair care sector in Tehran.</w:t>
        <w:br/>
        <w:t>- Expert Consultation on product formulations and packaging.</w:t>
        <w:br/>
        <w:t>- Co-branding initiatives to expand Fakhraei Clinic's reach and customer base.</w:t>
        <w:br/>
        <w:br/>
      </w:r>
      <w:r>
        <w:rPr>
          <w:b/>
        </w:rPr>
        <w:t>Financial Support:</w:t>
      </w:r>
      <w:r>
        <w:br/>
        <w:br/>
        <w:t>We are open to discussing a possible financial partnership that could support your growth and expansion. Our resources could be allocated towards:</w:t>
        <w:br/>
        <w:br/>
        <w:t>- Staff Training and Development.</w:t>
        <w:br/>
        <w:t>- Marketing and Advertising Campaigns.</w:t>
        <w:br/>
        <w:t>- Technology Upgrades.</w:t>
        <w:br/>
        <w:br/>
        <w:t>Please let us know if you would like to explore these opportunities further, and we can schedule a meeting to discuss the details. We look forward to hearing back from you and exploring how we can collaborate to drive growth and innovation in the hair care industry.</w:t>
        <w:br/>
        <w:br/>
        <w:t>Warm regards,</w:t>
        <w:br/>
        <w:t>[Your Name]</w:t>
        <w:br/>
        <w:t>[Your Position]</w:t>
        <w:br/>
        <w:t>[Your Contact Information]</w:t>
      </w:r>
    </w:p>
    <w:p>
      <w:pPr>
        <w:pStyle w:val="Subtitle"/>
      </w:pPr>
      <w:r>
        <w:t>Involvement enhances research. Financial support offered.</w:t>
      </w:r>
    </w:p>
    <w:p>
      <w:pPr/>
      <w:r>
        <w:t>Based on the context provided, I'll generate a potential response that could be sent to the organization in question. Here's a possible proposal:</w:t>
        <w:br/>
        <w:br/>
      </w:r>
      <w:r>
        <w:rPr>
          <w:b/>
        </w:rPr>
        <w:t>Subject: Collaboration and Financial Support for Fakhraei Clinic</w:t>
      </w:r>
      <w:r>
        <w:br/>
        <w:br/>
        <w:t>Dear [Organization 3],</w:t>
        <w:br/>
        <w:br/>
        <w:t>Thank you for considering our proposal for collaboration and potential financial support for Fakhraei Clinic: Leading Hair Care Solutions in Tehran. We appreciate your interest in our mission to provide high-quality hair care services to the people of Tehran.</w:t>
        <w:br/>
        <w:br/>
        <w:t>After reviewing your organization's initiatives and goals, we believe that potential collaboration opportunities exist in the areas of:</w:t>
        <w:br/>
        <w:br/>
        <w:t xml:space="preserve">1. </w:t>
      </w:r>
      <w:r>
        <w:rPr>
          <w:b/>
        </w:rPr>
        <w:t>Education and Training</w:t>
      </w:r>
      <w:r>
        <w:t>: Our clinic offers training programs for hair care professionals, and we think that your organization could provide valuable expertise and resources to enhance our training offerings.</w:t>
        <w:br/>
        <w:t xml:space="preserve">2. </w:t>
      </w:r>
      <w:r>
        <w:rPr>
          <w:b/>
        </w:rPr>
        <w:t>Market Research and Development</w:t>
      </w:r>
      <w:r>
        <w:t>: Your organization's experience in the industry could facilitate the identification of emerging trends and technologies that could benefit our business and contribute to the growth of the hair care market in Tehran.</w:t>
        <w:br/>
        <w:t xml:space="preserve">3. </w:t>
      </w:r>
      <w:r>
        <w:rPr>
          <w:b/>
        </w:rPr>
        <w:t>Social Impact and Community Development</w:t>
      </w:r>
      <w:r>
        <w:t>: Our clinic is committed to giving back to the community through charitable initiatives and volunteer work. We believe that together, we could make a more significant impact on the lives of those in need.</w:t>
        <w:br/>
        <w:br/>
        <w:t>Regarding financial support, we are eager to explore potential partnerships and consider various models such as:</w:t>
        <w:br/>
        <w:br/>
        <w:t xml:space="preserve">1. </w:t>
      </w:r>
      <w:r>
        <w:rPr>
          <w:b/>
        </w:rPr>
        <w:t>Grant Funding</w:t>
      </w:r>
      <w:r>
        <w:t>: We would be grateful for any grant funding that your organization could provide to support our mission.</w:t>
        <w:br/>
        <w:t xml:space="preserve">2. </w:t>
      </w:r>
      <w:r>
        <w:rPr>
          <w:b/>
        </w:rPr>
        <w:t>Sponsorship</w:t>
      </w:r>
      <w:r>
        <w:t>: We would appreciate any sponsorship opportunities that your organization could offer to support our events and programs.</w:t>
        <w:br/>
        <w:t xml:space="preserve">3. </w:t>
      </w:r>
      <w:r>
        <w:rPr>
          <w:b/>
        </w:rPr>
        <w:t>Co-funding Models</w:t>
      </w:r>
      <w:r>
        <w:t>: We are open to discussing co-funding models that would enable us to leverage financial resources together to achieve our shared goals.</w:t>
        <w:br/>
        <w:br/>
        <w:t>We believe that a collaboration between our organizations would not only benefit the people of Tehran but also add value to the broader industry. We would be delighted to schedule a call to discuss these ideas further and explore the possibilities of working together.</w:t>
        <w:br/>
        <w:br/>
        <w:t>Thank you again for considering our proposal. We look forward to the opportunity to collaborate and achieve great things together.</w:t>
        <w:br/>
        <w:br/>
        <w:t>Best regards,</w:t>
        <w:br/>
        <w:br/>
        <w:t>[Your Name]</w:t>
        <w:br/>
        <w:t>[Your Position]</w:t>
        <w:br/>
        <w:t>[Your Contact Information]</w:t>
      </w:r>
    </w:p>
    <w:p>
      <w:pPr>
        <w:pStyle w:val="Subtitle"/>
      </w:pPr>
      <w:r>
        <w:t>Open to financial support and insights.</w:t>
      </w:r>
    </w:p>
    <w:p>
      <w:pPr/>
      <w:r>
        <w:t>Based on the context of the LinkedIn post, the user's question could be related to the proposal for financial support. Here's a potential answer:</w:t>
        <w:br/>
        <w:br/>
      </w:r>
      <w:r>
        <w:rPr>
          <w:b/>
        </w:rPr>
        <w:t>Proposal Title:</w:t>
      </w:r>
      <w:r>
        <w:t xml:space="preserve"> Collaborative Research and Financial Support for Fakhraei Clinic</w:t>
        <w:br/>
        <w:br/>
      </w:r>
      <w:r>
        <w:rPr>
          <w:b/>
        </w:rPr>
        <w:t>Executive Summary:</w:t>
      </w:r>
      <w:r>
        <w:t xml:space="preserve"> This proposal outlines a collaborative effort between [Your Organization] and [Organization 1] to support the groundbreaking research on Fakhraei Clinic, a leading hair care solutions provider in Tehran. Our research aims to enhance the clinic's services and promote positive change in the industry.</w:t>
        <w:br/>
        <w:br/>
      </w:r>
      <w:r>
        <w:rPr>
          <w:b/>
        </w:rPr>
        <w:t>Research Objectives:</w:t>
      </w:r>
      <w:r>
        <w:br/>
        <w:br/>
        <w:t>1. Conduct in-depth analysis of Fakhraei Clinic's operations and identify areas for improvement.</w:t>
        <w:br/>
        <w:t>2. Develop and implement innovative hair care solutions to cater to the growing needs of the local market.</w:t>
        <w:br/>
        <w:t>3. Collaborate with the clinic's management team to integrate our research findings and recommendations into their existing business strategies.</w:t>
        <w:br/>
        <w:br/>
      </w:r>
      <w:r>
        <w:rPr>
          <w:b/>
        </w:rPr>
        <w:t>Financial Support Request:</w:t>
      </w:r>
      <w:r>
        <w:t xml:space="preserve"> We are seeking [amount] in financial support from [Organization 1] to cover the costs associated with our research, including:</w:t>
        <w:br/>
        <w:br/>
        <w:t>* Personnel and operational expenses</w:t>
        <w:br/>
        <w:t>* Technology and equipment requirements</w:t>
        <w:br/>
        <w:t>* Travel and accommodation expenses for research team members</w:t>
        <w:br/>
        <w:br/>
      </w:r>
      <w:r>
        <w:rPr>
          <w:b/>
        </w:rPr>
        <w:t>Expected Outcomes:</w:t>
      </w:r>
      <w:r>
        <w:br/>
        <w:br/>
        <w:t>1. Enhanced efficiency and effectiveness of Fakhraei Clinic's services.</w:t>
        <w:br/>
        <w:t>2. Increased market competitiveness for the clinic.</w:t>
        <w:br/>
        <w:t>3. Improved reputation and credibility for the clinic in the industry.</w:t>
        <w:br/>
        <w:br/>
      </w:r>
      <w:r>
        <w:rPr>
          <w:b/>
        </w:rPr>
        <w:t>Timeline:</w:t>
      </w:r>
      <w:r>
        <w:t xml:space="preserve"> The proposed project will last for [number] months, with the following milestones:</w:t>
        <w:br/>
        <w:br/>
        <w:t>* Month 1-3: Research team assembly, data collection, and preliminary analysis.</w:t>
        <w:br/>
        <w:t>* Month 4-6: Report writing, data analysis, and recommendations development.</w:t>
        <w:br/>
        <w:t>* Month 7-12: Implementation and evaluation of the research findings.</w:t>
        <w:br/>
        <w:br/>
      </w:r>
      <w:r>
        <w:rPr>
          <w:b/>
        </w:rPr>
        <w:t>Conclusion:</w:t>
      </w:r>
      <w:r>
        <w:t xml:space="preserve"> We believe that our collaborative research and financial support will yield significant benefits for Fakhraei Clinic, and we look forward to working with [Organization 1] to achieve this goal.</w:t>
      </w:r>
    </w:p>
    <w:p>
      <w:pPr>
        <w:pStyle w:val="Subtitle"/>
      </w:pPr>
      <w:r>
        <w:t>Excited for collaboration. Engaged and ready.</w:t>
      </w:r>
    </w:p>
    <w:p>
      <w:pPr/>
      <w:r>
        <w:t xml:space="preserve">Based on the context of Fakhraei Clinic in Tehran focusing on leading hair care solutions, a specific challenge faced by users and administrators of such a forum like the Star Exchange might be related to managing expectations and client satisfaction. </w:t>
        <w:br/>
        <w:br/>
        <w:t>Fakhraei Clinic offers highly specialized and personalized services that may result in varying results for clients depending on the individual's hair type, condition, and other factors. Managing these expectations and ensuring client satisfaction becomes a challenging task, especially when dealing with clients from diverse backgrounds. Some clients may have high expectations due to promotional campaigns, while others may require more extensive and costly treatments.</w:t>
        <w:br/>
        <w:br/>
        <w:t>Furthermore, dealing with dissatisfied clients can strain the clinic's resources and administrative time, potentially leading to decreased client loyalty and negative reviews. In the context of an online forum like the Star Exchange, fostering healthy communication and addressing user concerns in a timely and effective manner become essential to prevent negative experiences from escalating, affecting the clin's reputation and overall satisfaction level.</w:t>
        <w:br/>
        <w:br/>
        <w:t>To develop strategies to tackle this challenge at Fakhraei Clinic, the clinic may consider implementing reputation management techniques, developing comprehensive client engagement plans, integrating strong communication strategies, and promoting transparency through excellent customer service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