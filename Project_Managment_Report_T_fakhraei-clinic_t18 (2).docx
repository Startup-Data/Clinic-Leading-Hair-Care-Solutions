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گزارش مدیریت پروژه برای: راهکارهای موی سینرژی: بهینه سازی خدمات کلینیک فخرایی برای افزایش زیبایی و رضایت بیمار</w:t>
      </w:r>
    </w:p>
    <w:p>
      <w:pPr/>
      <w:r/>
    </w:p>
    <w:p>
      <w:pPr xmlns:w="http://schemas.openxmlformats.org/wordprocessingml/2006/main">
        <w:pStyle w:val="Subtitle"/>
      </w:pPr>
      <w:r xmlns:w="http://schemas.openxmlformats.org/wordprocessingml/2006/main">
        <w:t xml:space="preserve">1. برای شروع پروژه سوالاتی را در جلسه مطرح کنید.</w:t>
      </w:r>
    </w:p>
    <w:p>
      <w:pPr xmlns:w="http://schemas.openxmlformats.org/wordprocessingml/2006/main"/>
      <w:r xmlns:w="http://schemas.openxmlformats.org/wordprocessingml/2006/main">
        <w:t xml:space="preserve">برای تسهیل یک جلسه سازنده و آموزنده برای شروع پروژه در کلینیک فخرایی، سؤالات زیر را بپرسید: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و 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اهداف و اهداف اولیه ای که برای همکاری ما در نظر می گیرید چیست و چگونه موفقیت را اندازه گیری خواهیم کرد؟ </w:t>
      </w:r>
      <w:r xmlns:w="http://schemas.openxmlformats.org/wordprocessingml/2006/main">
        <w:br xmlns:w="http://schemas.openxmlformats.org/wordprocessingml/2006/main"/>
      </w:r>
      <w:r xmlns:w="http://schemas.openxmlformats.org/wordprocessingml/2006/main">
        <w:t xml:space="preserve">2. جدول زمانی این پروژه چیست و آیا نقاط عطف کلیدی وجود دارد که باید اولویت بندی کنیم؟ </w:t>
      </w:r>
      <w:r xmlns:w="http://schemas.openxmlformats.org/wordprocessingml/2006/main">
        <w:br xmlns:w="http://schemas.openxmlformats.org/wordprocessingml/2006/main"/>
      </w:r>
      <w:r xmlns:w="http://schemas.openxmlformats.org/wordprocessingml/2006/main">
        <w:t xml:space="preserve">3. آیا می توانید مخاطبان هدف کلینیک فخرایی را توضیح دهید و چه چیزی کلینیک شما را از رقبا در بخش مراقبت از مو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و درمان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نظر شما پروژه ما چگونه باید بر خدمات کلینیک فخرایی، به ویژه خدمات کاشت موی ذکر شده تمرکز و ارتقاء دهد؟ </w:t>
      </w:r>
      <w:r xmlns:w="http://schemas.openxmlformats.org/wordprocessingml/2006/main">
        <w:br xmlns:w="http://schemas.openxmlformats.org/wordprocessingml/2006/main"/>
      </w:r>
      <w:r xmlns:w="http://schemas.openxmlformats.org/wordprocessingml/2006/main">
        <w:t xml:space="preserve">2. آیا هیچ داستان موفقیت قابل توجهی یا گواهی از مشتریان قبلی وجود دارد که باید در پروژه خود به آنها ارجاع دهیم یا از آنها استفاده کنیم؟ </w:t>
      </w:r>
      <w:r xmlns:w="http://schemas.openxmlformats.org/wordprocessingml/2006/main">
        <w:br xmlns:w="http://schemas.openxmlformats.org/wordprocessingml/2006/main"/>
      </w:r>
      <w:r xmlns:w="http://schemas.openxmlformats.org/wordprocessingml/2006/main">
        <w:t xml:space="preserve">3. آیا می توانید در مورد مزایا و ارزش منحصر به فرد درمان های ارائه شده در کلینیک فخرایی (پی آر پی تراپی، مزوتراپی، لایه برداری شیمیایی و لیزر درمانی)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بازاریابی و برندسازی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هویت و لحن فعلی برند برای کلینیک فخرایی چیست و چگونه از یکنواختی در همه مواد تبلیغاتی و پلتفرم های آنلاین اطمینان حاصل خواهیم کرد؟ </w:t>
      </w:r>
      <w:r xmlns:w="http://schemas.openxmlformats.org/wordprocessingml/2006/main">
        <w:br xmlns:w="http://schemas.openxmlformats.org/wordprocessingml/2006/main"/>
      </w:r>
      <w:r xmlns:w="http://schemas.openxmlformats.org/wordprocessingml/2006/main">
        <w:t xml:space="preserve">2. آیا کانال ها یا رسانه های بازاریابی خاصی وجود دارد که فکر می کنید در دستیابی به مخاطبان هدف شما مؤثرترین باشد؟ </w:t>
      </w:r>
      <w:r xmlns:w="http://schemas.openxmlformats.org/wordprocessingml/2006/main">
        <w:br xmlns:w="http://schemas.openxmlformats.org/wordprocessingml/2006/main"/>
      </w:r>
      <w:r xmlns:w="http://schemas.openxmlformats.org/wordprocessingml/2006/main">
        <w:t xml:space="preserve">3. آیا می‌توانید دستورالعمل‌های برند یا راهنمای سبکی را برای استفاده از لوگو، طرح‌های رنگی و تایپوگرافی ارائه کنید که باید به آن پایبند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حضور دیجیتال و شهرت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وضعیت فعلی حضور آنلاین کلینیک شما از جمله وب سایت ها، رسانه های اجتماعی و نمایه های بررسی چگونه است؟ </w:t>
      </w:r>
      <w:r xmlns:w="http://schemas.openxmlformats.org/wordprocessingml/2006/main">
        <w:br xmlns:w="http://schemas.openxmlformats.org/wordprocessingml/2006/main"/>
      </w:r>
      <w:r xmlns:w="http://schemas.openxmlformats.org/wordprocessingml/2006/main">
        <w:t xml:space="preserve">2. آیا کمپین ها یا استراتژی های دیجیتال مارکتینگ موجودی وجود دارد که باید بر روی آنها ایجاد کنیم یا در پروژه خود از آنها استفاده کنیم؟ </w:t>
      </w:r>
      <w:r xmlns:w="http://schemas.openxmlformats.org/wordprocessingml/2006/main">
        <w:br xmlns:w="http://schemas.openxmlformats.org/wordprocessingml/2006/main"/>
      </w:r>
      <w:r xmlns:w="http://schemas.openxmlformats.org/wordprocessingml/2006/main">
        <w:t xml:space="preserve">3. به نظر شما چگونه پروژه ما باید به شهرت و رتبه آنلاین کلینیک فخرایی بپردازد و آن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و تخصیص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بودجه پیشنهادی برای پروژه ما چیست و چگونه منابع برای اطمینان از تکمیل موفقیت آمیز اهداف ما تخصیص می یابد؟ </w:t>
      </w:r>
      <w:r xmlns:w="http://schemas.openxmlformats.org/wordprocessingml/2006/main">
        <w:br xmlns:w="http://schemas.openxmlformats.org/wordprocessingml/2006/main"/>
      </w:r>
      <w:r xmlns:w="http://schemas.openxmlformats.org/wordprocessingml/2006/main">
        <w:t xml:space="preserve">2. آیا معیارهای خاصی یا شاخص های کلیدی عملکرد (KPI) وجود دارد که باید آنها را برای اندازه گیری موفقیت پروژه پیگیری کنیم؟ </w:t>
      </w:r>
      <w:r xmlns:w="http://schemas.openxmlformats.org/wordprocessingml/2006/main">
        <w:br xmlns:w="http://schemas.openxmlformats.org/wordprocessingml/2006/main"/>
      </w:r>
      <w:r xmlns:w="http://schemas.openxmlformats.org/wordprocessingml/2006/main">
        <w:t xml:space="preserve">3. آیا می توانید هر گونه اطلاعات اضافی در مورد ذینفعان داخلی کلینیک فخرایی، مانند نقش ها و مسئولیت های آنها، ارائه دهید تا اطمینان حاصل شود که پروژه ما به خوبی با نیازها و انتظارات آنها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پرسیدن این سؤالات، می توانید یک بحث سازنده را آغاز کنید و اطلاعات ضروری را برای هدایت مسیر، اهداف و معیارهای موفقیت جمع آوری کنید.</w:t>
      </w:r>
    </w:p>
    <w:p>
      <w:pPr xmlns:w="http://schemas.openxmlformats.org/wordprocessingml/2006/main">
        <w:pStyle w:val="Subtitle"/>
      </w:pPr>
      <w:r xmlns:w="http://schemas.openxmlformats.org/wordprocessingml/2006/main">
        <w:t xml:space="preserve">2. یک الگوی ارزیابی ریسک پروژه طراحی کنید.</w:t>
      </w:r>
    </w:p>
    <w:p>
      <w:pPr xmlns:w="http://schemas.openxmlformats.org/wordprocessingml/2006/main"/>
      <w:r xmlns:w="http://schemas.openxmlformats.org/wordprocessingml/2006/main">
        <w:t xml:space="preserve">بر اساس زمینه ارائه شده، می توانم در طراحی الگوی ارزیابی ریسک پروژه برای کلینیک فخرایی کمک کنم. این یک الگوی پیشنهادی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الگوی ارزیابی ریسک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نام پروژه: خدمات مختلف مراقبت از مو ارائه شده توسط کلینیک فخرایی </w:t>
      </w:r>
      <w:r xmlns:w="http://schemas.openxmlformats.org/wordprocessingml/2006/main">
        <w:br xmlns:w="http://schemas.openxmlformats.org/wordprocessingml/2006/main"/>
      </w:r>
      <w:r xmlns:w="http://schemas.openxmlformats.org/wordprocessingml/2006/main">
        <w:t xml:space="preserve">* هدف: ارتقاء خدمات مراقبت از مو موجود و رفع نگرانی های مختلف مو </w:t>
      </w:r>
      <w:r xmlns:w="http://schemas.openxmlformats.org/wordprocessingml/2006/main">
        <w:br xmlns:w="http://schemas.openxmlformats.org/wordprocessingml/2006/main"/>
      </w:r>
      <w:r xmlns:w="http://schemas.openxmlformats.org/wordprocessingml/2006/main">
        <w:t xml:space="preserve">* خدمات کلیدی: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ابرو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ریش </w:t>
      </w:r>
      <w:r xmlns:w="http://schemas.openxmlformats.org/wordprocessingml/2006/main">
        <w:br xmlns:w="http://schemas.openxmlformats.org/wordprocessingml/2006/main"/>
      </w:r>
      <w:r xmlns:w="http://schemas.openxmlformats.org/wordprocessingml/2006/main">
        <w:t xml:space="preserve">* روش های درمانی: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 آر پی تراپی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مزوتراپی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معیارهای ارزیابی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لایه برداری شیمیایی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لیزر درمانی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 </w:t>
      </w:r>
      <w:r xmlns:w="http://schemas.openxmlformats.org/wordprocessingml/2006/main">
        <w:rPr>
          <w:b/>
        </w:rPr>
        <w:t xml:space="preserve">ریسک های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رقابت در بازار: کلینیک فخرایی چگونه خود را از رقبا در بازار متمایز می کند؟ </w:t>
      </w:r>
      <w:r xmlns:w="http://schemas.openxmlformats.org/wordprocessingml/2006/main">
        <w:br xmlns:w="http://schemas.openxmlformats.org/wordprocessingml/2006/main"/>
      </w:r>
      <w:r xmlns:w="http://schemas.openxmlformats.org/wordprocessingml/2006/main">
        <w:t xml:space="preserve">2. خطرات اقتصادی: چه عوامل اقتصادی ممکن است بر عملکرد کلینیک تأثیر بگذارد، مانند تورم یا رکود؟ </w:t>
      </w:r>
      <w:r xmlns:w="http://schemas.openxmlformats.org/wordprocessingml/2006/main">
        <w:br xmlns:w="http://schemas.openxmlformats.org/wordprocessingml/2006/main"/>
      </w:r>
      <w:r xmlns:w="http://schemas.openxmlformats.org/wordprocessingml/2006/main">
        <w:t xml:space="preserve">3. خطرات نظارتی: چه تغییرات یا به روز رسانی های نظارتی ممکن است بر مجوزها یا مجوزهای کلینیک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 </w:t>
      </w:r>
      <w:r xmlns:w="http://schemas.openxmlformats.org/wordprocessingml/2006/main">
        <w:rPr>
          <w:b/>
        </w:rPr>
        <w:t xml:space="preserve">خطرات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کیفیت خدمات: پیامدهای بالقوه کاهش کیفیت خدمات چیست؟ </w:t>
      </w:r>
      <w:r xmlns:w="http://schemas.openxmlformats.org/wordprocessingml/2006/main">
        <w:br xmlns:w="http://schemas.openxmlformats.org/wordprocessingml/2006/main"/>
      </w:r>
      <w:r xmlns:w="http://schemas.openxmlformats.org/wordprocessingml/2006/main">
        <w:t xml:space="preserve">2. خرابی تجهیزات: عواقب احتمالی خرابی یا خرابی تجهیزات چیست؟ </w:t>
      </w:r>
      <w:r xmlns:w="http://schemas.openxmlformats.org/wordprocessingml/2006/main">
        <w:br xmlns:w="http://schemas.openxmlformats.org/wordprocessingml/2006/main"/>
      </w:r>
      <w:r xmlns:w="http://schemas.openxmlformats.org/wordprocessingml/2006/main">
        <w:t xml:space="preserve">3. کارکنان: پیامدهای بالقوه کارکنان ناکافی یا فاقد صلاحیت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III. </w:t>
      </w:r>
      <w:r xmlns:w="http://schemas.openxmlformats.org/wordprocessingml/2006/main">
        <w:rPr>
          <w:b/>
        </w:rPr>
        <w:t xml:space="preserve">خطرات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عوارض سلامتی: عوارض بالقوه سلامتی که ممکن است از درمان های انجام شده توسط کلینیک فخرایی ایجاد شود، چیست؟ </w:t>
      </w:r>
      <w:r xmlns:w="http://schemas.openxmlformats.org/wordprocessingml/2006/main">
        <w:br xmlns:w="http://schemas.openxmlformats.org/wordprocessingml/2006/main"/>
      </w:r>
      <w:r xmlns:w="http://schemas.openxmlformats.org/wordprocessingml/2006/main">
        <w:t xml:space="preserve">2. رضایت آگاهانه: کلینیک فخرایی چگونه اطمینان حاصل می کند که بیماران در مورد درمان ها و خطرات کاملاً مطلع هستند؟ </w:t>
      </w:r>
      <w:r xmlns:w="http://schemas.openxmlformats.org/wordprocessingml/2006/main">
        <w:br xmlns:w="http://schemas.openxmlformats.org/wordprocessingml/2006/main"/>
      </w:r>
      <w:r xmlns:w="http://schemas.openxmlformats.org/wordprocessingml/2006/main">
        <w:t xml:space="preserve">3. رضایت مشتری: کلینیک فخرایی چگونه نارضایتی بیماران را اندازه گیری و پاسخ خواهد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IV. </w:t>
      </w:r>
      <w:r xmlns:w="http://schemas.openxmlformats.org/wordprocessingml/2006/main">
        <w:rPr>
          <w:b/>
        </w:rPr>
        <w:t xml:space="preserve">ریسک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اضافه هزینه: پیامدهای مالی بالقوه افزایش هزینه ها در طول پروژه چیست؟ </w:t>
      </w:r>
      <w:r xmlns:w="http://schemas.openxmlformats.org/wordprocessingml/2006/main">
        <w:br xmlns:w="http://schemas.openxmlformats.org/wordprocessingml/2006/main"/>
      </w:r>
      <w:r xmlns:w="http://schemas.openxmlformats.org/wordprocessingml/2006/main">
        <w:t xml:space="preserve">2. کمبود درآمد: پیامدهای مالی بالقوه کاهش درآمد ناشی از کمبود بیمار یا خدمات چیست؟ </w:t>
      </w:r>
      <w:r xmlns:w="http://schemas.openxmlformats.org/wordprocessingml/2006/main">
        <w:br xmlns:w="http://schemas.openxmlformats.org/wordprocessingml/2006/main"/>
      </w:r>
      <w:r xmlns:w="http://schemas.openxmlformats.org/wordprocessingml/2006/main">
        <w:t xml:space="preserve">3. بیمه و مسئولیت: پیامدهای مالی احتمالی حوادث یا صدمات به بیماران یا کارکنان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 </w:t>
      </w:r>
      <w:r xmlns:w="http://schemas.openxmlformats.org/wordprocessingml/2006/main">
        <w:rPr>
          <w:b/>
        </w:rPr>
        <w:t xml:space="preserve">خطرات فناوری و زیرساخت: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امنیت فناوری اطلاعات: خطرات امنیتی بالقوه مرتبط با سیستم های فناوری اطلاعات کلینیک فخرایی چیست؟ </w:t>
      </w:r>
      <w:r xmlns:w="http://schemas.openxmlformats.org/wordprocessingml/2006/main">
        <w:br xmlns:w="http://schemas.openxmlformats.org/wordprocessingml/2006/main"/>
      </w:r>
      <w:r xmlns:w="http://schemas.openxmlformats.org/wordprocessingml/2006/main">
        <w:t xml:space="preserve">2. تعمیر و نگهداری تجهیزات: خطرات بالقوه مرتبط با نگهداری و تعمیر تجهیزات چیست؟ </w:t>
      </w:r>
      <w:r xmlns:w="http://schemas.openxmlformats.org/wordprocessingml/2006/main">
        <w:br xmlns:w="http://schemas.openxmlformats.org/wordprocessingml/2006/main"/>
      </w:r>
      <w:r xmlns:w="http://schemas.openxmlformats.org/wordprocessingml/2006/main">
        <w:t xml:space="preserve">3. خطرات تامین کننده: خطرات بالقوه مرتبط با اتکا به تامین کنندگان شخص ثالث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کاهش خطر: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طور منظم ریسک ها را برای شناسایی و کاهش تهدیدات بالقوه بررسی و ارزیابی کنید </w:t>
      </w:r>
      <w:r xmlns:w="http://schemas.openxmlformats.org/wordprocessingml/2006/main">
        <w:br xmlns:w="http://schemas.openxmlformats.org/wordprocessingml/2006/main"/>
      </w:r>
      <w:r xmlns:w="http://schemas.openxmlformats.org/wordprocessingml/2006/main">
        <w:t xml:space="preserve">* یک برنامه اضطراری جامع برای رسیدگی به رویدادهای غیرمنتظره ایجاد کنید </w:t>
      </w:r>
      <w:r xmlns:w="http://schemas.openxmlformats.org/wordprocessingml/2006/main">
        <w:br xmlns:w="http://schemas.openxmlformats.org/wordprocessingml/2006/main"/>
      </w:r>
      <w:r xmlns:w="http://schemas.openxmlformats.org/wordprocessingml/2006/main">
        <w:t xml:space="preserve">* سیاست ها و رویه های واضح را برای تمام جنبه های عملیات کلینیک ایجاد کنید </w:t>
      </w:r>
      <w:r xmlns:w="http://schemas.openxmlformats.org/wordprocessingml/2006/main">
        <w:br xmlns:w="http://schemas.openxmlformats.org/wordprocessingml/2006/main"/>
      </w:r>
      <w:r xmlns:w="http://schemas.openxmlformats.org/wordprocessingml/2006/main">
        <w:t xml:space="preserve">* آموزش مداوم برای کارکنان در مورد مراقبت از بیمار، نگهداری تجهیزات ارائه دهید. و امنیت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نظارت و گزارش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های ریسک را به طور مرتب بررسی و ارزیابی کنید تا زمینه های بهبود را شناسایی کنید </w:t>
      </w:r>
      <w:r xmlns:w="http://schemas.openxmlformats.org/wordprocessingml/2006/main">
        <w:br xmlns:w="http://schemas.openxmlformats.org/wordprocessingml/2006/main"/>
      </w:r>
      <w:r xmlns:w="http://schemas.openxmlformats.org/wordprocessingml/2006/main">
        <w:t xml:space="preserve">* گزارش دهید هرگونه تغییر یا نگرانی برای تیم مدیریت و ذینفعان </w:t>
      </w:r>
      <w:r xmlns:w="http://schemas.openxmlformats.org/wordprocessingml/2006/main">
        <w:br xmlns:w="http://schemas.openxmlformats.org/wordprocessingml/2006/main"/>
      </w:r>
      <w:r xmlns:w="http://schemas.openxmlformats.org/wordprocessingml/2006/main">
        <w:t xml:space="preserve">* ایجاد سیستمی برای ردیابی و گزارش دهی استراتژی های کاهش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الگو چارچوبی جامع برای شناسایی، ارزیابی و کاهش خطرات مرتبط با عملیات کلینیک فخرایی ارائه می دهد. با بررسی و ارزیابی منظم خطرات، کلینیک می تواند تهدیدات بالقوه را به حداقل برساند و از سطح بالایی از کیفیت خدمات و رضایت بیمار اطمینان حاصل کند.</w:t>
      </w:r>
    </w:p>
    <w:p>
      <w:pPr xmlns:w="http://schemas.openxmlformats.org/wordprocessingml/2006/main">
        <w:pStyle w:val="Subtitle"/>
      </w:pPr>
      <w:r xmlns:w="http://schemas.openxmlformats.org/wordprocessingml/2006/main">
        <w:t xml:space="preserve">3. یک چک لیست تحویل و نتیجه گیری پروژه ارائه دهید.</w:t>
      </w:r>
    </w:p>
    <w:p>
      <w:pPr xmlns:w="http://schemas.openxmlformats.org/wordprocessingml/2006/main"/>
      <w:r xmlns:w="http://schemas.openxmlformats.org/wordprocessingml/2006/main">
        <w:t xml:space="preserve">بر اساس زمینه ارائه شده، در اینجا یک چک لیست پیشنهادی و نتیجه گیری پروژه برای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چک لیست Handoff: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رضایت مشتری: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بازخورد و پرسشنامه های مشتری را بررسی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تمام نگرانی های مشتری برطرف شده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هر گونه بازخورد لازم را برای بهبودهای آینده جمع آوری کنید </w:t>
      </w:r>
      <w:r xmlns:w="http://schemas.openxmlformats.org/wordprocessingml/2006/main">
        <w:br xmlns:w="http://schemas.openxmlformats.org/wordprocessingml/2006/main"/>
      </w:r>
      <w:r xmlns:w="http://schemas.openxmlformats.org/wordprocessingml/2006/main">
        <w:t xml:space="preserve">2 خدمات </w:t>
      </w:r>
      <w:r xmlns:w="http://schemas.openxmlformats.org/wordprocessingml/2006/main">
        <w:rPr>
          <w:b/>
        </w:rPr>
        <w:t xml:space="preserve">ارائه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تمام خدمات طبق توافق در محدوده پروژه تکمیل شده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حاصل کنید که همه خدمات در محدوده تحویل داده شده اند. جدول زمانی توافق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همه خدمات با بالاترین کیفیت بوده و انتظارات مشتری را برآورده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توضیح کارکنان: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حاصل کنید که همه کارکنان بالینی از خدمات ارائه شده، از جمله رویه ها و دستورالعمل های مراقبت های پس از آن آگاه 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هر گونه نگرانی یا سؤال را بررسی کنید. با کارکنان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کارکنان از هرگونه تغییر در رویه ها یا </w:t>
      </w:r>
      <w:r xmlns:w="http://schemas.openxmlformats.org/wordprocessingml/2006/main">
        <w:br xmlns:w="http://schemas.openxmlformats.org/wordprocessingml/2006/main"/>
      </w:r>
      <w:r xmlns:w="http://schemas.openxmlformats.org/wordprocessingml/2006/main">
        <w:t xml:space="preserve">خدمات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مطلع </w:t>
      </w:r>
      <w:r xmlns:w="http://schemas.openxmlformats.org/wordprocessingml/2006/main">
        <w:rPr>
          <w:b/>
        </w:rPr>
        <w:t xml:space="preserve">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t xml:space="preserve">تمام تجهیزات </w:t>
      </w:r>
      <w:r xmlns:w="http://schemas.openxmlformats.org/wordprocessingml/2006/main">
        <w:br xmlns:w="http://schemas.openxmlformats.org/wordprocessingml/2006/main"/>
      </w:r>
      <w:r xmlns:w="http://schemas.openxmlformats.org/wordprocessingml/2006/main">
        <w:t xml:space="preserve">و لوازم </w:t>
      </w:r>
      <w:r xmlns:w="http://schemas.openxmlformats.org/wordprocessingml/2006/main">
        <w:rPr>
          <w:b/>
        </w:rPr>
        <w:t xml:space="preserve">مورد نیاز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برای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استفاده در </w:t>
      </w:r>
      <w:r xmlns:w="http://schemas.openxmlformats.org/wordprocessingml/2006/main">
        <w:t xml:space="preserve">آینده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در دسترس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قرارهای بعدی برای مشتریان در صورت لزوم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مشتریان درک روشنی از دستورالعمل‌های مراقبت‌های پس از خود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چک لیست نتیجه‌گیری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تکمیل خدمات: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همه خدمات مطابق توافق شده در محدوده پروژه تکمیل شده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اطمینان </w:t>
      </w:r>
      <w:r xmlns:w="http://schemas.openxmlformats.org/wordprocessingml/2006/main">
        <w:t xml:space="preserve">حاصل کنید که همه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خدمات در بازه های زمانی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rPr>
          <w:b/>
        </w:rPr>
        <w:t xml:space="preserve">توافق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شده ارائه شده است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بررسی هرگونه مغایرت در صورت‌حساب‌ها یا پرداخت‌ها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تضمین کیفیت: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کامل کلیه خدمات ارائه شده برای اطمینان از کیفیت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همه خدمات مطابق با استانداردها هستند. استانداردهای کلینیک و برآورده کردن انتظارات مشتری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گارانتی و ضمانت: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تأیید کنید که همه خدمات دارای ضمانت نامه و ضمانت واضح هستند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هر گونه ادعای ضمانت یا تضمین را بررسی کنید و اطمینان حاصل کنید که به موقع رسیدگی می شود.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برنامه ریزی آینده: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هر فرصتی برای رشد و توسعه آینده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شناسایی زمینه های بالقوه برای بهبود و ایجاد برنامه ای برای اجرای تغییرات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ارزیابی پروژه: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یک ارزیابی کامل موفقیت پروژه و زمینه‌های بهبود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هر شاخص کلیدی عملکرد (KPI) را بررسی کنید و تأیید کنید که پروژه انتظارات را برآورده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 مراقبت عالی برای مشتریان خود ارائه می دهند.</w:t>
      </w:r>
    </w:p>
    <w:p>
      <w:pPr xmlns:w="http://schemas.openxmlformats.org/wordprocessingml/2006/main">
        <w:pStyle w:val="Subtitle"/>
      </w:pPr>
      <w:r xmlns:w="http://schemas.openxmlformats.org/wordprocessingml/2006/main">
        <w:t xml:space="preserve">4. یک طرح جامع پروژه برای راه اندازی یک وب سایت تجارت الکترونیک جدید ایجاد کنید که بیش از 6 ماه طول می کشد و چندین بخش را شامل می شود.</w:t>
      </w:r>
    </w:p>
    <w:p>
      <w:pPr xmlns:w="http://schemas.openxmlformats.org/wordprocessingml/2006/main"/>
      <w:r xmlns:w="http://schemas.openxmlformats.org/wordprocessingml/2006/main">
        <w:rPr>
          <w:b/>
        </w:rPr>
        <w:t xml:space="preserve">طرح جامع پروژه برای پروژه ترمیم مو: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t xml:space="preserve">پروژه ترمیم مو با هدف راه اندازی یک وب سایت تجارت الکترونیک برای کلینیک فخرایی، ارائه دهنده پیشرو خدمات مراقبت از مو در تهران است. این پروژه بیش از 6 ماه طول می کشد و بخش های متعددی را در بر می گیرد و به عنوان یک حضور آنلاین استراتژیک برای کلینیک عمل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پرونده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هدف </w:t>
      </w:r>
      <w:r xmlns:w="http://schemas.openxmlformats.org/wordprocessingml/2006/main">
        <w:t xml:space="preserve">| </w:t>
      </w:r>
      <w:r xmlns:w="http://schemas.openxmlformats.org/wordprocessingml/2006/main">
        <w:rPr>
          <w:b/>
        </w:rPr>
        <w:t xml:space="preserve">توضیحات </w:t>
      </w:r>
      <w:r xmlns:w="http://schemas.openxmlformats.org/wordprocessingml/2006/main">
        <w:t xml:space="preserve">| </w:t>
      </w:r>
      <w:r xmlns:w="http://schemas.openxmlformats.org/wordprocessingml/2006/main">
        <w:rPr>
          <w:b/>
        </w:rPr>
        <w:t xml:space="preserve">مزایای کسب و کار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افزایش حضور آنلاین | تاسیس کلینیک فخرایی به عنوان ارائه دهنده خدمات معتبر مراقبت از مو در تهران. | جذب مشتریان جدید و افزایش آگاهی از برند | </w:t>
      </w:r>
      <w:r xmlns:w="http://schemas.openxmlformats.org/wordprocessingml/2006/main">
        <w:br xmlns:w="http://schemas.openxmlformats.org/wordprocessingml/2006/main"/>
      </w:r>
      <w:r xmlns:w="http://schemas.openxmlformats.org/wordprocessingml/2006/main">
        <w:t xml:space="preserve">| خدمات ویترینی | طیف وسیعی از خدمات مراقبت از مو ارائه شده توسط این کلینیک را برجسته کنید. | اطلاع رسانی به مشتریان بالقوه و ایجاد سرنخ | </w:t>
      </w:r>
      <w:r xmlns:w="http://schemas.openxmlformats.org/wordprocessingml/2006/main">
        <w:br xmlns:w="http://schemas.openxmlformats.org/wordprocessingml/2006/main"/>
      </w:r>
      <w:r xmlns:w="http://schemas.openxmlformats.org/wordprocessingml/2006/main">
        <w:t xml:space="preserve">| افزایش فروش | خدمات و درمان های مراقبت از مو را از طریق وب سایت تجارت الکترونیکی تبلیغ کنید. | درآمدزایی و افزایش مشتری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جزء </w:t>
      </w:r>
      <w:r xmlns:w="http://schemas.openxmlformats.org/wordprocessingml/2006/main">
        <w:t xml:space="preserve">| </w:t>
      </w:r>
      <w:r xmlns:w="http://schemas.openxmlformats.org/wordprocessingml/2006/main">
        <w:rPr>
          <w:b/>
        </w:rPr>
        <w:t xml:space="preserve">توضیحات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طراحی سایت | یک وب سایت بصری جذاب و کاربرپسند ایجاد کنید که نشان دهنده هویت برند کلینیک فخرایی باشد. | </w:t>
      </w:r>
      <w:r xmlns:w="http://schemas.openxmlformats.org/wordprocessingml/2006/main">
        <w:br xmlns:w="http://schemas.openxmlformats.org/wordprocessingml/2006/main"/>
      </w:r>
      <w:r xmlns:w="http://schemas.openxmlformats.org/wordprocessingml/2006/main">
        <w:t xml:space="preserve">| توسعه وب سایت | وب سایت را با استفاده از سیستم مدیریت محتوا (CMS) توسعه دهید و از بهینه سازی سئو اطمینان حاصل کنید. | </w:t>
      </w:r>
      <w:r xmlns:w="http://schemas.openxmlformats.org/wordprocessingml/2006/main">
        <w:br xmlns:w="http://schemas.openxmlformats.org/wordprocessingml/2006/main"/>
      </w:r>
      <w:r xmlns:w="http://schemas.openxmlformats.org/wordprocessingml/2006/main">
        <w:t xml:space="preserve">| توضیحات خدمات و درمانی | توضیحات مفصلی از خدمات مراقبت از مو، از جمله کاشت مو، کاشت ابرو، کاشت ریش، درمان پی آر پی، مزوتراپی، لایه برداری شیمیایی، و درمان های لیزری ایجاد کنید. | </w:t>
      </w:r>
      <w:r xmlns:w="http://schemas.openxmlformats.org/wordprocessingml/2006/main">
        <w:br xmlns:w="http://schemas.openxmlformats.org/wordprocessingml/2006/main"/>
      </w:r>
      <w:r xmlns:w="http://schemas.openxmlformats.org/wordprocessingml/2006/main">
        <w:t xml:space="preserve">| پشتیبانی چند زبانه | اطمینان حاصل کنید که وب سایت به چندین زبان برای پاسخگویی به مخاطبان گسترده تر در دسترس است. | </w:t>
      </w:r>
      <w:r xmlns:w="http://schemas.openxmlformats.org/wordprocessingml/2006/main">
        <w:br xmlns:w="http://schemas.openxmlformats.org/wordprocessingml/2006/main"/>
      </w:r>
      <w:r xmlns:w="http://schemas.openxmlformats.org/wordprocessingml/2006/main">
        <w:t xml:space="preserve">| یکپارچه سازی درگاه پرداخت | یک درگاه پرداخت امن برای تسهیل تراکنش های آنلاین ایجاد کنید. | </w:t>
      </w:r>
      <w:r xmlns:w="http://schemas.openxmlformats.org/wordprocessingml/2006/main">
        <w:br xmlns:w="http://schemas.openxmlformats.org/wordprocessingml/2006/main"/>
      </w:r>
      <w:r xmlns:w="http://schemas.openxmlformats.org/wordprocessingml/2006/main">
        <w:t xml:space="preserve">| استراتژی بازاریابی | یک استراتژی بازاریابی جامع برای تبلیغ وب سایت و جذب مشتری ایجاد کنید.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فاز </w:t>
      </w:r>
      <w:r xmlns:w="http://schemas.openxmlformats.org/wordprocessingml/2006/main">
        <w:t xml:space="preserve">| </w:t>
      </w:r>
      <w:r xmlns:w="http://schemas.openxmlformats.org/wordprocessingml/2006/main">
        <w:rPr>
          <w:b/>
        </w:rPr>
        <w:t xml:space="preserve">مدت زمان </w:t>
      </w:r>
      <w:r xmlns:w="http://schemas.openxmlformats.org/wordprocessingml/2006/main">
        <w:t xml:space="preserve">| </w:t>
      </w:r>
      <w:r xmlns:w="http://schemas.openxmlformats.org/wordprocessingml/2006/main">
        <w:rPr>
          <w:b/>
        </w:rPr>
        <w:t xml:space="preserve">وظایف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فاز 1: تحقیق و برنامه ریزی (هفته 1-2) | یک طرح پروژه تهیه کنید، ذینفعان را شناسایی کنید و محدوده پروژه را تعریف کنید. | </w:t>
      </w:r>
      <w:r xmlns:w="http://schemas.openxmlformats.org/wordprocessingml/2006/main">
        <w:br xmlns:w="http://schemas.openxmlformats.org/wordprocessingml/2006/main"/>
      </w:r>
      <w:r xmlns:w="http://schemas.openxmlformats.org/wordprocessingml/2006/main">
        <w:t xml:space="preserve">| فاز 2: طراحی و توسعه وب سایت (هفته 3-8) | طراحی وب سایت، توسعه وب سایت با استفاده از CMS و اطمینان از بهینه سازی SEO. | </w:t>
      </w:r>
      <w:r xmlns:w="http://schemas.openxmlformats.org/wordprocessingml/2006/main">
        <w:br xmlns:w="http://schemas.openxmlformats.org/wordprocessingml/2006/main"/>
      </w:r>
      <w:r xmlns:w="http://schemas.openxmlformats.org/wordprocessingml/2006/main">
        <w:t xml:space="preserve">| فاز 3: ایجاد محتوا (هفته 9-10) | توضیحات مفصلی از خدمات و درمان های مراقبت از مو ایجاد کنید. | </w:t>
      </w:r>
      <w:r xmlns:w="http://schemas.openxmlformats.org/wordprocessingml/2006/main">
        <w:br xmlns:w="http://schemas.openxmlformats.org/wordprocessingml/2006/main"/>
      </w:r>
      <w:r xmlns:w="http://schemas.openxmlformats.org/wordprocessingml/2006/main">
        <w:t xml:space="preserve">| فاز 4: آزمایش و راه اندازی (هفته 11-12) | انجام تست وب سایت، اشکال زدایی خطاها و راه اندازی وب سایت. | </w:t>
      </w:r>
      <w:r xmlns:w="http://schemas.openxmlformats.org/wordprocessingml/2006/main">
        <w:br xmlns:w="http://schemas.openxmlformats.org/wordprocessingml/2006/main"/>
      </w:r>
      <w:r xmlns:w="http://schemas.openxmlformats.org/wordprocessingml/2006/main">
        <w:t xml:space="preserve">| فاز 5: بازاریابی و تبلیغات (هفته 13-24) | یک استراتژی بازاریابی جامع برای تبلیغ وب سایت و جذب مشتری ایجاد کنید.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ذینفع </w:t>
      </w:r>
      <w:r xmlns:w="http://schemas.openxmlformats.org/wordprocessingml/2006/main">
        <w:t xml:space="preserve">| </w:t>
      </w:r>
      <w:r xmlns:w="http://schemas.openxmlformats.org/wordprocessingml/2006/main">
        <w:rPr>
          <w:b/>
        </w:rPr>
        <w:t xml:space="preserve">نقش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کلینیک فخرایی | حامی بیمار، مدیر کلینیک و تیم بازاریابی | </w:t>
      </w:r>
      <w:r xmlns:w="http://schemas.openxmlformats.org/wordprocessingml/2006/main">
        <w:br xmlns:w="http://schemas.openxmlformats.org/wordprocessingml/2006/main"/>
      </w:r>
      <w:r xmlns:w="http://schemas.openxmlformats.org/wordprocessingml/2006/main">
        <w:t xml:space="preserve">| تیم توسعه وب | تیم طراحی و توسعه، مهندسین QA | </w:t>
      </w:r>
      <w:r xmlns:w="http://schemas.openxmlformats.org/wordprocessingml/2006/main">
        <w:br xmlns:w="http://schemas.openxmlformats.org/wordprocessingml/2006/main"/>
      </w:r>
      <w:r xmlns:w="http://schemas.openxmlformats.org/wordprocessingml/2006/main">
        <w:t xml:space="preserve">| تیم بازاریابی | تیم رسانه های اجتماعی، سازندگان محتوا و تیم تبلیغات | </w:t>
      </w:r>
      <w:r xmlns:w="http://schemas.openxmlformats.org/wordprocessingml/2006/main">
        <w:br xmlns:w="http://schemas.openxmlformats.org/wordprocessingml/2006/main"/>
      </w:r>
      <w:r xmlns:w="http://schemas.openxmlformats.org/wordprocessingml/2006/main">
        <w:t xml:space="preserve">| سرپرست تیم پروژه | مدیر پروژه و هماهنگ کننده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موفقیت: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متریک </w:t>
      </w:r>
      <w:r xmlns:w="http://schemas.openxmlformats.org/wordprocessingml/2006/main">
        <w:t xml:space="preserve">| </w:t>
      </w:r>
      <w:r xmlns:w="http://schemas.openxmlformats.org/wordprocessingml/2006/main">
        <w:rPr>
          <w:b/>
        </w:rPr>
        <w:t xml:space="preserve">مقدار هدف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ترافیک وب سایت | 500 بازدید کننده در ماه | </w:t>
      </w:r>
      <w:r xmlns:w="http://schemas.openxmlformats.org/wordprocessingml/2006/main">
        <w:br xmlns:w="http://schemas.openxmlformats.org/wordprocessingml/2006/main"/>
      </w:r>
      <w:r xmlns:w="http://schemas.openxmlformats.org/wordprocessingml/2006/main">
        <w:t xml:space="preserve">| نرخ تبدیل | 10 درصد | </w:t>
      </w:r>
      <w:r xmlns:w="http://schemas.openxmlformats.org/wordprocessingml/2006/main">
        <w:br xmlns:w="http://schemas.openxmlformats.org/wordprocessingml/2006/main"/>
      </w:r>
      <w:r xmlns:w="http://schemas.openxmlformats.org/wordprocessingml/2006/main">
        <w:t xml:space="preserve">| درآمد فروش | 10000 دلار در ماه | </w:t>
      </w:r>
      <w:r xmlns:w="http://schemas.openxmlformats.org/wordprocessingml/2006/main">
        <w:br xmlns:w="http://schemas.openxmlformats.org/wordprocessingml/2006/main"/>
      </w:r>
      <w:r xmlns:w="http://schemas.openxmlformats.org/wordprocessingml/2006/main">
        <w:t xml:space="preserve">| رضایت مشتری | 90 درصد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دقیق در مورد خدمات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w:t>
      </w:r>
      <w:r xmlns:w="http://schemas.openxmlformats.org/wordprocessingml/2006/main">
        <w:t xml:space="preserve">| </w:t>
      </w:r>
      <w:r xmlns:w="http://schemas.openxmlformats.org/wordprocessingml/2006/main">
        <w:rPr>
          <w:b/>
        </w:rPr>
        <w:t xml:space="preserve">توضیحات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w:t>
      </w:r>
      <w:r xmlns:w="http://schemas.openxmlformats.org/wordprocessingml/2006/main">
        <w:br xmlns:w="http://schemas.openxmlformats.org/wordprocessingml/2006/main"/>
      </w:r>
      <w:r xmlns:w="http://schemas.openxmlformats.org/wordprocessingml/2006/main">
        <w:t xml:space="preserve">| کاشت مو | یک روش جراحی برای بازگرداندن رشد مو و افزایش زیبایی طبیعی. | </w:t>
      </w:r>
      <w:r xmlns:w="http://schemas.openxmlformats.org/wordprocessingml/2006/main">
        <w:br xmlns:w="http://schemas.openxmlformats.org/wordprocessingml/2006/main"/>
      </w:r>
      <w:r xmlns:w="http://schemas.openxmlformats.org/wordprocessingml/2006/main">
        <w:t xml:space="preserve">| کاشت ابرو | یک روش جراحی برای بازگرداندن ابروها و تقویت تقارن صورت. | </w:t>
      </w:r>
      <w:r xmlns:w="http://schemas.openxmlformats.org/wordprocessingml/2006/main">
        <w:br xmlns:w="http://schemas.openxmlformats.org/wordprocessingml/2006/main"/>
      </w:r>
      <w:r xmlns:w="http://schemas.openxmlformats.org/wordprocessingml/2006/main">
        <w:t xml:space="preserve">| پیوند ریش | یک روش جراحی برای ترمیم ریش و افزایش جذابیت مردانه. | </w:t>
      </w:r>
      <w:r xmlns:w="http://schemas.openxmlformats.org/wordprocessingml/2006/main">
        <w:br xmlns:w="http://schemas.openxmlformats.org/wordprocessingml/2006/main"/>
      </w:r>
      <w:r xmlns:w="http://schemas.openxmlformats.org/wordprocessingml/2006/main">
        <w:t xml:space="preserve">| پی آر پی تراپی | یک درمان غیر جراحی با استفاده از پلاسمای غنی از پلاکت (PRP) برای تحریک رشد مو. | </w:t>
      </w:r>
      <w:r xmlns:w="http://schemas.openxmlformats.org/wordprocessingml/2006/main">
        <w:br xmlns:w="http://schemas.openxmlformats.org/wordprocessingml/2006/main"/>
      </w:r>
      <w:r xmlns:w="http://schemas.openxmlformats.org/wordprocessingml/2006/main">
        <w:t xml:space="preserve">| مزوتراپی | یک درمان غیر جراحی با استفاده از مزوتراپی برای تغذیه فولیکول های مو و افزایش رشد مو. | </w:t>
      </w:r>
      <w:r xmlns:w="http://schemas.openxmlformats.org/wordprocessingml/2006/main">
        <w:br xmlns:w="http://schemas.openxmlformats.org/wordprocessingml/2006/main"/>
      </w:r>
      <w:r xmlns:w="http://schemas.openxmlformats.org/wordprocessingml/2006/main">
        <w:t xml:space="preserve">| لایه برداری شیمیایی | یک درمان غیر جراحی با استفاده از لایه برداری شیمیایی برای لایه برداری و جوانسازی پوست. | </w:t>
      </w:r>
      <w:r xmlns:w="http://schemas.openxmlformats.org/wordprocessingml/2006/main">
        <w:br xmlns:w="http://schemas.openxmlformats.org/wordprocessingml/2006/main"/>
      </w:r>
      <w:r xmlns:w="http://schemas.openxmlformats.org/wordprocessingml/2006/main">
        <w:t xml:space="preserve">| لیزر درمانی | یک درمان غیر جراحی با استفاده از فناوری لیزر برای تحریک رشد مو و کاهش ریزش مو. |</w:t>
      </w:r>
    </w:p>
    <w:p>
      <w:pPr xmlns:w="http://schemas.openxmlformats.org/wordprocessingml/2006/main">
        <w:pStyle w:val="Subtitle"/>
      </w:pPr>
      <w:r xmlns:w="http://schemas.openxmlformats.org/wordprocessingml/2006/main">
        <w:t xml:space="preserve">5. یک جدول زمانی پروژه با نقاط عطف، تاریخ شروع، تاریخ پایان، اهداف، وظایف و افراد مسئول ایجاد کنید.</w:t>
      </w:r>
    </w:p>
    <w:p>
      <w:pPr xmlns:w="http://schemas.openxmlformats.org/wordprocessingml/2006/main"/>
      <w:r xmlns:w="http://schemas.openxmlformats.org/wordprocessingml/2006/main">
        <w:t xml:space="preserve">من به اطلاعات بیشتری در مورد پروژه X که می خواهید راه اندازی کنید نیاز دارم. با این حال، من می توانم یک الگوی کلی برای جدول زمانی پروژه ایجاد کنم. لطفاً جزئیات زیر را به من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نام پروژه </w:t>
      </w:r>
      <w:r xmlns:w="http://schemas.openxmlformats.org/wordprocessingml/2006/main">
        <w:br xmlns:w="http://schemas.openxmlformats.org/wordprocessingml/2006/main"/>
      </w:r>
      <w:r xmlns:w="http://schemas.openxmlformats.org/wordprocessingml/2006/main">
        <w:t xml:space="preserve">2. صنعت/دامنه </w:t>
      </w:r>
      <w:r xmlns:w="http://schemas.openxmlformats.org/wordprocessingml/2006/main">
        <w:br xmlns:w="http://schemas.openxmlformats.org/wordprocessingml/2006/main"/>
      </w:r>
      <w:r xmlns:w="http://schemas.openxmlformats.org/wordprocessingml/2006/main">
        <w:t xml:space="preserve">3. محدوده پروژه </w:t>
      </w:r>
      <w:r xmlns:w="http://schemas.openxmlformats.org/wordprocessingml/2006/main">
        <w:br xmlns:w="http://schemas.openxmlformats.org/wordprocessingml/2006/main"/>
      </w:r>
      <w:r xmlns:w="http://schemas.openxmlformats.org/wordprocessingml/2006/main">
        <w:t xml:space="preserve">4. ذینفعان درگیر </w:t>
      </w:r>
      <w:r xmlns:w="http://schemas.openxmlformats.org/wordprocessingml/2006/main">
        <w:br xmlns:w="http://schemas.openxmlformats.org/wordprocessingml/2006/main"/>
      </w:r>
      <w:r xmlns:w="http://schemas.openxmlformats.org/wordprocessingml/2006/main">
        <w:t xml:space="preserve">5. مدت زمان جدول زمانی (به ماه یا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این جزئیات را ندارید، می توانم یک جدول زمانی اولیه پروژه برای یک پروژه نمونه بیایید یک پروژه نمونه کلی را فرض کنیم. پروژه نمونه: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کمپین بازاریابی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کمپین بازاریابی با هدف عرضه یک محصول جدید به نام «محصولات دوستدار محیط زیست» در بازار آنلاین است. این پروژه شامل ایجاد یک وب سایت، حضور در رسانه های اجتماعی و کمپین های بازاریابی ایمیلی برای تبلیغ محصول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جدول زمانی پروژه نمونه با نقاط عطف، تاریخ شروع، تاریخ پایان، اهداف، وظایف و افراد مسئول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نقطه عطف # | نام نقطه عطف | تاریخ شروع | تاریخ پایان | هدف | وظایف | طرف مسئول | </w:t>
      </w:r>
      <w:r xmlns:w="http://schemas.openxmlformats.org/wordprocessingml/2006/main">
        <w:br xmlns:w="http://schemas.openxmlformats.org/wordprocessingml/2006/main"/>
      </w:r>
      <w:r xmlns:w="http://schemas.openxmlformats.org/wordprocessingml/2006/main">
        <w:t xml:space="preserve">| --- | --- | --- | --- | --- | --- | --- | </w:t>
      </w:r>
      <w:r xmlns:w="http://schemas.openxmlformats.org/wordprocessingml/2006/main">
        <w:br xmlns:w="http://schemas.openxmlformats.org/wordprocessingml/2006/main"/>
      </w:r>
      <w:r xmlns:w="http://schemas.openxmlformats.org/wordprocessingml/2006/main">
        <w:t xml:space="preserve">| 1 | شروع پروژه | 01-01-2024 | - | تعریف محدوده پروژه، جدول زمانی و بودجه | طوفان فکری، جلسات ذینفعان | مدیر عامل/مدیر پروژه | </w:t>
      </w:r>
      <w:r xmlns:w="http://schemas.openxmlformats.org/wordprocessingml/2006/main">
        <w:br xmlns:w="http://schemas.openxmlformats.org/wordprocessingml/2006/main"/>
      </w:r>
      <w:r xmlns:w="http://schemas.openxmlformats.org/wordprocessingml/2006/main">
        <w:t xml:space="preserve">| 2 | جمع آوری نیازمندی ها | 2024-01-15 | 31-01-2024 | جمع آوری و مستندسازی نیازهای مشتری | مصاحبه با مشتری، نظرسنجی، گروه های متمرکز | تیم بازاریابی | </w:t>
      </w:r>
      <w:r xmlns:w="http://schemas.openxmlformats.org/wordprocessingml/2006/main">
        <w:br xmlns:w="http://schemas.openxmlformats.org/wordprocessingml/2006/main"/>
      </w:r>
      <w:r xmlns:w="http://schemas.openxmlformats.org/wordprocessingml/2006/main">
        <w:t xml:space="preserve">| 3 | طراحی سایت | 01-02-2024 | 2024-02-28 | طراحی وب سایت جذاب بصری برای محصول | طراحی سایت، طراحی گرافیک | طراح (توسعه دهنده وب) | </w:t>
      </w:r>
      <w:r xmlns:w="http://schemas.openxmlformats.org/wordprocessingml/2006/main">
        <w:br xmlns:w="http://schemas.openxmlformats.org/wordprocessingml/2006/main"/>
      </w:r>
      <w:r xmlns:w="http://schemas.openxmlformats.org/wordprocessingml/2006/main">
        <w:t xml:space="preserve">| 4 | توسعه وب سایت | 01-03-2024 | 31-03-2024 | توسعه وب سایت با توجه به مشخصات طراحی | برنامه نویسی، توسعه وب | توسعه دهنده وب | </w:t>
      </w:r>
      <w:r xmlns:w="http://schemas.openxmlformats.org/wordprocessingml/2006/main">
        <w:br xmlns:w="http://schemas.openxmlformats.org/wordprocessingml/2006/main"/>
      </w:r>
      <w:r xmlns:w="http://schemas.openxmlformats.org/wordprocessingml/2006/main">
        <w:t xml:space="preserve">| 5 | راه اندازی رسانه های اجتماعی | 2024-03-15 | 31-03-2024 | ایجاد حساب های رسانه های اجتماعی و توسعه استراتژی رسانه های اجتماعی | راه اندازی حساب رسانه های اجتماعی، تقویم محتوا | مدیر رسانه های اجتماعی | </w:t>
      </w:r>
      <w:r xmlns:w="http://schemas.openxmlformats.org/wordprocessingml/2006/main">
        <w:br xmlns:w="http://schemas.openxmlformats.org/wordprocessingml/2006/main"/>
      </w:r>
      <w:r xmlns:w="http://schemas.openxmlformats.org/wordprocessingml/2006/main">
        <w:t xml:space="preserve">| 6 | تولید محتوا | 01-04-2024 | 2024-04-15 | تولید محتوای با کیفیت بالا برای وب سایت، رسانه های اجتماعی و کمپین های بازاریابی ایمیلی | تولید محتوا، وبلاگ نویسی، تولید ویدئو | تیم بازاریابی | </w:t>
      </w:r>
      <w:r xmlns:w="http://schemas.openxmlformats.org/wordprocessingml/2006/main">
        <w:br xmlns:w="http://schemas.openxmlformats.org/wordprocessingml/2006/main"/>
      </w:r>
      <w:r xmlns:w="http://schemas.openxmlformats.org/wordprocessingml/2006/main">
        <w:t xml:space="preserve">| 7 | راه اندازی ایمیل مارکتینگ | 2024-04-15 | 30-04-2024 | راه اندازی یک کمپین ایمیل مارکتینگ برای تبلیغ محصول | پلت فرم بازاریابی ایمیلی، تولید محتوا | کارشناس ایمیل مارکتینگ | </w:t>
      </w:r>
      <w:r xmlns:w="http://schemas.openxmlformats.org/wordprocessingml/2006/main">
        <w:br xmlns:w="http://schemas.openxmlformats.org/wordprocessingml/2006/main"/>
      </w:r>
      <w:r xmlns:w="http://schemas.openxmlformats.org/wordprocessingml/2006/main">
        <w:t xml:space="preserve">| 8 | راه اندازی کمپین | 01-05-2024 | 31-05-2024 | راه اندازی کمپین بازاریابی و نظارت بر عملکرد آن | راه اندازی کمپین، نظارت و ارزیابی | مدیر عامل/مدیر پروژه | </w:t>
      </w:r>
      <w:r xmlns:w="http://schemas.openxmlformats.org/wordprocessingml/2006/main">
        <w:br xmlns:w="http://schemas.openxmlformats.org/wordprocessingml/2006/main"/>
      </w:r>
      <w:r xmlns:w="http://schemas.openxmlformats.org/wordprocessingml/2006/main">
        <w:t xml:space="preserve">| 9 | ارزیابی کمپین | 01-06-2024 | 30-06-2024 | ارزیابی عملکرد کمپین بازاریابی | ارزیابی کمپین، تحلیل داده ها | تیم بازاریابی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جزئیات پروژه ای را که می خواهید با آن کار کنم به من ارائه دهید و من جدول زمانی دقیق تری برای پروژه X شما ایجاد خواهم کرد.</w:t>
      </w:r>
    </w:p>
    <w:p>
      <w:pPr xmlns:w="http://schemas.openxmlformats.org/wordprocessingml/2006/main">
        <w:pStyle w:val="Subtitle"/>
      </w:pPr>
      <w:r xmlns:w="http://schemas.openxmlformats.org/wordprocessingml/2006/main">
        <w:t xml:space="preserve">6. شناسایی خطرات احتمالی در پروژه و پیشنهاد راهبردهای کاهش.</w:t>
      </w:r>
    </w:p>
    <w:p>
      <w:pPr xmlns:w="http://schemas.openxmlformats.org/wordprocessingml/2006/main"/>
      <w:r xmlns:w="http://schemas.openxmlformats.org/wordprocessingml/2006/main">
        <w:rPr>
          <w:b/>
        </w:rPr>
        <w:t xml:space="preserve">خطرات بالقوه مرتبط با خدمات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زمینه ارائه شده، خطرات احتمالی زیر را می توان شناسایی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خطرات عفونت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مو: عفونت فولیکول های مو کاشته شده، ایجاد اسکار و تاخیر در بهبودی.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ابرو و ریش: خطر عفونت، تشکیل اسکار و عفونی شدن موهای مژه یا ابرو.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درمان PRP: واکنش به تزریق پلاسمای غنی از پلاکت، عفونت یا اختلال بینایی.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مزوتراپی: خطر عفونت، واکنش های آلرژیک یا اسکار.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لایه برداری شیمیایی: سوختگی، جای زخم، یا توقف طولانی مدت به دلیل فرآیند لایه برداری.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درمان با لیزر: آسیب چشم، عفونت پوست، یا رنگ ناهموار پوست.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خطرات فنی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مو: تطبیق نادرست فولیکول مو، ایجاد اسکار یا کاهش کیفیت موهای کاشته شده.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ابرو و ریش: قرار دادن نادرست مو، زخم یا رشد نابرابر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خطرات خاص مشتری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پیوند مو: مشتری دارای شرایطی مانند آلوپسی آره آتا، بیماری های خود ایمنی، یا عدم تعادل هورمونی است که بر رشد مو تأثیر می گذارد.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درمان پی آر پی: بیمار دارای زخم های باز، آلرژی های خاص یا بیماری های خود ایمنی است که می تواند با درمان تداخل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خطرات تجهیزات و امکانات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یا محیط آلوده که می تواند عفونت را به مشتریان منتقل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بهداشت ضعیف تأسیسات، که می تواند منجر به عفونت یا آلودگی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کاهش: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کاهش این خطرات، استراتژی های زیر را می توان اجرا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خطرات عفونت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پروتکل های بهداشتی دقیق و روش های کنترل عفونت پیروی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تجهیزات باکیفیت و استریل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شستشوی مناسب دست ها و استفاده از تجهیزات حفاظت فردی (PPE) اطمینان حاصل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قبل از انجام درمان، غربالگری های پزشکی کامل را برای مراجعان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خطرات فنی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درمانی جامع برای هر مشتری ایجاد و دنبال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تجهیزات با کیفیت بالا را نگهداری کنید و عملکرد آنها را به درستی کالیبره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دستورالعمل های کامل قبل و بعد از عمل به مراجعین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اطمینان از نتایج موفقیت آمیز درمان، پیگیری های مداوم را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خطرات خاص مشتری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برنامه‌های درمانی شخصی‌سازی شده را ایجاد کنید که تاریخچه و شرایط پزشکی مشتری را در نظر بگیرد.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اطلاعات واضحی در مورد خطرات و مزایای هر گزینه درمانی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رضایت مشتری و رعایت الزامات درمانی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خطرات تجهیزات و امکانات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طور منظم تجهیزات را بازرسی و نگهداری کنید تا از آلودگی و سایش جلوگیری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پروتکل های بهداشتی و نظافتی دقیق برای تأسیسات و تجهیزات.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انجام ممیزی های منظم برای اطمینان از رعایت پروتکل های ایمنی و بهداشتی.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ارزیابی کامل ریسک و برنامه اجرایی انجام دهید. </w:t>
      </w:r>
      <w:r xmlns:w="http://schemas.openxmlformats.org/wordprocessingml/2006/main">
        <w:br xmlns:w="http://schemas.openxmlformats.org/wordprocessingml/2006/main"/>
      </w:r>
      <w:r xmlns:w="http://schemas.openxmlformats.org/wordprocessingml/2006/main">
        <w:t xml:space="preserve">2. سیاست ها، رویه ها و پروتکل هایی را برای کنترل عفونت و دستورالعمل های فنی ایجاد کنید. </w:t>
      </w:r>
      <w:r xmlns:w="http://schemas.openxmlformats.org/wordprocessingml/2006/main">
        <w:br xmlns:w="http://schemas.openxmlformats.org/wordprocessingml/2006/main"/>
      </w:r>
      <w:r xmlns:w="http://schemas.openxmlformats.org/wordprocessingml/2006/main">
        <w:t xml:space="preserve">3. ارائه آموزش های جامع به کارکنان پزشکی در مورد بهترین شیوه ها و دستورالعمل های ایمنی. </w:t>
      </w:r>
      <w:r xmlns:w="http://schemas.openxmlformats.org/wordprocessingml/2006/main">
        <w:br xmlns:w="http://schemas.openxmlformats.org/wordprocessingml/2006/main"/>
      </w:r>
      <w:r xmlns:w="http://schemas.openxmlformats.org/wordprocessingml/2006/main">
        <w:t xml:space="preserve">4. به طور منظم عملکرد کارکنان را بررسی و ارزیابی کنید تا از رعایت آن اطمینان حاصل کنید. </w:t>
      </w:r>
      <w:r xmlns:w="http://schemas.openxmlformats.org/wordprocessingml/2006/main">
        <w:br xmlns:w="http://schemas.openxmlformats.org/wordprocessingml/2006/main"/>
      </w:r>
      <w:r xmlns:w="http://schemas.openxmlformats.org/wordprocessingml/2006/main">
        <w:t xml:space="preserve">5. سیاست ها و رویه ها را به طور مستمر به روز کنید تا تحولات و مقررات جدید را منعکس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کسب‌وکار شما می‌تواند خطرات بالقوه مرتبط با خدمات آرایشی را به حداقل برساند و با حفظ محیطی ایمن و استریل، درمان‌هایی با کیفیت بالا برای مشتریان خود ارائه دهد.</w:t>
      </w:r>
    </w:p>
    <w:p>
      <w:pPr xmlns:w="http://schemas.openxmlformats.org/wordprocessingml/2006/main">
        <w:pStyle w:val="Subtitle"/>
      </w:pPr>
      <w:r xmlns:w="http://schemas.openxmlformats.org/wordprocessingml/2006/main">
        <w:t xml:space="preserve">7. ریسک های شناسایی شده در پروژه را بررسی کنید و بررسی کنید که آیا خطری نادیده گرفته شده است یا خیر.</w:t>
      </w:r>
    </w:p>
    <w:p>
      <w:pPr xmlns:w="http://schemas.openxmlformats.org/wordprocessingml/2006/main"/>
      <w:r xmlns:w="http://schemas.openxmlformats.org/wordprocessingml/2006/main">
        <w:t xml:space="preserve">با توجه به بستر ارائه شده کلینیک فخرایی و خطرات شناسایی شده، در اینجا یک پیشنهاد بالقوه برای این پروژه به همراه برخی از خطرات اضافی که ممکن است نادیده گرفته شده باشد، ارائه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ارائه یک محصول جامع قصد دارد به یک مقصد پیشرو در مراقبت از مو در تهران تبدیل شود. طیف وسیعی از خدمات مراقبت از مو که نیازهای متنوع مشتریان خود را برآورده می کند. این کلینیک گزینه های درمانی در سطح جهانی از جمله کاشت مو، کاشت ابرو و کاشت ریش و همچنین درمان های مختلف مانند PRP درمانی، مزوتراپی و لیزر درمانی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کاشت مو: یک روش کم تهاجمی برای بازگرداندن رشد مو با استفاده از موهای اهدایی از ناحیه سالم پوست سر. </w:t>
      </w:r>
      <w:r xmlns:w="http://schemas.openxmlformats.org/wordprocessingml/2006/main">
        <w:br xmlns:w="http://schemas.openxmlformats.org/wordprocessingml/2006/main"/>
      </w:r>
      <w:r xmlns:w="http://schemas.openxmlformats.org/wordprocessingml/2006/main">
        <w:t xml:space="preserve">2. کاشت ابرو: یک عمل زیبایی برای بازیابی یا بهبود ظاهر ابروها. </w:t>
      </w:r>
      <w:r xmlns:w="http://schemas.openxmlformats.org/wordprocessingml/2006/main">
        <w:br xmlns:w="http://schemas.openxmlformats.org/wordprocessingml/2006/main"/>
      </w:r>
      <w:r xmlns:w="http://schemas.openxmlformats.org/wordprocessingml/2006/main">
        <w:t xml:space="preserve">3. پیوند ریش: یک عمل زیبایی برای بازیابی یا بهبود ظاهر ریش. </w:t>
      </w:r>
      <w:r xmlns:w="http://schemas.openxmlformats.org/wordprocessingml/2006/main">
        <w:br xmlns:w="http://schemas.openxmlformats.org/wordprocessingml/2006/main"/>
      </w:r>
      <w:r xmlns:w="http://schemas.openxmlformats.org/wordprocessingml/2006/main">
        <w:t xml:space="preserve">4. درمان PRP: یک درمان غیر تهاجمی برای تحریک رشد مو با استفاده از پلاسمای غنی از پلاکت (PRP). </w:t>
      </w:r>
      <w:r xmlns:w="http://schemas.openxmlformats.org/wordprocessingml/2006/main">
        <w:br xmlns:w="http://schemas.openxmlformats.org/wordprocessingml/2006/main"/>
      </w:r>
      <w:r xmlns:w="http://schemas.openxmlformats.org/wordprocessingml/2006/main">
        <w:t xml:space="preserve">5. مزوتراپی: یک روش کم تهاجمی برای درمان مشکلات مختلف پوست و مو با استفاده از ترکیبی از ویتامین ها و مواد معدنی. </w:t>
      </w:r>
      <w:r xmlns:w="http://schemas.openxmlformats.org/wordprocessingml/2006/main">
        <w:br xmlns:w="http://schemas.openxmlformats.org/wordprocessingml/2006/main"/>
      </w:r>
      <w:r xmlns:w="http://schemas.openxmlformats.org/wordprocessingml/2006/main">
        <w:t xml:space="preserve">6. پیلینگ شیمیایی: روشی غیر جراحی برای لایه برداری و روشن شدن پوست. </w:t>
      </w:r>
      <w:r xmlns:w="http://schemas.openxmlformats.org/wordprocessingml/2006/main">
        <w:br xmlns:w="http://schemas.openxmlformats.org/wordprocessingml/2006/main"/>
      </w:r>
      <w:r xmlns:w="http://schemas.openxmlformats.org/wordprocessingml/2006/main">
        <w:t xml:space="preserve">7. درمان با لیزر: یک درمان کم تهاجمی برای هدف قرار دادن مشکلات مختلف پوست، از جمله ریزش مو و جوانسازی پوست.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خطرات شناسایی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حین بررسی شرایط ارائه شده، برخی از خطرات بالقوه شناسایی شده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رقابت از سوی کلینیک های تاسیس شده مراقبت از مو در تهران </w:t>
      </w:r>
      <w:r xmlns:w="http://schemas.openxmlformats.org/wordprocessingml/2006/main">
        <w:br xmlns:w="http://schemas.openxmlformats.org/wordprocessingml/2006/main"/>
      </w:r>
      <w:r xmlns:w="http://schemas.openxmlformats.org/wordprocessingml/2006/main">
        <w:t xml:space="preserve">2. هزینه های بالای کاشت مو و سایر روش ها </w:t>
      </w:r>
      <w:r xmlns:w="http://schemas.openxmlformats.org/wordprocessingml/2006/main">
        <w:br xmlns:w="http://schemas.openxmlformats.org/wordprocessingml/2006/main"/>
      </w:r>
      <w:r xmlns:w="http://schemas.openxmlformats.org/wordprocessingml/2006/main">
        <w:t xml:space="preserve">3. بررسی های منفی و تاثیر دهان به دهان. شهرت کلینیک </w:t>
      </w:r>
      <w:r xmlns:w="http://schemas.openxmlformats.org/wordprocessingml/2006/main">
        <w:br xmlns:w="http://schemas.openxmlformats.org/wordprocessingml/2006/main"/>
      </w:r>
      <w:r xmlns:w="http://schemas.openxmlformats.org/wordprocessingml/2006/main">
        <w:t xml:space="preserve">4. انتظارات غیر واقعی مشتری منجر به نارضایتی </w:t>
      </w:r>
      <w:r xmlns:w="http://schemas.openxmlformats.org/wordprocessingml/2006/main">
        <w:br xmlns:w="http://schemas.openxmlformats.org/wordprocessingml/2006/main"/>
      </w:r>
      <w:r xmlns:w="http://schemas.openxmlformats.org/wordprocessingml/2006/main">
        <w:t xml:space="preserve">5. بازار تنظیم شده و مسائل مربوط به انطباق دولت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خطرات اضافی نادیده گرفته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بررسی مجدد زمینه، برخی از خطرات بالقوه که ممکن است نادیده گرفته شده اند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خطرات عفونت و اسکار مرتبط با کاشت مو و سایر روش ها </w:t>
      </w:r>
      <w:r xmlns:w="http://schemas.openxmlformats.org/wordprocessingml/2006/main">
        <w:br xmlns:w="http://schemas.openxmlformats.org/wordprocessingml/2006/main"/>
      </w:r>
      <w:r xmlns:w="http://schemas.openxmlformats.org/wordprocessingml/2006/main">
        <w:t xml:space="preserve">2. تغییر در کیفیت موی اهداکننده بر موفقیت کاشت مو </w:t>
      </w:r>
      <w:r xmlns:w="http://schemas.openxmlformats.org/wordprocessingml/2006/main">
        <w:br xmlns:w="http://schemas.openxmlformats.org/wordprocessingml/2006/main"/>
      </w:r>
      <w:r xmlns:w="http://schemas.openxmlformats.org/wordprocessingml/2006/main">
        <w:t xml:space="preserve">3. مقاومت به PRP درمان و سایر درمان ها مطابق انتظار پاسخ نمی دهند </w:t>
      </w:r>
      <w:r xmlns:w="http://schemas.openxmlformats.org/wordprocessingml/2006/main">
        <w:br xmlns:w="http://schemas.openxmlformats.org/wordprocessingml/2006/main"/>
      </w:r>
      <w:r xmlns:w="http://schemas.openxmlformats.org/wordprocessingml/2006/main">
        <w:t xml:space="preserve">4. عوارض جانبی و واکنش های آلرژیک به داروها و درمان ها </w:t>
      </w:r>
      <w:r xmlns:w="http://schemas.openxmlformats.org/wordprocessingml/2006/main">
        <w:br xmlns:w="http://schemas.openxmlformats.org/wordprocessingml/2006/main"/>
      </w:r>
      <w:r xmlns:w="http://schemas.openxmlformats.org/wordprocessingml/2006/main">
        <w:t xml:space="preserve">5. مناطق دور افتاده در تهران با محدود دسترسی به وسایل حمل و نقل، سفر به کلینیک و برگشت از آن را چالش برانگیزتر می کند </w:t>
      </w:r>
      <w:r xmlns:w="http://schemas.openxmlformats.org/wordprocessingml/2006/main">
        <w:br xmlns:w="http://schemas.openxmlformats.org/wordprocessingml/2006/main"/>
      </w:r>
      <w:r xmlns:w="http://schemas.openxmlformats.org/wordprocessingml/2006/main">
        <w:t xml:space="preserve">. 6. وابستگی به تجهیزات و فناوری پیشرفته، که ممکن است تحت تأثیر قطعی برق یا مسائل تعمیر و نگهداری قرار </w:t>
      </w:r>
      <w:r xmlns:w="http://schemas.openxmlformats.org/wordprocessingml/2006/main">
        <w:br xmlns:w="http://schemas.openxmlformats.org/wordprocessingml/2006/main"/>
      </w:r>
      <w:r xmlns:w="http://schemas.openxmlformats.org/wordprocessingml/2006/main">
        <w:t xml:space="preserve">گیرد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نوسانات و خطرات نرخ ارز موثر بر ثبات مالی کلینیک </w:t>
      </w:r>
      <w:r xmlns:w="http://schemas.openxmlformats.org/wordprocessingml/2006/main">
        <w:br xmlns:w="http://schemas.openxmlformats.org/wordprocessingml/2006/main"/>
      </w:r>
      <w:r xmlns:w="http://schemas.openxmlformats.org/wordprocessingml/2006/main">
        <w:t xml:space="preserve">9. محدودیت در استفاده از رسانه های اجتماعی و تبلیغات آنلاین به دلیل الزامات قانونی </w:t>
      </w:r>
      <w:r xmlns:w="http://schemas.openxmlformats.org/wordprocessingml/2006/main">
        <w:br xmlns:w="http://schemas.openxmlformats.org/wordprocessingml/2006/main"/>
      </w:r>
      <w:r xmlns:w="http://schemas.openxmlformats.org/wordprocessingml/2006/main">
        <w:t xml:space="preserve">10. اختلالات زنجیره تامین محلی که بر در دسترس بودن لوازم و تجهیزات پزشکی لازم تأثیر می گذارد</w:t>
      </w:r>
    </w:p>
    <w:p>
      <w:pPr xmlns:w="http://schemas.openxmlformats.org/wordprocessingml/2006/main">
        <w:pStyle w:val="Subtitle"/>
      </w:pPr>
      <w:r xmlns:w="http://schemas.openxmlformats.org/wordprocessingml/2006/main">
        <w:t xml:space="preserve">8. یک ایمیل به روز رسانی پروژه برای ذینفعان تهیه کنید که دستاوردهای کلیدی، چالش های فعلی و مراحل بعدی را برجسته کند.</w:t>
      </w:r>
    </w:p>
    <w:p>
      <w:pPr xmlns:w="http://schemas.openxmlformats.org/wordprocessingml/2006/main"/>
      <w:r xmlns:w="http://schemas.openxmlformats.org/wordprocessingml/2006/main">
        <w:t xml:space="preserve">در اینجا یک پیش نویس ایمیل به روز رسانی پروژه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به روز رسانی پروژه: [نام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سهامداران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همانطور که به نقطه میانی پروژه خود نزدیک می شویم، می خواهم یک به روز رسانی در مورد وضعیت فعلی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دستاوردهای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تکمیل طراحی دقیق و توسعه مستندات پروژه جامع، همسو با محدوده پروژه و الزامات. </w:t>
      </w:r>
      <w:r xmlns:w="http://schemas.openxmlformats.org/wordprocessingml/2006/main">
        <w:br xmlns:w="http://schemas.openxmlformats.org/wordprocessingml/2006/main"/>
      </w:r>
      <w:r xmlns:w="http://schemas.openxmlformats.org/wordprocessingml/2006/main">
        <w:t xml:space="preserve">- ارزیابی کامل ریسک و اجرای استراتژی کاهش برای اطمینان از اجرای روان پروژه. </w:t>
      </w:r>
      <w:r xmlns:w="http://schemas.openxmlformats.org/wordprocessingml/2006/main">
        <w:br xmlns:w="http://schemas.openxmlformats.org/wordprocessingml/2006/main"/>
      </w:r>
      <w:r xmlns:w="http://schemas.openxmlformats.org/wordprocessingml/2006/main">
        <w:t xml:space="preserve">- حفظ ارتباط عالی با تیم پروژه، حصول اطمینان از پیشرفت به موقع و حل مسئله. </w:t>
      </w:r>
      <w:r xmlns:w="http://schemas.openxmlformats.org/wordprocessingml/2006/main">
        <w:br xmlns:w="http://schemas.openxmlformats.org/wordprocessingml/2006/main"/>
      </w:r>
      <w:r xmlns:w="http://schemas.openxmlformats.org/wordprocessingml/2006/main">
        <w:t xml:space="preserve">- رسیدگی موفقیت آمیز به مسائل تکراری، که منجر به بهبود جدول زمانی پروژه و مقرون به صرفه بودن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کنونی: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علی‌رغم تلاش‌های ما، تاخیرهایی به دلیل مسائل پیش‌بینی نشده مربوط به سایت رخ داده است که بر برنامه پروژه ما تأثیر گذاشته است. ما فعالانه در حال کار برای حل این مشکلات و حفظ جدول زمانی پروژه هستیم. </w:t>
      </w:r>
      <w:r xmlns:w="http://schemas.openxmlformats.org/wordprocessingml/2006/main">
        <w:br xmlns:w="http://schemas.openxmlformats.org/wordprocessingml/2006/main"/>
      </w:r>
      <w:r xmlns:w="http://schemas.openxmlformats.org/wordprocessingml/2006/main">
        <w:t xml:space="preserve">- به دلیل تغییرات پیش بینی نشده در محیط نظارتی، ما برنامه پروژه خود را برای تطبیق با آخرین الزامات تجدید نظر کرده ایم که در نتیجه تأثیر کمی بر بودجه پروژه خواهد داشت. </w:t>
      </w:r>
      <w:r xmlns:w="http://schemas.openxmlformats.org/wordprocessingml/2006/main">
        <w:br xmlns:w="http://schemas.openxmlformats.org/wordprocessingml/2006/main"/>
      </w:r>
      <w:r xmlns:w="http://schemas.openxmlformats.org/wordprocessingml/2006/main">
        <w:t xml:space="preserve">- منابع محدود مانع از توانایی ما در اجرای برخی از ویژگی ها و عملکردهای برنامه ریزی شده شده است و اولویت بندی وظایف را ضروری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رفع چالش های فعلی و اجرای طرح بازنگری شده در اسرع وقت. </w:t>
      </w:r>
      <w:r xmlns:w="http://schemas.openxmlformats.org/wordprocessingml/2006/main">
        <w:br xmlns:w="http://schemas.openxmlformats.org/wordprocessingml/2006/main"/>
      </w:r>
      <w:r xmlns:w="http://schemas.openxmlformats.org/wordprocessingml/2006/main">
        <w:t xml:space="preserve">- همکاری با تیم پروژه برای اطمینان از همسویی وظایف و تلاش ها. </w:t>
      </w:r>
      <w:r xmlns:w="http://schemas.openxmlformats.org/wordprocessingml/2006/main">
        <w:br xmlns:w="http://schemas.openxmlformats.org/wordprocessingml/2006/main"/>
      </w:r>
      <w:r xmlns:w="http://schemas.openxmlformats.org/wordprocessingml/2006/main">
        <w:t xml:space="preserve">- اخذ تائیدیه های لازم و اخذ مجوزهای لازم جهت تسهیل روند پیشرفت پروژه. </w:t>
      </w:r>
      <w:r xmlns:w="http://schemas.openxmlformats.org/wordprocessingml/2006/main">
        <w:br xmlns:w="http://schemas.openxmlformats.org/wordprocessingml/2006/main"/>
      </w:r>
      <w:r xmlns:w="http://schemas.openxmlformats.org/wordprocessingml/2006/main">
        <w:t xml:space="preserve">- بررسی پیشرفت پروژه در برابر جدول زمانی نقطه عطف تجدید نظر شده و تعدیل انتظارات در صورت لزوم.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روز رسانی پروژه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روز رسانی بعدی پروژه را ظرف 6 هفته ارائه خواهیم کرد که شامل بررسی جامع پیشرفت پروژه، دستاوردهای کلیدی و هرگونه تغییر یا به روز رسانی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حمایت و درک مداوم شما متشکرم. اگر سوال یا ابهامی دارید، لطفاً با من یا تیم پروژه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[عنوان] [نام پروژه] </w:t>
      </w:r>
      <w:r xmlns:w="http://schemas.openxmlformats.org/wordprocessingml/2006/main">
        <w:br xmlns:w="http://schemas.openxmlformats.org/wordprocessingml/2006/main"/>
      </w:r>
      <w:r xmlns:w="http://schemas.openxmlformats.org/wordprocessingml/2006/main">
        <w:rPr>
          <w:b/>
        </w:rPr>
        <w:t xml:space="preserve">توجه </w:t>
      </w:r>
      <w:r xmlns:w="http://schemas.openxmlformats.org/wordprocessingml/2006/main">
        <w:t xml:space="preserve">تیم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شما می توانید این الگوی ایمیل را مطابق با نیازها و الزامات خاص پروژه خود تغییر دهید.</w:t>
      </w:r>
    </w:p>
    <w:p>
      <w:pPr xmlns:w="http://schemas.openxmlformats.org/wordprocessingml/2006/main">
        <w:pStyle w:val="Subtitle"/>
      </w:pPr>
      <w:r xmlns:w="http://schemas.openxmlformats.org/wordprocessingml/2006/main">
        <w:t xml:space="preserve">9. نکات کلیدی را از یک گزارش با تمرکز بر موضوعات خاص مشخص کنید.</w:t>
      </w:r>
    </w:p>
    <w:p>
      <w:pPr xmlns:w="http://schemas.openxmlformats.org/wordprocessingml/2006/main"/>
      <w:r xmlns:w="http://schemas.openxmlformats.org/wordprocessingml/2006/main">
        <w:t xml:space="preserve">بر اساس زمینه ارائه شده، برخی از ارتباطات احتمالی را با تغییرات اجتماعی، تحقیقات و کارهای خیریه یافتم. از آنجایی که متن به صراحت به این موضوعات اشاره نمی کند، من یک فرض را مطرح می کنم و برخی از ارتباطات احتمالی را ارائه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تغییر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ترویج کاشت مو به عنوان یک روش غیرتهاجمی و زیبایی برای افزایش اعتماد به نفس و پذیرش خود، که به طور بالقوه منجر به جامعه ای فراگیرتر و پذیرنده تر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همکاری با سایر مراکز پزشکی یا محققین برای ایجاد درمان های جدید و موثر با استفاده از فناوری های پیشرفته لیزر یا روش های غیرتهاجمی برای کاشت مو و سایر خدمات. </w:t>
      </w:r>
      <w:r xmlns:w="http://schemas.openxmlformats.org/wordprocessingml/2006/main">
        <w:br xmlns:w="http://schemas.openxmlformats.org/wordprocessingml/2006/main"/>
      </w:r>
      <w:r xmlns:w="http://schemas.openxmlformats.org/wordprocessingml/2006/main">
        <w:t xml:space="preserve">2. اجرای آزمایشات بالینی برای ارزیابی اثربخشی و ایمنی خدمات مختلف ارائه شده توسط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 خیریه: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متأسفانه در زمینه ارائه شده هیچ گونه کار خیریه یا برنامه توسعه جامعه ذکر نشده است. با این حال، کلینیک فخرایی به طور بالقوه می تواند یک برنامه خیریه محدود برای افراد مبتلا به آلوپسی یا سایر اختلالات مرتبط با مو، با همکاری سازمان های محلی یا کمک به تحقیقات پزشکی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طرح کلی برای گسترش این نکات وجود دارد، هرچند ماهیت گمانه‌زنی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 تأثیر اجتماعی </w:t>
      </w:r>
      <w:r xmlns:w="http://schemas.openxmlformats.org/wordprocessingml/2006/main">
        <w:br xmlns:w="http://schemas.openxmlformats.org/wordprocessingml/2006/main"/>
      </w:r>
      <w:r xmlns:w="http://schemas.openxmlformats.org/wordprocessingml/2006/main">
        <w:t xml:space="preserve">- کلینیک فخرایی اعتماد بیماران را از طریق راه‌حل‌های مؤثر افزایش می‌دهد </w:t>
      </w:r>
      <w:r xmlns:w="http://schemas.openxmlformats.org/wordprocessingml/2006/main">
        <w:br xmlns:w="http://schemas.openxmlformats.org/wordprocessingml/2006/main"/>
      </w:r>
      <w:r xmlns:w="http://schemas.openxmlformats.org/wordprocessingml/2006/main">
        <w:t xml:space="preserve">- ارزش‌های اجتماعی فراگیر را از طریق ارائه خدمات حساس تشویق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 تحقیق و توسعه </w:t>
      </w:r>
      <w:r xmlns:w="http://schemas.openxmlformats.org/wordprocessingml/2006/main">
        <w:br xmlns:w="http://schemas.openxmlformats.org/wordprocessingml/2006/main"/>
      </w:r>
      <w:r xmlns:w="http://schemas.openxmlformats.org/wordprocessingml/2006/main">
        <w:t xml:space="preserve">- کارآزمایی‌های بالینی که کارایی، ایمنی و درمان‌ها را برای نتایج بهبود یافته ارزیابی می‌کنند </w:t>
      </w:r>
      <w:r xmlns:w="http://schemas.openxmlformats.org/wordprocessingml/2006/main">
        <w:br xmlns:w="http://schemas.openxmlformats.org/wordprocessingml/2006/main"/>
      </w:r>
      <w:r xmlns:w="http://schemas.openxmlformats.org/wordprocessingml/2006/main">
        <w:t xml:space="preserve">- همکاری با مؤسسات معتبر برای پیشرفت‌های پیشرفته در مراقبت‌های بهداشتی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III. مسئولیت اجتماعی </w:t>
      </w:r>
      <w:r xmlns:w="http://schemas.openxmlformats.org/wordprocessingml/2006/main">
        <w:br xmlns:w="http://schemas.openxmlformats.org/wordprocessingml/2006/main"/>
      </w:r>
      <w:r xmlns:w="http://schemas.openxmlformats.org/wordprocessingml/2006/main">
        <w:t xml:space="preserve">- برنامه های خیریه محدود یا ابتکارات حمایت از طرح های مراقبت های بهداشتی محلی برای اختلالات موی مختلف </w:t>
      </w:r>
      <w:r xmlns:w="http://schemas.openxmlformats.org/wordprocessingml/2006/main">
        <w:br xmlns:w="http://schemas.openxmlformats.org/wordprocessingml/2006/main"/>
      </w:r>
      <w:r xmlns:w="http://schemas.openxmlformats.org/wordprocessingml/2006/main">
        <w:t xml:space="preserve">- توسعه برنامه هایی برای حمایت از افراد مبتلا به آلوپسی و ترویج خودپذیری</w:t>
      </w:r>
    </w:p>
    <w:p>
      <w:pPr xmlns:w="http://schemas.openxmlformats.org/wordprocessingml/2006/main">
        <w:pStyle w:val="Subtitle"/>
      </w:pPr>
      <w:r xmlns:w="http://schemas.openxmlformats.org/wordprocessingml/2006/main">
        <w:t xml:space="preserve">10. گفتگو را شبیه سازی کنید و راهنمایی های گام به گام ارائه دهید تا در هنگام برخورد با یک ذینفع مقاوم آماده شوید.</w:t>
      </w:r>
    </w:p>
    <w:p>
      <w:pPr xmlns:w="http://schemas.openxmlformats.org/wordprocessingml/2006/main"/>
      <w:r xmlns:w="http://schemas.openxmlformats.org/wordprocessingml/2006/main">
        <w:t xml:space="preserve">بیایید دیالوگی بین شما و سهامدار کلیدی، خانم آسو، که مدیر کلینیک در کلینیک فخرایی است، شبیه سازی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شما: </w:t>
      </w:r>
      <w:r xmlns:w="http://schemas.openxmlformats.org/wordprocessingml/2006/main">
        <w:t xml:space="preserve">سلام خانم آسو، ممنون از اینکه امروز وقت گذاشتید و با من ملاقات کردید. من مشتاقم که پروژه جدیدمان "انقلاب موی فخرایی" و پتانسیل آن برای ایجاد بیشتر کلینیک فخرایی به عنوان مرکز مراقبت از مو در تهران را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خانم آسو: </w:t>
      </w:r>
      <w:r xmlns:w="http://schemas.openxmlformats.org/wordprocessingml/2006/main">
        <w:t xml:space="preserve">من از اشتیاق شما قدردانی می کنم، اما نمی دانم چرا به پروژه دیگری نیاز داریم. ما در حال حاضر یک کلینیک شلوغ با ظرفیت محدود داریم. چه چیزی باعث می شود فکر کنید این پروژه جدید موفق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شما: </w:t>
      </w:r>
      <w:r xmlns:w="http://schemas.openxmlformats.org/wordprocessingml/2006/main">
        <w:t xml:space="preserve">من نگرانی شما را درک می کنم، اما می خواهم چند نکته را برجسته کنم تا به شما در درک منطق پشت پیشنهاد ما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نگرانی بالقوه </w:t>
      </w:r>
      <w:r xmlns:w="http://schemas.openxmlformats.org/wordprocessingml/2006/main">
        <w:t xml:space="preserve">| </w:t>
      </w:r>
      <w:r xmlns:w="http://schemas.openxmlformats.org/wordprocessingml/2006/main">
        <w:rPr>
          <w:b/>
        </w:rPr>
        <w:t xml:space="preserve">منطق </w:t>
      </w:r>
      <w:r xmlns:w="http://schemas.openxmlformats.org/wordprocessingml/2006/main">
        <w:t xml:space="preserve">| </w:t>
      </w:r>
      <w:r xmlns:w="http://schemas.openxmlformats.org/wordprocessingml/2006/main">
        <w:rPr>
          <w:b/>
        </w:rPr>
        <w:t xml:space="preserve">نکات صحبت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من | ظرفیت کلینیک خود را بیش از حد افزایش خواهیم داد. | * طرح توسعه ما برای افزایش کارایی طراحی شده است نه ظرفیت. ما فقط اتاق ها و کارکنان بیشتری را در صورت نیاز اضافه خواهیم کرد. * پروژه جدید ما با خدمات موجود ما رقابت نمی کند، بلکه آنها را تکمیل می کند. * ما تیمی از کارشناسان داریم که از نزدیک با کارکنان موجود برای اطمینان از انتقال روان کار خواهند کرد. | </w:t>
      </w:r>
      <w:r xmlns:w="http://schemas.openxmlformats.org/wordprocessingml/2006/main">
        <w:br xmlns:w="http://schemas.openxmlformats.org/wordprocessingml/2006/main"/>
      </w:r>
      <w:r xmlns:w="http://schemas.openxmlformats.org/wordprocessingml/2006/main">
        <w:t xml:space="preserve">| من | بازار از خدمات مراقبت از مو اشباع شده است. | * صنعت زیبایی دائماً در حال پیشرفت است و روندهای جدیدی در حال ظهور است. * پروژه ما راه حل های منحصر به فردی را ارائه می دهد که به نگرانی های خاصی از مو که در حال حاضر در تهران موجود نیست، رسیدگی می کند. * ما تحقیقات بازار گسترده ای را برای شناسایی شکاف تقاضا که پروژه ما پر خواهد کرد، انجام داده ایم. | </w:t>
      </w:r>
      <w:r xmlns:w="http://schemas.openxmlformats.org/wordprocessingml/2006/main">
        <w:br xmlns:w="http://schemas.openxmlformats.org/wordprocessingml/2006/main"/>
      </w:r>
      <w:r xmlns:w="http://schemas.openxmlformats.org/wordprocessingml/2006/main">
        <w:t xml:space="preserve">| من | منابع را از خدمات موجود منحرف می کند. | * پروژه جدید ما در واقع منجر به افزایش درآمد و ثبات کلینیک خواهد شد. * منابع اضافی به ما امکان می دهد در آموزش و تجهیزات کارکنان سرمایه گذاری کنیم و در نهایت به نفع مشتریان فعلی خود باشیم. * ما یک طرح تجاری قوی داریم که پیش بینی های مالی و بازگشت سرمایه را مشخص می کند.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شما: </w:t>
      </w:r>
      <w:r xmlns:w="http://schemas.openxmlformats.org/wordprocessingml/2006/main">
        <w:t xml:space="preserve">همانطور که گفتم، پروژه جدید ما، انقلاب موی فخرایی، نه تنها تقاضای روزافزون خدمات مراقبت از مو در تهران را برآورده می کند، بلکه تجربه ای منحصر به فرد و شخصی را برای مشتریان ما فراهم می کند. من می خواهم یک جلسه بعدی برای بحث در مورد پروژه با جزئیات بیشتر و رسیدگی به هر گونه نگرانی دیگری که ممکن است داشته باشید برنامه ریزی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خانم آسو: </w:t>
      </w:r>
      <w:r xmlns:w="http://schemas.openxmlformats.org/wordprocessingml/2006/main">
        <w:t xml:space="preserve">(بعد از بررسی پاسخ شما) بسیار خوب، من حاضرم بیشتر گوش کنم. دوست دارید در ادامه درباره چه چیزی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شما: </w:t>
      </w:r>
      <w:r xmlns:w="http://schemas.openxmlformats.org/wordprocessingml/2006/main">
        <w:t xml:space="preserve">من می خواهم یک تور از امکانات پیشنهادی خود را برنامه ریزی کنم و با برخی از اعضای اصلی تیم خود ملاقات کنم تا اطلاعات بیشتری در مورد پروژه ارائه کنم. آیا این امکان پذیر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گفتگوی شبیه سازی شده نقطه شروعی برای رسیدگی به نگرانی های بالقوه و ارائه منطق پشت پروژه جدید شما فراهم می کند. با خیال راحت مکالمه را مطابق با شرایط خاص خود تنظیم کنید.</w:t>
      </w:r>
    </w:p>
    <w:p>
      <w:pPr xmlns:w="http://schemas.openxmlformats.org/wordprocessingml/2006/main">
        <w:pStyle w:val="Subtitle"/>
      </w:pPr>
      <w:r xmlns:w="http://schemas.openxmlformats.org/wordprocessingml/2006/main">
        <w:t xml:space="preserve">11. اطلاعات اضافی مورد نیاز برای تکمیل یک کار خاص را بخواهید.</w:t>
      </w:r>
    </w:p>
    <w:p>
      <w:pPr xmlns:w="http://schemas.openxmlformats.org/wordprocessingml/2006/main"/>
      <w:r xmlns:w="http://schemas.openxmlformats.org/wordprocessingml/2006/main">
        <w:t xml:space="preserve">برای ایجاد یک پیشنهاد تجاری جامع برای کلینیک فخرایی، به اطلاعات بیشتری نیاز دارم. در اینجا چند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مخاطبان هدف </w:t>
      </w:r>
      <w:r xmlns:w="http://schemas.openxmlformats.org/wordprocessingml/2006/main">
        <w:t xml:space="preserve">: مخاطبان اصلی کلینیک فخرایی چه کسانی هستند؟ آیا آنها افرادی هستند که به دنبال راه حل های مراقبت از مو در تهران هستند؟ آیا زوجی هستند که به دنبال خدمات کاشت ابرو و ریش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نقاط فروش منحصر به فرد (USPs) </w:t>
      </w:r>
      <w:r xmlns:w="http://schemas.openxmlformats.org/wordprocessingml/2006/main">
        <w:t xml:space="preserve">: چه چیزی کلینیک فخرایی را از سایر کلینیک های تهران متمایز می کند؟ آیا خدمات یا تخصص خاصی وجود دارد که منحصر به این کلینیک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های بازاریابی و تبلیغات </w:t>
      </w:r>
      <w:r xmlns:w="http://schemas.openxmlformats.org/wordprocessingml/2006/main">
        <w:t xml:space="preserve">: آیا کلینیک یک برنامه بازاریابی و تبلیغات موجود دارد؟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و درمان های ارائه شده </w:t>
      </w:r>
      <w:r xmlns:w="http://schemas.openxmlformats.org/wordprocessingml/2006/main">
        <w:t xml:space="preserve">: آیا کلینیک فخرایی خدمات یا درمان های دیگری فراتر از موارد ذکر شده در زمینه (کاشت مو، کاشت ابرو، کاشت ریش، PRP درمانی، مزوتراپی، لایه برداری شیمیایی و لیزر درمانی) ارائه می 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امکانات و امکانات کلینیک </w:t>
      </w:r>
      <w:r xmlns:w="http://schemas.openxmlformats.org/wordprocessingml/2006/main">
        <w:t xml:space="preserve">: کلینیک چه نوع امکانات و امکاناتی را برای افزایش تجربه بیمار ارائه می دهد؟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تخصص و صلاحیت </w:t>
      </w:r>
      <w:r xmlns:w="http://schemas.openxmlformats.org/wordprocessingml/2006/main">
        <w:t xml:space="preserve">: آیا کارشناسان و پزشکان شاغل در کلینیک فخرایی در زمینه های مربوطه واجد شرایط و با تجربه هستند؟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هزینه ها و استراتژی قیمت گذاری </w:t>
      </w:r>
      <w:r xmlns:w="http://schemas.openxmlformats.org/wordprocessingml/2006/main">
        <w:t xml:space="preserve">: هزینه های مرتبط با خدمات ارائه شده توسط کلینیک فخرایی چیست؟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مکان </w:t>
      </w:r>
      <w:r xmlns:w="http://schemas.openxmlformats.org/wordprocessingml/2006/main">
        <w:t xml:space="preserve">: آیا کلینیک در منطقه مناسب و قابل دسترس تهران واقع شده است؟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توصیفات و نظرات مشتریان </w:t>
      </w:r>
      <w:r xmlns:w="http://schemas.openxmlformats.org/wordprocessingml/2006/main">
        <w:t xml:space="preserve">: آیا نظرات یا نظرات مشتریان موجود است که بتوان از آنها برای افزایش اعتبار و شهرت کلینیک استفاده کرد؟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اهداف و اهداف کسب و کار پیشنهادی </w:t>
      </w:r>
      <w:r xmlns:w="http://schemas.openxmlformats.org/wordprocessingml/2006/main">
        <w:t xml:space="preserve">: اهداف و اهداف تجاری مشخصی که کلینیک فخرایی قصد دارد در چند سال آینده به آن دست یابد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هر گونه اطلاعات اضافی که ممکن است به من در ایجاد یک پیشنهاد تجاری جامع برای کلینیک فخرایی کمک کند ارائه دهید.</w:t>
      </w:r>
    </w:p>
    <w:p>
      <w:pPr xmlns:w="http://schemas.openxmlformats.org/wordprocessingml/2006/main">
        <w:pStyle w:val="Subtitle"/>
      </w:pPr>
      <w:r xmlns:w="http://schemas.openxmlformats.org/wordprocessingml/2006/main">
        <w:t xml:space="preserve">12. تقاضای تفکیک دقیق تر یک کار به تکالیف گام به گام خاص کنید.</w:t>
      </w:r>
    </w:p>
    <w:p>
      <w:pPr xmlns:w="http://schemas.openxmlformats.org/wordprocessingml/2006/main"/>
      <w:r xmlns:w="http://schemas.openxmlformats.org/wordprocessingml/2006/main">
        <w:t xml:space="preserve">بر اساس زمینه ارائه شده، می توانم خدمات و درمان های ارائه شده توسط کلینیک فخرایی را به تکالیف خاص تر و گام به گام تقسیم کنم. در اینجا برخی از وظایف ممکن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کاشت مو: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با یک بیمار برای ارزیابی مناسب بودن موهای او برای کاشت.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روش قبل از پیوند ترتیب دهید، که ممکن است شامل موارد زیر باشد: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دارو برای به حداقل رساندن ناراحتی پس از پیوند.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ناحیه اهداکننده برای انتخاب بهینه پیوند.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برداشت پیوند از ناحیه اهداکننده.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عمل کاشت مو را انجام دهید، که ممکن است شامل موارد زیر باشد: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جراحی میکروسکوپی برای پیوند موهای فردی از ناحیه اهداکننده.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قرار دادن گرافت های پیوندی در ناحیه گیرنده.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کاشت ابرو: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مشاوره با بیمار برای ارزیابی مناسب بودن شکل و ضخامت ابرو برای پیوند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ناحیه گیرنده را با موارد زیر آماده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کوتاه کردن یا تراشیدن ابروی موجود برای ایجاد نقطه شروع صاف.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یک پروتز موقت برای حمایت از پیوند آینده.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عمل کاشت ابرو را انجام دهید، که ممکن است شامل موارد زیر باشد: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برداشتن تک تک موهای ابرو از ناحیه اهداکننده.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قرار دادن موهای ابروی پیوند شده در ناحیه گیرنده.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پیوند ریش: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با بیمار برای ارزیابی مناسب بودن شکل و ضخامت ریش برای پیوند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ناحیه گیرنده را با موارد زیر آماده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کوتاه کردن یا تراشیدن ریش موجود برای ایجاد نقطه شروع صاف.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یک پروتز موقت برای حمایت از پیوند آینده.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عمل کاشت ریش را انجام دهید که ممکن است شامل موارد زیر باشد: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برداشت موهای ریش از ناحیه اهداکننده.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قرار دادن موهای ریش پیوند شده در ناحیه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درمان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PRP (پلاسمای غنی از پلاکت):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با بیمار برای ارزیابی کاندیداتوری آنها برای درمان PRP.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نمونه خون از بیمار جمع آوری کنید و آن را سانتریفیوژ کنید تا پلاسمای غنی از پلاکت جدا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محلول PRP را با استفاده از درمان موضعی یا تزریق به بیمار بدهید.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پیشرفت بیمار را زیر نظر بگیرید و در صورت نیاز برنامه درمانی را تنظیم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مزوتراپی: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با بیمار برای ارزیابی مناسب بودن آنها برای درمان مزوتراپی.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تزریقات داخل جلدی تجویز شده حاوی ترکیبی از ویتامین ها، اسیدهای آمینه و سایر مواد مغذی را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پاسخ بیمار را مشاهده کنید و در صورت نیاز تغییراتی را در برنامه درمانی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پیلینگ شیمیایی: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با بیمار برای ارزیابی مناسب بودن آنها برای درمان لایه برداری شیمیایی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غلظت از پیش تعیین شده محلول شیمیایی را روی سطح پوست بیمار بمالید.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پاسخ بیمار را زیر نظر بگیرید و در صورت نیاز برنامه درمانی را تنظیم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درمان های لیزری: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مشاوره با بیمار برای ارزیابی مناسب بودن آنها برای لیزر درمانی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لیزر درمانی تجویز شده را با استفاده از تکنیک‌های مختلف مانند فتوتراپی، گرم کردن یا برداشتن موهای ناخواسته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پاسخ بیمار را زیر نظر بگیرید و در صورت نیاز برنامه درمانی را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تکالیف کلی گام به گام هستند و ممکن است بسته به نیازها و نیازهای خاص بیمار متفاوت باشند.</w:t>
      </w:r>
    </w:p>
    <w:p>
      <w:pPr xmlns:w="http://schemas.openxmlformats.org/wordprocessingml/2006/main">
        <w:pStyle w:val="Subtitle"/>
      </w:pPr>
      <w:r xmlns:w="http://schemas.openxmlformats.org/wordprocessingml/2006/main">
        <w:t xml:space="preserve">13. تجزیه و تحلیل منابع مورد نیاز برای یک پروژه با توجه به دامنه فعلی آن و ارائه توصیه هایی برای تخصیص بهینه منابع.</w:t>
      </w:r>
    </w:p>
    <w:p>
      <w:pPr xmlns:w="http://schemas.openxmlformats.org/wordprocessingml/2006/main"/>
      <w:r xmlns:w="http://schemas.openxmlformats.org/wordprocessingml/2006/main">
        <w:t xml:space="preserve">بر اساس موضوع کلینیک فخرایی و خدمات و درمان های ارائه شده، ارتباط مستقیم منابع مورد نیاز برای مطالعه مدیریت سه گانه تاریک چالش برانگیز است. اما با توجه به زمینه و کاربرد بالقوه خدمات کلینیک فخرایی در حوزه دستکاری روانشناختی، تحلیل و توصیه هایی برای تخصیص بهینه منابع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فرض اینکه مطالعه مدیریت سه گانه تاریک با درک و کاهش اثرات رفتارهای دستکاری در افراد یا گروه ها مرتبط است، من به شرح منابع مورد نیاز می پردازم: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مورد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کارشناسان </w:t>
      </w:r>
      <w:r xmlns:w="http://schemas.openxmlformats.org/wordprocessingml/2006/main">
        <w:t xml:space="preserve">: یک تیم چند رشته ای متشکل از روانشناسان، جامعه شناسان و دانشمندان علوم رفتاری با تخصص در زمینه ویژگی های شخصیتی سه گانه تاریک (خودشیفتگی، بازیگوشی و روان پریشی) ضروری خواهد بود.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پرسنل پژوهشی </w:t>
      </w:r>
      <w:r xmlns:w="http://schemas.openxmlformats.org/wordprocessingml/2006/main">
        <w:t xml:space="preserve">: پژوهشگران دارای مهارت در جمع آوری، تجزیه و تحلیل و تفسیر داده ها برای انجام نظرسنجی، مصاحبه یا آزمایش ضروری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ارزیابی‌های روان‌شناختی </w:t>
      </w:r>
      <w:r xmlns:w="http://schemas.openxmlformats.org/wordprocessingml/2006/main">
        <w:t xml:space="preserve">: معیارهای استاندارد برای ارزیابی ویژگی‌های سه‌گانه تاریک، شخصیت و رفتارها مورد نیاز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سخت افزار و نرم افزار </w:t>
      </w:r>
      <w:r xmlns:w="http://schemas.openxmlformats.org/wordprocessingml/2006/main">
        <w:t xml:space="preserve">: دسترسی به رایانه، دستگاه های ذخیره سازی داده ها و نرم افزارهای تخصصی برای تجزیه و تحلیل داده ها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هایی برای تخصیص بهینه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چند نهادی </w:t>
      </w:r>
      <w:r xmlns:w="http://schemas.openxmlformats.org/wordprocessingml/2006/main">
        <w:t xml:space="preserve">: همکاری با گروه های روانشناسی و جامعه شناسی دانشگاه های معتبر برای جمع آوری منابع و تخصص.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جمع آوری و تجزیه و تحلیل داده ها </w:t>
      </w:r>
      <w:r xmlns:w="http://schemas.openxmlformats.org/wordprocessingml/2006/main">
        <w:t xml:space="preserve">: با توجه به پیچیدگی مطالعه، منابع کافی برای جمع آوری و تجزیه و تحلیل داده ها اختصاص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دستیاران پژوهشی خبره </w:t>
      </w:r>
      <w:r xmlns:w="http://schemas.openxmlformats.org/wordprocessingml/2006/main">
        <w:t xml:space="preserve">: دستیاران پژوهشی با تخصص در این زمینه را برای حمایت از تیم تحقیقاتی و به دست آوردن دیدگاه های متنوع استخدام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برنامه های مربیگری </w:t>
      </w:r>
      <w:r xmlns:w="http://schemas.openxmlformats.org/wordprocessingml/2006/main">
        <w:t xml:space="preserve">: برنامه های مربیگری را برای محققان اولیه یا دانشجویان علاقه مند به مطالعه موضوعات مرتبط با سه گانه تاریک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تخصیص نرم افزار و سخت افزار </w:t>
      </w:r>
      <w:r xmlns:w="http://schemas.openxmlformats.org/wordprocessingml/2006/main">
        <w:t xml:space="preserve">: اختصاص بودجه لازم برای نرم افزار و سخت افزار تخصصی برای تجزیه و تحلیل و ذخیره سازی کارآمد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مورد نیاز کلینیک فخرایی برای ارائه خدمات جامع مراقبت از مو را در نظر بگیرید و اطمینان حاصل کنید که منابع تخصیص یافته برای مطالعه مدیریت سه گانه تاریک عملکرد کلینیک یا مراقبت از بیمار را به خطر نمی اندازد.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کاهش تأثیر بالقوه بر کلینیک فخرایی، می‌توانید: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مطالعه را در زمان تعطیلی کلینیک انجام دهید </w:t>
      </w:r>
      <w:r xmlns:w="http://schemas.openxmlformats.org/wordprocessingml/2006/main">
        <w:t xml:space="preserve">: تأییدیه‌ها و مجوزهای لازم را برای انجام مطالعه در زمان تعطیلی کلینیک یا ساعات روز برای به حداقل رساندن اختلال در خدمات بیماران دریافت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فقط از منابع کلینیک استفاده کنید </w:t>
      </w:r>
      <w:r xmlns:w="http://schemas.openxmlformats.org/wordprocessingml/2006/main">
        <w:t xml:space="preserve">: از منابع بالینی مانند دفاتر، تجهیزات و پرسنل برای کارهای خاص مرتبط با تحقیقات مانند جمع آوری داده ها یا مصاحبه ها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اولویت بندی اهداف تحقیق </w:t>
      </w:r>
      <w:r xmlns:w="http://schemas.openxmlformats.org/wordprocessingml/2006/main">
        <w:t xml:space="preserve">: محدوده و اهداف مطالعه را با الزامات عملیاتی کلینیک متعادل کنید تا از استرس غیرضروری یا تخصیص منابع جلوگیری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توصیه ها حدس و گمان هستند، زیرا زمینه اصلی کلینیک فخرایی مربوط به خدمات مراقبت از مو بود، در حالی که مطالعه مدیریت سه گانه تاریک مورد بحث قرار گرفت. امیدوارم این تحلیل نقطه شروع معقولی برای بررسی شما باشد.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به‌عنوان یک مدافع بیمار در حال بازی ChatGPT برای کلینیک فخرایی، خوشحال می‌شوم که پیشنهاد فروش منحصر به فرد (USP) را برای این موسسه محترم تعریف کنم. در اینجا یک توضیح جامع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فروش منحصر به 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ارائه دهنده راه حل های مراقبت از مو در تهران است که راه حل های نوآورانه را با تفکر طراحی ترکیب می کند و تجربه بی نظیری را برای بیمار ارائه می دهد که استانداردهای برتری در صنعت را تعیین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فناوری پیشرفته </w:t>
      </w:r>
      <w:r xmlns:w="http://schemas.openxmlformats.org/wordprocessingml/2006/main">
        <w:t xml:space="preserve">: کلینیک ما مجهز به آخرین فناوری مراقبت از مو است که از درمان های کارآمد و موثر اطمینان می دهد. از تکنیک‌های پیشرفته اسکن مو گرفته تا درمان‌های دقیق، تجهیزات پیشرفته ما ما را قادر می‌سازند مراقبت شخصی و با کیفیت بالا را ارائه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های مراقبت سفارشی </w:t>
      </w:r>
      <w:r xmlns:w="http://schemas.openxmlformats.org/wordprocessingml/2006/main">
        <w:t xml:space="preserve">: رویکرد جامع ما برای مراقبت از مو بر اساس اصول تفکر طراحی است که به ما امکان می دهد نیازها، ترجیحات و اهداف منحصر به فرد بیماران خود را درک کنیم. ما از نزدیک با هر بیمار کار می کنیم تا راه حل های متناسب با ترجیحات فردی آنها ایجاد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تخصص در ترمیم مو </w:t>
      </w:r>
      <w:r xmlns:w="http://schemas.openxmlformats.org/wordprocessingml/2006/main">
        <w:t xml:space="preserve">: خدمات ترمیم مو ما، با پشتوانه سالها تحقیق و تجربه آزمایشی، به بیماران کمک می کند تا به نتایج فوق العاده ای دست یابند. پزشکان و درمانگران ما برای ارائه راه حل های نوآورانه متناسب با نیازهای خاص هر بیمار همکاری نزدیکی دارند.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رویکرد جامع به مراقبت از مو </w:t>
      </w:r>
      <w:r xmlns:w="http://schemas.openxmlformats.org/wordprocessingml/2006/main">
        <w:t xml:space="preserve">: کلینیک فخرایی تشخیص می دهد که پوست سر سالم و سلامت کلی برای رشد و نگهداری مو ضروری است. ما درمان های پیشرفته، توصیه های غذایی، و توصیه های شخصی را برای کمک به بیماران در حفظ سلامت مطلوب ترکیب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های شخصی </w:t>
      </w:r>
      <w:r xmlns:w="http://schemas.openxmlformats.org/wordprocessingml/2006/main">
        <w:t xml:space="preserve">: بیماران مراقبت های متخصص را از یک تیم بسیار ماهر متشکل از پزشکان، درمانگران و کارکنان دریافت می کنند که به طور مشترک برای ارائه راه حل های نوآورانه متناسب با نیازهای فردی آنها کار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های ریزش مزمن مو </w:t>
      </w:r>
      <w:r xmlns:w="http://schemas.openxmlformats.org/wordprocessingml/2006/main">
        <w:t xml:space="preserve">: ما طیف گسترده ای از درمان ها، از جمله درمان پلاسمای غنی از پلاکت (PRP)، کاشت مو، و درمان فولیکول مو را برای شرایط مختلف ریزش مو ارائه می دهیم که به بیماران فرصتی دوباره برای داشتن موهای زیبا و سالم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درمان های با تجربه </w:t>
      </w:r>
      <w:r xmlns:w="http://schemas.openxmlformats.org/wordprocessingml/2006/main">
        <w:t xml:space="preserve">: کلینیک ما از آخرین اکتشافات و درمان های علمی استفاده می کند و از موثرترین و نوآورانه ترین راه حل ها برای بیمارانی که به دنبال خدمات ترمیم مو و مراقبت از مو هستند، اطمینان حاصل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رویکرد مشتری محور </w:t>
      </w:r>
      <w:r xmlns:w="http://schemas.openxmlformats.org/wordprocessingml/2006/main">
        <w:t xml:space="preserve">: امکانات پیشرفته کلینیک ما، مراقبت از بیمار متخصص و تعهد به راه حل های شخصی، ما را به مقصدی در تهران برای بیمارانی که به دنبال تخصص مراقبت از مو هستند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قانع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تخصص معروف ترمیم مو </w:t>
      </w:r>
      <w:r xmlns:w="http://schemas.openxmlformats.org/wordprocessingml/2006/main">
        <w:t xml:space="preserve">: پزشکان و درمانگران دارای گواهی هیئت مدیره ما سال ها تجربه در انجام درمان های ترمیم مو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اعضای تیم صمیمی </w:t>
      </w:r>
      <w:r xmlns:w="http://schemas.openxmlformats.org/wordprocessingml/2006/main">
        <w:t xml:space="preserve">: تیم بسیار ماهر ما متشکل از متخصصان مو با تجربه است که مراقبت از بیمار را در اولویت قرار می دهند و راه حل های شخصی ارائه می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تجربه بصری خیره کننده </w:t>
      </w:r>
      <w:r xmlns:w="http://schemas.openxmlformats.org/wordprocessingml/2006/main">
        <w:t xml:space="preserve">: طرح های کلینیک فخرایی یک تجربه آرام و صمیمی منحصر به فرد را ارائه می دهد که در آن هر بیمار در طول درمان احساس خوش آمد و امنیت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امکانات مشاوره تخصصی </w:t>
      </w:r>
      <w:r xmlns:w="http://schemas.openxmlformats.org/wordprocessingml/2006/main">
        <w:t xml:space="preserve">: امکانات معاینه و اتاق های مشاوره با فضایی مناسب برای استراحت بیماران.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نه تنها درمان‌های نوآورانه ارائه می‌کنیم، بلکه تلاش می‌کنیم تا به شریکی قابل اعتماد و دلسوز در سفرهای مراقبت از موی بیماران تبدیل شویم و فضایی فراگیر را ایجاد کنیم که بیماران و متخصصان را گرد هم می‌آورد تا نتایج استثنایی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ارائه ترکیبی خبره از فناوری های پیشرفته مراقبت از مو، راه حل های شخصی نوآورانه و دانش جامع درمان های ترمیم مو با پشتیبانی تیم متخصص با تجربه کلینیک مو، در بازار مراقبت از مو منحصر به فرد باقی مانده است.</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پیشنهاد تجاری حامی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کلینیک فخرایی: </w:t>
      </w:r>
      <w:r xmlns:w="http://schemas.openxmlformats.org/wordprocessingml/2006/main">
        <w:br xmlns:w="http://schemas.openxmlformats.org/wordprocessingml/2006/main"/>
      </w:r>
      <w:r xmlns:w="http://schemas.openxmlformats.org/wordprocessingml/2006/main">
        <w:t xml:space="preserve">به عنوان یک مدافع بیمار برای کلینیک فخرایی، هدف اصلی ما تضمین موفقیت بلندمدت در صنعت مراقبت از مو با ایجاد دفاعی در برابر اختلالات ناشی از پیشرفت‌های تکنولوژیکی، مانند هوش مصنوعی است. ما بر توسعه مهارت های فنی و ایجاد استراتژی های خدمات مشتری استثنایی برای رقابتی ماندن در بازار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مهارت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سرمایه گذاری در ابزارهای مبتنی بر هوش مصنوعی: </w:t>
      </w:r>
      <w:r xmlns:w="http://schemas.openxmlformats.org/wordprocessingml/2006/main">
        <w:t xml:space="preserve">راه حل های مبتنی بر هوش مصنوعی را برای ساده کردن فرآیندها، افزایش تجربه مشتری و به دست آوردن بینش های ارزشمند در مورد رفتار و ترجیحات بیمار اتخاذ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w:t>
      </w:r>
      <w:r xmlns:w="http://schemas.openxmlformats.org/wordprocessingml/2006/main">
        <w:t xml:space="preserve">یک چارچوب تجزیه و تحلیل داده قوی برای نظارت بر مشارکت بیمار، حفظ و الگوهای ارجاع ایجاد کنید. این ما را قادر می سازد تا زمینه های بهبود را شناسایی و خدمات خود را بهینه سازی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حل های هوشمند مراقبت از مو: </w:t>
      </w:r>
      <w:r xmlns:w="http://schemas.openxmlformats.org/wordprocessingml/2006/main">
        <w:t xml:space="preserve">از فناوری های پیشرفته مراقبت از مو، مانند معاینه رباتیک فولیکول مو و چاپ سه بعدی استفاده کنید تا از رقبا جلوتر بمانید.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با محققان هوش مصنوعی: </w:t>
      </w:r>
      <w:r xmlns:w="http://schemas.openxmlformats.org/wordprocessingml/2006/main">
        <w:t xml:space="preserve">با محققان و توسعه دهندگان هوش مصنوعی برای کشف کاربردهای نوآورانه هوش مصنوعی در صنعت مراقبت از مو، مشارکت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آموزش کارکنان: </w:t>
      </w:r>
      <w:r xmlns:w="http://schemas.openxmlformats.org/wordprocessingml/2006/main">
        <w:t xml:space="preserve">آموزش جامعی را به کارکنان در مورد جدیدترین ابزارهای مجهز به هوش مصنوعی ارائه دهید، و اطمینان حاصل کنید که آنها می توانند به طور موثر از این فناوری ها برای افزایش مراقبت از بیمار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تجربه شخصی: </w:t>
      </w:r>
      <w:r xmlns:w="http://schemas.openxmlformats.org/wordprocessingml/2006/main">
        <w:t xml:space="preserve">یک سیستم مدیریت ارتباط با مشتری (CRM) را برای ایجاد تجربیات شخصی برای هر بیمار، با توجه به نیازها و ترجیحات منحصر به فرد آنها، پیاده سازی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مشاوره مجازی: </w:t>
      </w:r>
      <w:r xmlns:w="http://schemas.openxmlformats.org/wordprocessingml/2006/main">
        <w:t xml:space="preserve">خدمات مشاوره مجازی را با استفاده از پلتفرم های مبتنی بر هوش مصنوعی ارائه دهید و مراقبت از مو با کیفیت بالا را برای مخاطبان وسیع تری در دسترس قرار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رابط کاربر پسند: </w:t>
      </w:r>
      <w:r xmlns:w="http://schemas.openxmlformats.org/wordprocessingml/2006/main">
        <w:t xml:space="preserve">یک وب سایت و برنامه تلفن همراه بصری با دستورالعمل ها و توضیحات واضح در مورد خدمات طراحی کنید، که درک و پیمایش پیشنهادات ما را برای بیماران آسان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پشتیبانی چند کانالی: </w:t>
      </w:r>
      <w:r xmlns:w="http://schemas.openxmlformats.org/wordprocessingml/2006/main">
        <w:t xml:space="preserve">یک سیستم پشتیبانی جامع شامل تلفن، ایمیل و کانال های رسانه های اجتماعی ایجاد کنید تا بیماران را با دسترسی راحت به کمک و اطلاعات فراهم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مکانیسم بازخورد مشتری: </w:t>
      </w:r>
      <w:r xmlns:w="http://schemas.openxmlformats.org/wordprocessingml/2006/main">
        <w:t xml:space="preserve">یک مکانیسم بازخورد برای جمع‌آوری بینش‌ها و نگرانی‌های بیمار ایجاد کنید، به ما این امکان را می‌دهد که به طور مستمر خدمات خود را بهبود بخشیم و نیازهای در حال تحول را برآورده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استراتژی‌های انعطاف‌پذیری: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مرکز نوآوری: </w:t>
      </w:r>
      <w:r xmlns:w="http://schemas.openxmlformats.org/wordprocessingml/2006/main">
        <w:t xml:space="preserve">یک مرکز نوآوری برای تقویت همکاری بین کارکنان، بیماران و شرکای خارجی ایجاد کنید تا رشد و اختلال در صنعت مراقبت از مو ایجاد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مستمر: </w:t>
      </w:r>
      <w:r xmlns:w="http://schemas.openxmlformats.org/wordprocessingml/2006/main">
        <w:t xml:space="preserve">آموزش مداوم و توسعه حرفه ای کارکنان را تشویق کنید تا از آخرین پیشرفت ها و بهترین شیوه ها به روز بمانند.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تمرکز بر بیمار: </w:t>
      </w:r>
      <w:r xmlns:w="http://schemas.openxmlformats.org/wordprocessingml/2006/main">
        <w:t xml:space="preserve">با تأکید شدید بر نیازها، ترجیحات و انتظارات برای حفظ پایگاه مشتری وفادار، محوریت بیمار را در اولویت قرار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 و همکاری ها: </w:t>
      </w:r>
      <w:r xmlns:w="http://schemas.openxmlformats.org/wordprocessingml/2006/main">
        <w:t xml:space="preserve">با اینفلوئنسرها، سالن ها و تولیدکنندگان مشارکت های استراتژیک ایجاد کنید تا دامنه دسترسی خود را گسترش داده و از رقبا جلوتر بمانید.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عملیات چابک: </w:t>
      </w:r>
      <w:r xmlns:w="http://schemas.openxmlformats.org/wordprocessingml/2006/main">
        <w:t xml:space="preserve">عملیات چابک را اجرا کنید و به سرعت با تغییرات بازار، ترجیحات مشتری و روندهای نوظهور سازگار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 کلینیک فخرایی می تواند دفاعی در برابر اختلالات ایجاد کند و به عنوان یک پیشرو در صنعت مراقبت از مو ظاهر شود و از پیشرفت های تکنولوژیک جلوتر باشد و متعهد به ارائه مراقبت های استثنایی از بیماران باشد.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یک حامی بیمار در ChatGPT، یک لحن تجاری دقیق برای یک تجارت در بخش جامعه شناسی ارائه خواهم کرد، که بر حمایت از بیمار و تأثیر اجتماعی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برند ما با عناصر کلیدی زیر مشخص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همدلانه </w:t>
      </w:r>
      <w:r xmlns:w="http://schemas.openxmlformats.org/wordprocessingml/2006/main">
        <w:t xml:space="preserve">: لحن ما گرم، دلسوزانه و درک کننده خواهد بود، که نشان دهنده تعهد ما برای کمک به افراد برای گذر از مشکلات پیچیده اجتماعی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مکالمه </w:t>
      </w:r>
      <w:r xmlns:w="http://schemas.openxmlformats.org/wordprocessingml/2006/main">
        <w:t xml:space="preserve">: ما از لحن دوستانه و قابل دسترس استفاده خواهیم کرد که ارتباطات و همکاری باز بین اعضای تیم، شرکا و مشتریان را تقویت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آگاه </w:t>
      </w:r>
      <w:r xmlns:w="http://schemas.openxmlformats.org/wordprocessingml/2006/main">
        <w:t xml:space="preserve">: لحن ما با دانش و تجربه جامعه‌شناختی مشخص می‌شود و اطمینان حاصل می‌کند که توصیه‌ها و راهنمایی‌های ما مبتنی بر دانش تخصصی است.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مثبت </w:t>
      </w:r>
      <w:r xmlns:w="http://schemas.openxmlformats.org/wordprocessingml/2006/main">
        <w:t xml:space="preserve">: ما بر ترویج راه حل ها و ارائه چالش ها به شیوه ای سازنده و متمرکز بر راه حل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اطمینان از ثبات و اثربخشی: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یکنواخت و مؤثر برند، ما از این دستورالعمل‌ها پیروی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دستورالعمل‌های واضح نام تجاری را تعریف کنید </w:t>
      </w:r>
      <w:r xmlns:w="http://schemas.openxmlformats.org/wordprocessingml/2006/main">
        <w:t xml:space="preserve">: یک راهنمای سبک برند روشن ایجاد کنید که لحن، زبان و دستورالعمل‌های برندسازی را مشخص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ادغام کار تیمی بین رشته ای </w:t>
      </w:r>
      <w:r xmlns:w="http://schemas.openxmlformats.org/wordprocessingml/2006/main">
        <w:t xml:space="preserve">: تقویت همکاری بین اعضای تیم با زمینه های مختلف، از جمله جامعه شناسی، مددکاری اجتماعی، و مراقبت های بهداشتی، برای اطمینان از درک جامع نیازهای بیمار و مسائل اجتماعی.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رهبری با مثال </w:t>
      </w:r>
      <w:r xmlns:w="http://schemas.openxmlformats.org/wordprocessingml/2006/main">
        <w:t xml:space="preserve">: اعضای تیم را در فرآیند توسعه مشارکت دهید تا از صحت و مالکیت لحن برند اطمینان حاصل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 مشارکت با متخصصان تأکید کنید </w:t>
      </w:r>
      <w:r xmlns:w="http://schemas.openxmlformats.org/wordprocessingml/2006/main">
        <w:t xml:space="preserve">: با کارشناسان حوزه های مرتبط، مانند جامعه شناسی، مددکاری اجتماعی، و مراقبت های بهداشتی درگیر شوید تا از بهترین شیوه ها مطلع و به روز بمانید.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محتوای جذاب صنایع دستی </w:t>
      </w:r>
      <w:r xmlns:w="http://schemas.openxmlformats.org/wordprocessingml/2006/main">
        <w:t xml:space="preserve">: از زبانی واضح و مختصر استفاده کنید که با مخاطبان ما طنین انداز شود، و تکنیک های داستان سرایی را برای سهولت دسترسی و ارتباط بیشتر مفاهیم پیچیده به کار ببرید.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سازگار بمانید </w:t>
      </w:r>
      <w:r xmlns:w="http://schemas.openxmlformats.org/wordprocessingml/2006/main">
        <w:t xml:space="preserve">: بازخورد را زیر نظر بگیرید و لحن برند را مطابق با آن تنظیم کنید، اطمینان حاصل کنید که در رسیدگی به نیازهای حمایت از بیمار و چالش های اجتماعی مرتبط و موثر باقی می 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با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پروژه Capstone، تمرکز ما بر کار تیمی بین رشته‌ای، مشارکت با متخصصان، و صدای موثر برند در دستیابی به یک راه‌حل سه‌گانه ضروری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 تیمی میان رشته‌ای </w:t>
      </w:r>
      <w:r xmlns:w="http://schemas.openxmlformats.org/wordprocessingml/2006/main">
        <w:t xml:space="preserve">: رویکرد مشترک ما تضمین می‌کند که ما شرکای دانش آموز مجهز به توسعه راه حل های جامعی هستند که به مشکلات اجتماعی از زوایای مختلف رسیدگی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با متخصصان </w:t>
      </w:r>
      <w:r xmlns:w="http://schemas.openxmlformats.org/wordprocessingml/2006/main">
        <w:t xml:space="preserve">: با مشارکت با کارشناسان، دانش آموزان ما بینش و دانش ارزشمندی را به دست خواهند آورد و آنها را قادر می سازد راه حل های موثر و مبتنی بر شواهد را توسعه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صدای برند منسجم و مؤثر </w:t>
      </w:r>
      <w:r xmlns:w="http://schemas.openxmlformats.org/wordprocessingml/2006/main">
        <w:t xml:space="preserve">: لحن واضح برند ما ارتباط باز بین شرکای دانشجویی، سهامداران و مشتریان را تسهیل می‌کند و تضمین می‌کند که پروژه ما متمرکز و مرتبط با مشکل اجتماعی در دست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اتخاذ یک لحن برند قوی و پیروی از این دستورالعمل‌ها، کسب‌وکار ما در موقعیت مناسبی قرار می‌گیرد تا از دانش‌آموزان در ایجاد پروژه‌های نوآورانه و تاثیرگذار که چالش‌های اجتماعی را برطرف می‌کنند، حمایت 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مدافع بیمار، دلایل عدم تبدیل مشتریان بالقوه به مشتریان واقعی را برای کلینیک فخرایی، ارائه‌دهنده راه حل‌های مراقبت از مو در تهران، تحلیل کردم. تجزیه و تحلیل فرصت‌های از دست رفته قابل توجهی را در حوزه جامعه‌شناسی، به‌ویژه در حوزه‌های «بهبود سلامت مو» و «ظاهر زیبایی‌شناختی تقویت‌شده» نشان داد. این گزارش یافته‌های کلیدی را تشریح می‌کند و استراتژی‌های عملی را برای افزایش تبدیل مشتری پیشنهاد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از دست 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آگاهی </w:t>
      </w:r>
      <w:r xmlns:w="http://schemas.openxmlformats.org/wordprocessingml/2006/main">
        <w:t xml:space="preserve">: مشتریان بالقوه از مزایای خدمات کلینیک فخرایی به ویژه در حوزه جامعه شناسی بی اطلاع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جذب محدود </w:t>
      </w:r>
      <w:r xmlns:w="http://schemas.openxmlformats.org/wordprocessingml/2006/main">
        <w:t xml:space="preserve">: مشتریان موجود دوستان و خانواده خود را ارجاع نمی دهند و در نتیجه ارجاعات دهان به دهان محدود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رقابت </w:t>
      </w:r>
      <w:r xmlns:w="http://schemas.openxmlformats.org/wordprocessingml/2006/main">
        <w:t xml:space="preserve">: کلینیک فخرایی با رقابت سختی با سایر ارائه دهندگان راه حل های مراقبت از مو در تهران مواجه است که منجر به سردرگمی و عدم اعتماد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اینفلوئنسر مارکتینگ </w:t>
      </w:r>
      <w:r xmlns:w="http://schemas.openxmlformats.org/wordprocessingml/2006/main">
        <w:t xml:space="preserve">: با اینفلوئنسرها و افراد مشهور رسانه‌های اجتماعی در تهران برای ارتقای خدمات کلینیک فخرایی شریک شوید و مزایای «بهبود سلامت مو» و «ظاهر زیبایی‌شناختی تقویت‌شده» را برجسته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های درمانی شخصی </w:t>
      </w:r>
      <w:r xmlns:w="http://schemas.openxmlformats.org/wordprocessingml/2006/main">
        <w:t xml:space="preserve">: برنامه های درمانی شخصی سازی شده را برای هر مشتری ایجاد کنید، با تاکید بر اهمیت پرداختن به نگرانی های فردی سلامت مو. این باعث افزایش اعتماد و ایجاد یک پایگاه مشتری وفادار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ارجاع بیمار </w:t>
      </w:r>
      <w:r xmlns:w="http://schemas.openxmlformats.org/wordprocessingml/2006/main">
        <w:t xml:space="preserve">: یک برنامه ارجاع راه اندازی کنید که به مشتریان فعلی برای ارجاع دوستان و خانواده به کلینیک فخرایی پاداش می دهد. این امر باعث تشویق مراجعات دهان به دهان و افزایش وفاداری مشتریان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کمپین های رسانه های اجتماعی </w:t>
      </w:r>
      <w:r xmlns:w="http://schemas.openxmlformats.org/wordprocessingml/2006/main">
        <w:t xml:space="preserve">: کمپین های رسانه های اجتماعی هدفمند را اجرا کنید که مزایای خدمات کلینیک فخرایی را برجسته می کند، با استفاده از محتوای جذاب و هشتگ ها برای افزایش دیده شدن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خاص برای "بهبود سلامت مو" و "ظاهر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چالش سلامت مو کلینیک فخرایی </w:t>
      </w:r>
      <w:r xmlns:w="http://schemas.openxmlformats.org/wordprocessingml/2006/main">
        <w:t xml:space="preserve">: یک چالش رسانه‌های اجتماعی راه‌اندازی کنید که مشتریان را تشویق می‌کند تا سفر سلامت مو خود را با کلینیک فخرایی به اشتراک بگذارند و مزایای درمان‌های منظم مراقبت از مو را برجسته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کمپین های زیبایی شناسی قبل و بعد </w:t>
      </w:r>
      <w:r xmlns:w="http://schemas.openxmlformats.org/wordprocessingml/2006/main">
        <w:t xml:space="preserve">: کمپین های قابل توجه قبل و بعد ایجاد کنید که قدرت دگرگون کننده خدمات کلینیک فخرایی را به نمایش می گذارد و بر اهمیت «ظاهر زیبایی شناختی پیشرفته» تأکید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راه اندازی کمپین های بازاریابی تأثیرگذار، تجزیه و تحلیل بازخورد مشتریان، و توسعه برنامه های درمانی شخصی. </w:t>
      </w:r>
      <w:r xmlns:w="http://schemas.openxmlformats.org/wordprocessingml/2006/main">
        <w:br xmlns:w="http://schemas.openxmlformats.org/wordprocessingml/2006/main"/>
      </w:r>
      <w:r xmlns:w="http://schemas.openxmlformats.org/wordprocessingml/2006/main">
        <w:t xml:space="preserve">* ماه 4-6: برنامه ارجاع بیمار را اجرا کنید، محتوای رسانه های اجتماعی ایجاد کنید و کمپین های هدفمند اجرا کنید. </w:t>
      </w:r>
      <w:r xmlns:w="http://schemas.openxmlformats.org/wordprocessingml/2006/main">
        <w:br xmlns:w="http://schemas.openxmlformats.org/wordprocessingml/2006/main"/>
      </w:r>
      <w:r xmlns:w="http://schemas.openxmlformats.org/wordprocessingml/2006/main">
        <w:t xml:space="preserve">* ماه 7-9: نتایج را تجزیه و تحلیل کنید، استراتژی ها را در صورت نیاز تنظیم کنید و برای رشد آینده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پتانسیل قابل توجهی برای رشد در حوزه جامعه شناسی، به ویژه در زمینه های "بهبود سلامت مو" و "ظاهر زیبایی شناختی تقویت شده" دارد. کلینیک فخرایی با اجرای استراتژی‌های عملی بیان شده در این گزارش می‌تواند باعث افزایش جذب مشتری، ایجاد پایگاه مشتریان وفادار و حضور قدرتمند در بازار تهران شود.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 عنوان یک حامی بیمار، کمپین های ایمیل را برای پروژه مشخص شده با تمرکز بر بازار جامعه شناسی و رسیدگی به مشکلات موجود اجتماعی بهینه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تبدیل مخاطبان هدف (دانش آموزان، معلمان، محققان و سازمان ها) به حامیان پروژه، در نهایت به حل مشکلات اجتماعی در دنیای واقعی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"خط پایین سه گانه پروژه را باز کنید: به پروژه اصلی ما بپیوندید و با سازمان های واقعی شریک شوید تا راه حل های مبتنی بر داده را برای تأثیر اجتماعی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قبل از کمپین آزمایشی: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بخشی از حل مسائل تاریخی در روانشناسی و جامعه شناسی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[دریافت کننده]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پروژه Capstone در روانشناسی و جامعه شناسی شرکت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دنبال دانش‌آموزان و سازمان‌های آینده‌نگر برای مشارکت در پروژه‌های اصلی. ماموریت ما ترکیبی از دانش علمی عملی، مهارت های تجاری و تحقیقات کاربردی است که منجر به مدل کسب و کار راه حل محور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در دنیای واقعی، مقالات تحقیقاتی و روشی جذاب برای استفاده از مهارت‌های ارزشمند در ایجاد اشکال سازمانی نوآورانه را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تجربه ای در حل مسئله با دسترسی به برنامه ها / پروژه های مرتبط دارید که مشتاق هستید در پروژه همکاری پیوند دهید و مزایای اجتماعی واقعی مربوطه را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پیوند پروژه ما مشورت کنید و جزئیات مربوطه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بخشی از رهبران جهانی در روندهای اجتماعی و اجتماعی مرتبط باشید زیرا آنها در سنگ بنای جامع با کیفیت بالا آشکار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مسیر منتهی به راه حل های سه گانه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ایمیل برای نرخ تبدیل بهتر نیاز به بهبود دارد. برنامه من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اصلاح خط موضوع: </w:t>
      </w:r>
      <w:r xmlns:w="http://schemas.openxmlformats.org/wordprocessingml/2006/main">
        <w:t xml:space="preserve">13 کلمه تا 25 کلمه برای رتبه بندی SEO و جلب توجه گیرندگان. </w:t>
      </w:r>
      <w:r xmlns:w="http://schemas.openxmlformats.org/wordprocessingml/2006/main">
        <w:br xmlns:w="http://schemas.openxmlformats.org/wordprocessingml/2006/main"/>
      </w:r>
      <w:r xmlns:w="http://schemas.openxmlformats.org/wordprocessingml/2006/main">
        <w:t xml:space="preserve">مثال: "باز کردن قدرت برای یک خط سه پایه پایدار و قدرتمند - همکاری روانشناسی و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اصلاح عنوان ایمیل: </w:t>
      </w:r>
      <w:r xmlns:w="http://schemas.openxmlformats.org/wordprocessingml/2006/main">
        <w:t xml:space="preserve">توضیحات واضح و کوتاه شده برای استفاده پس از عنوان موضوعی 64 کاراکتری برای حفظ بصری ایمیل در جای خود، اما این کار را نکنید. نیت نهایی را محدود کنید </w:t>
      </w:r>
      <w:r xmlns:w="http://schemas.openxmlformats.org/wordprocessingml/2006/main">
        <w:br xmlns:w="http://schemas.openxmlformats.org/wordprocessingml/2006/main"/>
      </w:r>
      <w:r xmlns:w="http://schemas.openxmlformats.org/wordprocessingml/2006/main">
        <w:t xml:space="preserve">مثال: "تأثیر Capstone را تجربه کنید: زندگی را برای جامعه خود تغییر دهید - همین امروز شروع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ایمیل های پربار: </w:t>
      </w:r>
      <w:r xmlns:w="http://schemas.openxmlformats.org/wordprocessingml/2006/main">
        <w:t xml:space="preserve">2 پیام اصلی ایجاد ارتباط پایدار بین بینندگان بالقوه تا حدودی مبهم بودند، در مقاصد متقاعدکننده و تشویق کننده نامشخص بودند - متن را برای نتایج بهتر با استفاده از زبان فعلی بهبود بخشید تا لحن منظمی از پیام های قبلی حفظ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نسخه ایمیل بهبودیافته: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قفل قدرت Capstone در روانشناسی و جامعه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 شما به سوی ایجاد تغییر متقاعد کننده است. ما می‌خواهیم ایده‌ی پروژه‌ای را به شما پیشنهاد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ما بپیوندید تا تکنیک‌های پیاده‌سازی راه‌حل‌محور و عملی را در روندهای اجتماعی واقعی باز کنیم - در نوآوری‌های سازمانی واقعی، مشارکت‌های نوآورانه، خط پایانی سه‌گانه ایجاد کنید. پروژه Capstone برای تأثیر اجتماعی شما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دستورالعمل های پروژه را در سند مرتبط خود بیاموزید و بیابید: www.capstonesociologyproject.com.</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افزایش کمپین های ایمیل: رویکردی سه گانه برای پروژه Capstone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به‌عنوان یک حامی بیمار، مشتاقم وارد دنیای بازاریابی ایمیلی شوم و بینش‌هایی در مورد چگونگی ایجاد کمپین‌های قانع‌کننده که با صدای برند شما همسو باشد، ارائه کنم، به‌ویژه در زمینه پروژه‌ای که بر حل مشکلات اجتماعی موجود تمرکز دارد. من یک استراتژی ایمیل اصلاح شده را برای تقویت کمپین های شما و در عین حال برجسته کردن یک مثال خاص مربوط به راه حل های مراقبت از مو با کیفیت بالا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پروژه، دانش‌آموزان با سازمان‌های واقعی برای توسعه راه‌حل‌های عملی که به نگرانی‌های اجتماعی و زیست‌محیطی رسیدگی می‌کنند، کار خواهند کرد. رویکرد خط سه گانه مستلزم در نظر گرفتن اثرات اقتصادی، اجتماعی و زیست محیطی نتایج پروژه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کمپین ایمیلی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کمپین های ایمیل قانع کننده که صدای برند شما را منعکس می کند، استراتژی های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تقسیم بندی </w:t>
      </w:r>
      <w:r xmlns:w="http://schemas.openxmlformats.org/wordprocessingml/2006/main">
        <w:t xml:space="preserve">: لیست ایمیل خود را بر اساس علایق مخاطبان تقسیم بندی کنید و محتوا را با نیازهای آنها تنظیم کنید. به عنوان مثال، می‌توانید فهرست‌های جداگانه‌ای برای افرادی که به دنبال راه‌حل‌های مراقبت از مو برای انواع موی خاص هستند (مثلاً خشک، مجعد یا رنگ‌شده) یا برای افرادی که به دنبال گزینه‌های گیاهخواری یا بدون ظلم هستند،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داستان سرایی </w:t>
      </w:r>
      <w:r xmlns:w="http://schemas.openxmlformats.org/wordprocessingml/2006/main">
        <w:t xml:space="preserve">: از روایت ها برای برجسته کردن تأثیر محصولات یا خدمات خود بر زندگی مشتریان استفاده کنید. توصیفات، داستان های موفقیت مشتری را به اشتراک بگذارید، یا تخصص و ارزش های سازمان خود را به نمایش بگذارید. در مورد یک راه حل مراقبت از مو با کیفیت بالا، می توانید داستانی در مورد یک مشتری به خصوص راضی یا مواد مورد استفاده در محصولات خود به اشتراک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تصاویر بصری </w:t>
      </w:r>
      <w:r xmlns:w="http://schemas.openxmlformats.org/wordprocessingml/2006/main">
        <w:t xml:space="preserve">: تصاویر یا ویدیوهای با کیفیت بالا را ترکیب کنید که مزایای محصولات یا خدمات شما را به نمایش بگذارد. از عکس‌های سبک زندگی یا تصاویر قبل و بعد برای کمک به مخاطبان خود برای تجسم نتایج استفاده کنید. برای یک راه حل مراقبت از مو، مدل های مختلف مو را به نمایش بگذارید یا نشان دهید که چگونه محصولات می توانند مشکلات رایج مو را حل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زمان بندی و شخصی سازی </w:t>
      </w:r>
      <w:r xmlns:w="http://schemas.openxmlformats.org/wordprocessingml/2006/main">
        <w:t xml:space="preserve">: زمان کمپین های ایمیلی خود را بر اساس تغییرات فصلی، تعطیلات، یا رویدادهای مربوط به مراقبت از مو در نظر بگیرید (به عنوان مثال، بازگشت به مدرسه یا هدیه دادن در تعطیلات). ایمیل های خود را با استفاده از نام گیرنده، ترجیحات محصول یا نوع مو شخصی سازی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Call-to-Action (CTA) </w:t>
      </w:r>
      <w:r xmlns:w="http://schemas.openxmlformats.org/wordprocessingml/2006/main">
        <w:t xml:space="preserve">: یک CTA واضح و مستقیم را در کمپین های ایمیل خود بگنجانید، که گیرندگان را تشویق می کند تا اقدامی انجام دهند (به عنوان مثال، بازدید از یک وب سایت، خرید یا ثبت نام در خبرنامه). از عباراتی مانند "راه حل مراقبت از مو را که شایسته آن هستید دریافت کنید" یا "بهترین محصولات را برای نوع موی خود کشف کنید"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نمونه ای از موضوع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موهای خود را احیا کنید: بهترین راه حل های مراقبت از مو با کیفیت بالا را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[مخاطبان تقسیم بندی شده]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مشتری ارزشمند [سازمان شما]، ما مشتاقیم طیف وسیعی از موهای با کیفیت خود را با شما به اشتراک بگذاریم. راه حل های مراقبتی متناسب با نیازهای خاص شما. محصولات ما با بهترین مواد تشکیل شده و برای ارائه نتایج استثنایی طراحی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 ویژه: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[شامپو مرطوب‌کننده برای موهای خشک] </w:t>
      </w:r>
      <w:r xmlns:w="http://schemas.openxmlformats.org/wordprocessingml/2006/main">
        <w:br xmlns:w="http://schemas.openxmlformats.org/wordprocessingml/2006/main"/>
      </w:r>
      <w:r xmlns:w="http://schemas.openxmlformats.org/wordprocessingml/2006/main">
        <w:t xml:space="preserve">شامپو مرطوب‌کننده منحصربه‌فرد ما برای پاکسازی و تغذیه ملایم موهای خشک طراحی شده است و آن‌ها را نرم، ابریشمی و قابل کنترل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گواهی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از نتایج بعد از استفاده از شامپو مرطوب کننده [سازمان شما] شگفت زده شدم. موهای من نرم تر و سالم تر به نظر می رسند!" - راشل، مشتری راضی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انحصاری: </w:t>
      </w:r>
      <w:r xmlns:w="http://schemas.openxmlformats.org/wordprocessingml/2006/main">
        <w:t xml:space="preserve">از کد Hेयर15 هنگام تسویه حساب استفاده کنید تا 15٪ تخفیف خرید بعدی خود را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بهترین محصولات ما را دریافت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[درج Call-to-Action CTA]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گنجاندن این استراتژی ها و تنظیم کمپین های ایمیلی خود با مخاطبان هدف خود، به خوبی در راه ایجاد کمپین های ایمیل متقاعد کننده خواهید بود. که صدای برند شما را تقویت می کند و با ارزش های شما همسو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فرصتی که در اختیار شما قرار دادید تا در پروژه سنگ بنای خود مشارکت کنید، متشکریم. من مشتاقانه منتظر ادامه گفتگو و کاوش در راه های توسعه دانش عملی برای دستیابی به یک راه حل سه گانه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[وکیل مدافع شما] </w:t>
      </w:r>
      <w:r xmlns:w="http://schemas.openxmlformats.org/wordprocessingml/2006/main">
        <w:br xmlns:w="http://schemas.openxmlformats.org/wordprocessingml/2006/main"/>
      </w:r>
      <w:r xmlns:w="http://schemas.openxmlformats.org/wordprocessingml/2006/main">
        <w:t xml:space="preserve">ChatGPT</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کلینیک فخرایی: راه حل های پیشرو در مراقبت از مو در تهران - گزارش مدیریت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خوشحالیم که گزارش مدیریت پروژه را برای کلینیک فخرایی، ارائه دهنده راه حل های مراقبت از مو در تهران ارائه می دهیم. هدف ما ارزیابی وضعیت فعلی کلینیک، شناسایی زمینه‌های بهبود یافته و ایجاد یک برنامه جامع برای افزایش رضایت بیماران، افزایش درآمد و ارائه خدمات استثنایی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که در سال 2015 تأسیس شد، طیف گسترده ای از خدمات مراقبت از مو از جمله کوتاه کردن، رنگ کردن و حالت دادن به مو را ارائه می دهد. هدف تیم ما از متخصصان با تجربه و گواهی ارائه خدمات با کیفیت بالا در محیطی راحت و دلپذیر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محدوده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محدوده این پروژه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ارزیابی عملکرد فعلی کلینیک اعم از کارکنان، امکانات و تجهیزات </w:t>
      </w:r>
      <w:r xmlns:w="http://schemas.openxmlformats.org/wordprocessingml/2006/main">
        <w:br xmlns:w="http://schemas.openxmlformats.org/wordprocessingml/2006/main"/>
      </w:r>
      <w:r xmlns:w="http://schemas.openxmlformats.org/wordprocessingml/2006/main">
        <w:t xml:space="preserve">* تجزیه و تحلیل نظرات مشتریان و نظرسنجی های رضایتمندی </w:t>
      </w:r>
      <w:r xmlns:w="http://schemas.openxmlformats.org/wordprocessingml/2006/main">
        <w:br xmlns:w="http://schemas.openxmlformats.org/wordprocessingml/2006/main"/>
      </w:r>
      <w:r xmlns:w="http://schemas.openxmlformats.org/wordprocessingml/2006/main">
        <w:t xml:space="preserve">* انجام تحقیقات بازار برای شناسایی روندها و رقبا </w:t>
      </w:r>
      <w:r xmlns:w="http://schemas.openxmlformats.org/wordprocessingml/2006/main">
        <w:br xmlns:w="http://schemas.openxmlformats.org/wordprocessingml/2006/main"/>
      </w:r>
      <w:r xmlns:w="http://schemas.openxmlformats.org/wordprocessingml/2006/main">
        <w:t xml:space="preserve">* تدوین برنامه جامع برای ارتقای خدمات و افزایش درآمد </w:t>
      </w:r>
      <w:r xmlns:w="http://schemas.openxmlformats.org/wordprocessingml/2006/main">
        <w:br xmlns:w="http://schemas.openxmlformats.org/wordprocessingml/2006/main"/>
      </w:r>
      <w:r xmlns:w="http://schemas.openxmlformats.org/wordprocessingml/2006/main">
        <w:t xml:space="preserve">* شناسایی زمینه های بهبود و اجرای بهبود فرآیند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اولیه این پروژه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بیمار رتبه بندی رضایت 20 درصد در 6 ماه آینده </w:t>
      </w:r>
      <w:r xmlns:w="http://schemas.openxmlformats.org/wordprocessingml/2006/main">
        <w:br xmlns:w="http://schemas.openxmlformats.org/wordprocessingml/2006/main"/>
      </w:r>
      <w:r xmlns:w="http://schemas.openxmlformats.org/wordprocessingml/2006/main">
        <w:t xml:space="preserve">* افزایش درآمد به میزان 15 درصد در 12 ماه آینده </w:t>
      </w:r>
      <w:r xmlns:w="http://schemas.openxmlformats.org/wordprocessingml/2006/main">
        <w:br xmlns:w="http://schemas.openxmlformats.org/wordprocessingml/2006/main"/>
      </w:r>
      <w:r xmlns:w="http://schemas.openxmlformats.org/wordprocessingml/2006/main">
        <w:t xml:space="preserve">* برای ارتقاء شهرت کلینیک در بین ساکنان محلی و متخصصان مراقبت های بهداشتی </w:t>
      </w:r>
      <w:r xmlns:w="http://schemas.openxmlformats.org/wordprocessingml/2006/main">
        <w:br xmlns:w="http://schemas.openxmlformats.org/wordprocessingml/2006/main"/>
      </w:r>
      <w:r xmlns:w="http://schemas.openxmlformats.org/wordprocessingml/2006/main">
        <w:t xml:space="preserve">* شناسایی و اجرای بهبود فرآیند برای افزایش کارایی و کاهش هزینه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انتظار می رود این پروژه در مدت 6 ماه تکمیل شود،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مصاحبه با سهامداران و تجزیه و تحلیل بازخورد مشتری </w:t>
      </w:r>
      <w:r xmlns:w="http://schemas.openxmlformats.org/wordprocessingml/2006/main">
        <w:br xmlns:w="http://schemas.openxmlformats.org/wordprocessingml/2006/main"/>
      </w:r>
      <w:r xmlns:w="http://schemas.openxmlformats.org/wordprocessingml/2006/main">
        <w:t xml:space="preserve">* ماه 3-4: تحقیقات بازار و تحلیل رقبا </w:t>
      </w:r>
      <w:r xmlns:w="http://schemas.openxmlformats.org/wordprocessingml/2006/main">
        <w:br xmlns:w="http://schemas.openxmlformats.org/wordprocessingml/2006/main"/>
      </w:r>
      <w:r xmlns:w="http://schemas.openxmlformats.org/wordprocessingml/2006/main">
        <w:t xml:space="preserve">* ماه 5-6: تدوین برنامه جامع و اجرای بهبود فرآیندها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پروژه 500000 ریال (ریال تهران) برآورد شده است که شامل موارد زیر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آموزش و توسعه کارکنان (100,000 ریال) </w:t>
      </w:r>
      <w:r xmlns:w="http://schemas.openxmlformats.org/wordprocessingml/2006/main">
        <w:br xmlns:w="http://schemas.openxmlformats.org/wordprocessingml/2006/main"/>
      </w:r>
      <w:r xmlns:w="http://schemas.openxmlformats.org/wordprocessingml/2006/main">
        <w:t xml:space="preserve">* ارتقاء و نگهداری تجهیزات (150,000 ریال) </w:t>
      </w:r>
      <w:r xmlns:w="http://schemas.openxmlformats.org/wordprocessingml/2006/main">
        <w:br xmlns:w="http://schemas.openxmlformats.org/wordprocessingml/2006/main"/>
      </w:r>
      <w:r xmlns:w="http://schemas.openxmlformats.org/wordprocessingml/2006/main">
        <w:t xml:space="preserve">* بازاریابی و تبلیغات (100,000 ریال) </w:t>
      </w:r>
      <w:r xmlns:w="http://schemas.openxmlformats.org/wordprocessingml/2006/main">
        <w:br xmlns:w="http://schemas.openxmlformats.org/wordprocessingml/2006/main"/>
      </w:r>
      <w:r xmlns:w="http://schemas.openxmlformats.org/wordprocessingml/2006/main">
        <w:t xml:space="preserve">* هزینه های متفرقه (150000 ریال)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تیم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پروژه متشکل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مدیر پروژه: [نام شما] </w:t>
      </w:r>
      <w:r xmlns:w="http://schemas.openxmlformats.org/wordprocessingml/2006/main">
        <w:br xmlns:w="http://schemas.openxmlformats.org/wordprocessingml/2006/main"/>
      </w:r>
      <w:r xmlns:w="http://schemas.openxmlformats.org/wordprocessingml/2006/main">
        <w:t xml:space="preserve">* مدیر بازاریابی: [نام] </w:t>
      </w:r>
      <w:r xmlns:w="http://schemas.openxmlformats.org/wordprocessingml/2006/main">
        <w:br xmlns:w="http://schemas.openxmlformats.org/wordprocessingml/2006/main"/>
      </w:r>
      <w:r xmlns:w="http://schemas.openxmlformats.org/wordprocessingml/2006/main">
        <w:t xml:space="preserve">* مدیر عملیات: [نام] </w:t>
      </w:r>
      <w:r xmlns:w="http://schemas.openxmlformats.org/wordprocessingml/2006/main">
        <w:br xmlns:w="http://schemas.openxmlformats.org/wordprocessingml/2006/main"/>
      </w:r>
      <w:r xmlns:w="http://schemas.openxmlformats.org/wordprocessingml/2006/main">
        <w:t xml:space="preserve">* طراح گرافیک: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هدف این پروژه افزایش رضایت بیماران، افزایش درآمد و ارائه خدمات استثنایی به مشتریان است. با ارزیابی وضعیت فعلی کلینیک، تجزیه و تحلیل بازخورد مشتریان و انجام تحقیقات بازار، ما یک برنامه جامع برای دستیابی به اهداف پروژه خود ایجاد کرده ایم. ما مطمئن هستیم که این پروژه به بهبودهای قابل توجهی در عملکرد کلینیک و تجربه کلی مشتری منجر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تجزیه و تحلیل ما موارد زیر را توصیه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اجرای برنامه های آموزشی و توسعه کارکنان برای بهبود کیفیت خدمات </w:t>
      </w:r>
      <w:r xmlns:w="http://schemas.openxmlformats.org/wordprocessingml/2006/main">
        <w:br xmlns:w="http://schemas.openxmlformats.org/wordprocessingml/2006/main"/>
      </w:r>
      <w:r xmlns:w="http://schemas.openxmlformats.org/wordprocessingml/2006/main">
        <w:t xml:space="preserve">* سرمایه گذاری در ارتقاء و نگهداری تجهیزات برای افزایش کارایی و کاهش هزینه ها </w:t>
      </w:r>
      <w:r xmlns:w="http://schemas.openxmlformats.org/wordprocessingml/2006/main">
        <w:br xmlns:w="http://schemas.openxmlformats.org/wordprocessingml/2006/main"/>
      </w:r>
      <w:r xmlns:w="http://schemas.openxmlformats.org/wordprocessingml/2006/main">
        <w:t xml:space="preserve">* افزایش تلاش های بازاریابی و تبلیغات برای افزایش آگاهی از برند و جذب مشتریان جدید. </w:t>
      </w:r>
      <w:r xmlns:w="http://schemas.openxmlformats.org/wordprocessingml/2006/main">
        <w:br xmlns:w="http://schemas.openxmlformats.org/wordprocessingml/2006/main"/>
      </w:r>
      <w:r xmlns:w="http://schemas.openxmlformats.org/wordprocessingml/2006/main">
        <w:t xml:space="preserve">* انجام مرتب نظرسنجی های بازخورد مشتری برای سنجش رضایت بیمار و شناسایی زمینه های بهبود،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پیش نویس نیازهای شما را برآورده کند. در صورت نیاز به هرگونه تغییر یا کمک بیشتر به من اطلاع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خبر فوری: بازی موی خود را در تهران با کلینیک فخرایی انقلابی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 در تحولی خیره کننده، کلینیک فخرایی، پیشروترین مقصد مراقبت از مو در تهران، بلندپروازانه ترین پروژه خود را رونمایی کرد - مجموعه ای از خدمات طراحی شده بی نظیر از خدمات مراقبت از مو. برای مقابله با هر نگرانی مو و رها کردن زیبایی طبیعی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فقط یک کلینیک دیگر نیست. کلینیک فخرایی یک تغییر دهنده بازی است. با داشتن یک تیم پیشرفته از متخصصان و یک مرکز پیشرفته، بیماران می توانند اعتماد کنند که هر نیاز موی آنها با دقت، مراقبت و فداکاری برآورده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مشاوره اولیه تا نتیجه نهایی، کلینیک فخرایی متعهد به ارائه نتایج بی نظیری است که شما را با اعتماد به نفس، سرزندگی و تغییر شکل می دهد. خواه نازک شدن، طاسی شدن یا صرفاً به دنبال تقویت قفل های طبیعی خود باشید، متخصصان ماهر ما شما را تحت پوشش قرار داده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مجموعه گسترده ای از خدمات در دسترس شماست،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درمان های ضخیم شدن مو </w:t>
      </w:r>
      <w:r xmlns:w="http://schemas.openxmlformats.org/wordprocessingml/2006/main">
        <w:br xmlns:w="http://schemas.openxmlformats.org/wordprocessingml/2006/main"/>
      </w:r>
      <w:r xmlns:w="http://schemas.openxmlformats.org/wordprocessingml/2006/main">
        <w:rPr>
          <w:b/>
        </w:rPr>
        <w:t xml:space="preserve">راه حل های </w:t>
      </w:r>
      <w:r xmlns:w="http://schemas.openxmlformats.org/wordprocessingml/2006/main">
        <w:br xmlns:w="http://schemas.openxmlformats.org/wordprocessingml/2006/main"/>
      </w:r>
      <w:r xmlns:w="http://schemas.openxmlformats.org/wordprocessingml/2006/main">
        <w:rPr>
          <w:b/>
        </w:rPr>
        <w:t xml:space="preserve">رنگ آمیزی و برجسته سازی </w:t>
      </w:r>
      <w:r xmlns:w="http://schemas.openxmlformats.org/wordprocessingml/2006/main">
        <w:br xmlns:w="http://schemas.openxmlformats.org/wordprocessingml/2006/main"/>
      </w:r>
      <w:r xmlns:w="http://schemas.openxmlformats.org/wordprocessingml/2006/main">
        <w:rPr>
          <w:b/>
        </w:rPr>
        <w:t xml:space="preserve">و کوتاه کردن </w:t>
      </w:r>
      <w:r xmlns:w="http://schemas.openxmlformats.org/wordprocessingml/2006/main">
        <w:br xmlns:w="http://schemas.openxmlformats.org/wordprocessingml/2006/main"/>
      </w:r>
      <w:r xmlns:w="http://schemas.openxmlformats.org/wordprocessingml/2006/main">
        <w:rPr>
          <w:b/>
        </w:rPr>
        <w:t xml:space="preserve">مو کاشت و ترمیم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درک می کنیم که هر فردی نیازها و نگرانی های منحصر به فردی برای مو دارد. به همین دلیل است که ما یک برنامه درمانی جامع برای رفع نیازهای خاص شما ایجاد کرده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فقط حرف ما را قبول نکنید! بیماران واقعی، درست مانند شما، با مراقبت های متخصص ما نتایج متحول کننده زندگی را تجربه کرده اند. یکی از بیماران راضی می گوید: کلینیک فخرایی از هر نظر فراتر از انتظارات من بود. "تیم آنها توجه، آگاه، و واقعاً به سفر موهای من اهمیت می دادند."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دیگر منتظر نمانید تا پتانسیل کامل موهای خود را باز کنید. امروز به کلینیک فخرایی در تهران سر بزنید و دنیایی از امکانات بی حد و حصر را کشف کنید. با خدمات بی‌نظیر و راهنمایی‌های متخصص ما می‌توانید: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مطمئن باشید، قفل‌هایتان در دستان خوبی خواهند بود </w:t>
      </w:r>
      <w:r xmlns:w="http://schemas.openxmlformats.org/wordprocessingml/2006/main">
        <w:br xmlns:w="http://schemas.openxmlformats.org/wordprocessingml/2006/main"/>
      </w:r>
      <w:r xmlns:w="http://schemas.openxmlformats.org/wordprocessingml/2006/main">
        <w:t xml:space="preserve">، درخشان‌ترین و با اعتماد به‌نفس‌ترین ظاهرتان را باز کنید، </w:t>
      </w:r>
      <w:r xmlns:w="http://schemas.openxmlformats.org/wordprocessingml/2006/main">
        <w:br xmlns:w="http://schemas.openxmlformats.org/wordprocessingml/2006/main"/>
      </w:r>
      <w:r xmlns:w="http://schemas.openxmlformats.org/wordprocessingml/2006/main">
        <w:t xml:space="preserve">مدل موهایتان را متحول کنید و زندگی‌تان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هم‌اکنون وقت ملاقات بگیرید </w:t>
      </w:r>
      <w:r xmlns:w="http://schemas.openxmlformats.org/wordprocessingml/2006/main">
        <w:br xmlns:w="http://schemas.openxmlformats.org/wordprocessingml/2006/main"/>
      </w:r>
      <w:r xmlns:w="http://schemas.openxmlformats.org/wordprocessingml/2006/main">
        <w:t xml:space="preserve">با کلینیک فخرایی با شماره تلفن تماس بگیرید یا برای برنامه ریزی مشاوره و برداشتن اولین گام به سمت موهای رویایی خود از وب سایت ما به آدرس [وب سایت URL] دیدن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کلینیک فخرایی از منحنی زیبایی جلوتر بمانید - متحول کردن مو، متحول کردن زندگی.</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گزارش حامی بیمار: کلینیک فخرایی - یک پیشرو در راه حل های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کلینیک فخرایی در تهران را به عنوان مقصدی برای افرادی که به دنبال راه حل های مراقبت از مو ممتاز هستند اکیداً توصیه می کنم. کلینیک فخرایی با خدمات گسترده، امکانات روز و متخصصین مجرب، خود را به عنوان پیشرو در صنعت مراقبت از مو معرفی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اهمیت مراقبت استثنایی مو در دستیابی به رفاه و اعتماد به نفس کلی را درک می کنیم. تیم متخصص ما به ارائه توجه شخصی به هر بیمار اختصاص یافته است تا اطمینان حاصل شود که هر فردی کلینیک ما را با احساس شادی، سلامت و زیبایی ظاهر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طیف گسترده ای از خدمات: </w:t>
      </w:r>
      <w:r xmlns:w="http://schemas.openxmlformats.org/wordprocessingml/2006/main">
        <w:t xml:space="preserve">از کوتاه کردن، رنگ کردن و حالت دادن به مو تا درمان های ریزش مو، نازک شدن و ترمیم آسیب، کلینیک فخرایی طیف گسترده ای از خدمات را ارائه می دهد که برای رفع نگرانی های مختلف مو طراحی شده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امکانات پیشرفته: </w:t>
      </w:r>
      <w:r xmlns:w="http://schemas.openxmlformats.org/wordprocessingml/2006/main">
        <w:t xml:space="preserve">کلینیک ما دارای تجهیزات و امکانات مدرنی است که برای اطمینان از محیطی راحت و بهداشتی طراحی شده اند و به بیماران اجازه می دهد در طول درمان خود احساس راحتی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حرفه ای های باتجربه: </w:t>
      </w:r>
      <w:r xmlns:w="http://schemas.openxmlformats.org/wordprocessingml/2006/main">
        <w:t xml:space="preserve">تیم ما متشکل از کارشناسان بسیار ماهر و آموزش دیده با سال ها تجربه در صنعت مراقبت از مو، تضمین می کند که هر بیمار بالاترین سطح مراقبت و توجه را دریافت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توجه شخصی: </w:t>
      </w:r>
      <w:r xmlns:w="http://schemas.openxmlformats.org/wordprocessingml/2006/main">
        <w:t xml:space="preserve">ما به خود می بالیم که توجه فردی به هر بیمار را ارائه می دهیم و برای درک نیازها و ترجیحات منحصر به فرد آنها برای ارائه نتایج استثنایی وقت صرف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اعتماد به نفس: </w:t>
      </w:r>
      <w:r xmlns:w="http://schemas.openxmlformats.org/wordprocessingml/2006/main">
        <w:t xml:space="preserve">با ارائه راه حل های شخصی مراقبت از مو، ما افراد را قادر می سازیم تا روی زیبایی و اعتماد به نفس خود سرمایه گذاری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نتایج استثنایی: </w:t>
      </w:r>
      <w:r xmlns:w="http://schemas.openxmlformats.org/wordprocessingml/2006/main">
        <w:t xml:space="preserve">تخصص ما، همراه با فناوری مدرن، تضمین می کند که بیماران به نتایج استثنایی دست می یابند که زیبایی طبیعی آنها را افزایش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زمان کارآمد: </w:t>
      </w:r>
      <w:r xmlns:w="http://schemas.openxmlformats.org/wordprocessingml/2006/main">
        <w:t xml:space="preserve">خدمات جامع ما فرآیند مراقبت از مو را ساده می کند و در زمان و تلاش بیماران صرفه جویی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تجربه بدون استرس: </w:t>
      </w:r>
      <w:r xmlns:w="http://schemas.openxmlformats.org/wordprocessingml/2006/main">
        <w:t xml:space="preserve">محیط راحت و تیم اختصاصی کلینیک ما استرس را به حداقل می رساند و تجربه ای دلپذیر و آرامش بخش را برای همه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کلینیک فخرایی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متعهد به ارائه راه حل های استثنایی برای مراقبت از مو هستیم که از جدیدترین فناوری ها و تکنیک های متخصص بهره می برند. کلینیک ما به ارائه موارد زیر اختصاص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کیفیت بی نظیر و توجه به جزئیات </w:t>
      </w:r>
      <w:r xmlns:w="http://schemas.openxmlformats.org/wordprocessingml/2006/main">
        <w:br xmlns:w="http://schemas.openxmlformats.org/wordprocessingml/2006/main"/>
      </w:r>
      <w:r xmlns:w="http://schemas.openxmlformats.org/wordprocessingml/2006/main">
        <w:t xml:space="preserve">* تجربه ای بدون استرس و آرامش بخش برای هر بیمار </w:t>
      </w:r>
      <w:r xmlns:w="http://schemas.openxmlformats.org/wordprocessingml/2006/main">
        <w:br xmlns:w="http://schemas.openxmlformats.org/wordprocessingml/2006/main"/>
      </w:r>
      <w:r xmlns:w="http://schemas.openxmlformats.org/wordprocessingml/2006/main">
        <w:t xml:space="preserve">* راه حل های متناسب با نیازها و ترجیحات فردی </w:t>
      </w:r>
      <w:r xmlns:w="http://schemas.openxmlformats.org/wordprocessingml/2006/main">
        <w:br xmlns:w="http://schemas.openxmlformats.org/wordprocessingml/2006/main"/>
      </w:r>
      <w:r xmlns:w="http://schemas.openxmlformats.org/wordprocessingml/2006/main">
        <w:t xml:space="preserve">* آموزش و آموزش مداوم برای تیم ما برای اطمینان از آخرین تکنیک ها و فناوری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در تهران طیف بی نظیری از خدمات مراقبت از مو را به صورت ماهرانه در محیطی راحت و مدرن ارائه می دهد. من به عنوان یک حامی بیمار، از صمیم قلب کلینیک فخرایی را به عنوان مقصد برتر برای افرادی که به دنبال راه حل های استثنایی مراقبت از مو هستند، تایید می کنم. من مطمئن هستم که بیماران کلینیک ما را با احساس شادی، اعتماد به نفس و ظاهری زیبا ترک خواهند کرد.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توییتری برای نقش وکیل بیمار در زمینه تبلیغات کلینیک فخرایی در تهران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اول: </w:t>
      </w:r>
      <w:r xmlns:w="http://schemas.openxmlformats.org/wordprocessingml/2006/main">
        <w:br xmlns:w="http://schemas.openxmlformats.org/wordprocessingml/2006/main"/>
      </w:r>
      <w:r xmlns:w="http://schemas.openxmlformats.org/wordprocessingml/2006/main">
        <w:t xml:space="preserve">با تخصص ما اعتماد به نفس موهای خود را افزایش دهید! به عنوان یک حامی بیمار در کلینیک فخرایی در تهران، می توانم با اطمینان بگویم که تیم ما راه حل های شخصی مراقبت از مو را برای رفع هر نگرانی ارائه می دهد. قرار خود را همین امروز رزرو کنید! #کلینیک فخرایی #مراقبت از مو #تهران #پست وکیل بیماران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بدبختی های مو شما را از پا درآورد؟ نگران نباش! من به عنوان یک حامی بیمار، تیم ما در کلینیک فخرایی در تهران را دیدم که با تخصص خود در مراقبت از مو، زندگی را متحول کردند. بیایید در مورد سفر موهای شما چت کنیم! #کلینیک فخرایی #تغییرهای مو #تهران #پشتیبانی از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در مورد مراقبت از مو سوالی دارید؟ ما پاسخ هایی داریم! من به عنوان یک حامی بیمار در کلینیک فخرایی در تهران، اینجا هستم تا شما را در طیف وسیعی از خدمات، از درمان مو گرفته تا مشاوره آرایش، راهنمایی کنم. قرار خود را همین امروز رزرو کنید! #کلینیک فخرایی #مراقبت از مو #تهران #وکیل بیماران</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به عنوان یک حامی بیمار در زمینه تبلیغات، نقش من این است که خدمات استثنایی مراقبت از موی کلینیک فخرایی را برای جذب بیماران بالقوه تبلیغ کنم. در اینجا سه ایده پست اینستاگرام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پیشنهاد انحصاری گواهی بیمار </w:t>
      </w:r>
      <w:r xmlns:w="http://schemas.openxmlformats.org/wordprocessingml/2006/main">
        <w:br xmlns:w="http://schemas.openxmlformats.org/wordprocessingml/2006/main"/>
      </w:r>
      <w:r xmlns:w="http://schemas.openxmlformats.org/wordprocessingml/2006/main">
        <w:t xml:space="preserve">"بیماران واقعی، نتایج واقعی بیماران ما ما را در @fakhraeclinic Teal می ستایند: "پس از مشاوره های متعدد، به کلینیک فخرایی برای انجام ترمیم موهایم اعتماد کردم. مراقبت و تخصص آنها از من پیشی گرفت. انتظارات را هم اکنون رزرو کنید و بخشی از جامعه بیماران خوشحال ما شوید! پیشنهاد مدت زمان محدود ما را از دست ندهید: هنگام رزرو نوبت خود از کد 'TEALHair' استفاده کنید #کلینیک فخرایی #مراقبت از مو #تهران #ترمیم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پشت صحنه: تور کلینیک فخرایی </w:t>
      </w:r>
      <w:r xmlns:w="http://schemas.openxmlformats.org/wordprocessingml/2006/main">
        <w:br xmlns:w="http://schemas.openxmlformats.org/wordprocessingml/2006/main"/>
      </w:r>
      <w:r xmlns:w="http://schemas.openxmlformats.org/wordprocessingml/2006/main">
        <w:t xml:space="preserve">"تا به حال فکر کرده اید چه چیزی باعث ایجاد کلینیک فخرایی می شود. نگاهی دزدکی به امکانات پیشرفته ما بیندازید و با تیم متخصصان ما آشنا شوید، از راه حل های ریزش مو گرفته تا گزینه های آرامش بخش، ما آماده ایم که کلینیک فخرایی را برای خودتان رزرو کنید و به متخصصان ما اجازه دهید برنامه ای متناسب با نیازهای موی شما طراحی کنند. #مراقبت از مو #تهران #پشت صحنه"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پشتیبانی بیماران اختصاصی </w:t>
      </w:r>
      <w:r xmlns:w="http://schemas.openxmlformats.org/wordprocessingml/2006/main">
        <w:br xmlns:w="http://schemas.openxmlformats.org/wordprocessingml/2006/main"/>
      </w:r>
      <w:r xmlns:w="http://schemas.openxmlformats.org/wordprocessingml/2006/main">
        <w:t xml:space="preserve">"در کلینیک فخرایی، ما هستیم نه فقط یک مرکز مراقبت از مو – ما یک جامعه هستیم که از قبل به آن فکر کنید امروز یک قرار ملاقات بگذارید و اجازه دهید کارشناسان ما شما را به سمت اعتماد به نفس بیشتر راهنمایی کنند! #کلینیک فخرایی #مراقبت از مو #حمایت از بیماران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پست‌ها از اطلاعات متنی خدمات کلینیک فخرایی استفاده کردم و اهمیت مراقبت شخصی، توصیفات بیمار، تورهای پشت صحنه و مشارکت جامعه را به عنوان حامی بیماران در زمینه تبلیغات برجسته کردم. .</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کلینیک فخرایی: متحول کردن زندگی با خدمات استثنایی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بیماران و علاقه مندان به مراقبت از مو، خوشحالم که تجربه خود را با کلینیک فخرایی، یک مقصد پیشرو در مراقبت از مو در تهران که انقلابی در نگاه و احساس ما نسبت به خود ایجاد کرده است، به اشتراک بگذارم. مو در این مقاله، گزارش مدیریت پروژه کلینیک را بررسی می‌کنم و تعهد آنها به خدمات استثنایی، فناوری‌های پیشرفته و اشتیاق به تغییر زندگی از طریق راه‌حل‌های بهینه مراقبت از مو را برجسته می‌کنم.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تاریخچه تعالی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فخرایی، تاسیس شده توسط [نام موسس]، بیش از دو دهه است که نامی آشنا در صنعت بهداشت و درمان تهران بوده است. این کلینیک با داشتن تیمی از متخصصان مجرب و امکانات پیشرفته، خود را به عنوان چراغی از برتری در مراقبت از مو معرفی کرده است. تعهد آنها به ارائه خدمات استثنایی باعث شده است که آنها پایگاه بیماران وفادار و تحسین منتقدان کارشناسان صنعت را به همراه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گزارش مدیریت پروژه: چه چیزی کلینیک فخرایی را متمایز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گزارش، کلینیک فخرایی مروری جامع بر رویکرد مدیریت پروژه خود ارائه می‌کند و عوامل کلیدی موفقیت آنها را برجسته می‌کند. برخی از نکات کلیدی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سرمایه گذاری در فناوری </w:t>
      </w:r>
      <w:r xmlns:w="http://schemas.openxmlformats.org/wordprocessingml/2006/main">
        <w:t xml:space="preserve">: کلینیک فخرایی سرمایه گذاری هنگفتی در فناوری های پیشرفته، از جمله پلت فرم های دیجیتال و تجهیزات پیشرفته انجام داده است. این سرمایه گذاری کلینیک را قادر می سازد تا تجربیات بیماران را ساده کند، ارتباطات را بهبود بخشد و کارایی کلی را افزایش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 چند رشته ای </w:t>
      </w:r>
      <w:r xmlns:w="http://schemas.openxmlformats.org/wordprocessingml/2006/main">
        <w:t xml:space="preserve">: تیم متخصص کلینیک، متشکل از متخصصان پوست، تریکولوژیست ها و زیبایی شناسان، با یکدیگر همکاری می کنند تا راه حل های مراقبت از موی شخصی را متناسب با نیازهای منحصر به فرد هر بیمار ارائه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تاکید بر آموزش </w:t>
      </w:r>
      <w:r xmlns:w="http://schemas.openxmlformats.org/wordprocessingml/2006/main">
        <w:t xml:space="preserve">: کلینیک فخرایی تاکید زیادی بر آموزش و توانمندسازی بیماران دارد. کارکنان آنها مشاوره، راهنمایی و پشتیبانی جامعی را ارائه می دهند و به بیماران کمک می کنند تا تصمیمات آگاهانه ای در مورد مراقبت از موهای خود بگیرند.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مستمر </w:t>
      </w:r>
      <w:r xmlns:w="http://schemas.openxmlformats.org/wordprocessingml/2006/main">
        <w:t xml:space="preserve">: کلینیک فرهنگ بهبود مستمر را تقویت می کند، به طور منظم بازخورد بیماران را ارزیابی می کند و آن را در ارائه خدمات خود گنجانده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دیدگاه یک بیمار: تفاوت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این امتیاز را داشته ام که با بیماران متعددی که داستان های الهام بخش خود را در کلینیک فخرایی به اشتراک گذاشته اند، تعامل داشته باشم. از مبارزه با ریزش مو گرفته تا جستجوی راه حل هایی برای نازک شدن موها، بیماران تغییرات قابل توجهی را به لطف مراقبت های متخصص این کلینیک گزارش کرده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بیماران که تحت درمان برای آلوپسی آره آتا قرار گرفته بود، اظهار داشت: "من در مورد اینکه چه کار باید بکنم غافل بودم، اما تیم کلینیک فخرایی برای گوش دادن به نگرانی های من وقت گذاشتند و یک برنامه درمانی را تنظیم کردند که نیازهای خاص من را برطرف کند. نتایج حاصل شد. چیزی جز شگفت انگیز نبودم - من یک بار دیگر احساس اعتماد به نفس و جوانی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تعهد کلینیک فخرایی به مراقبت استثنایی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مدیریت پروژه کلینیک فخرایی تصویر روشنی از تعهد آنها به خدمات استثنایی، فناوری‌های پیشرفته و توانمندسازی بیماران را نشان می‌دهد. من به عنوان یک حامی بیمار، خوشحالم که این فرصت را داشتم که تعهد کلینیک را برای تغییر زندگی از طریق راه حل های بهینه مراقبت از مو کشف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به دنبال راه حلی برای ریزش مو، نازک شدن موها باشید یا صرفاً به دنبال یک تجربه مراقبت جامع از مو باشید، کلینیک فخرایی بهترین انتخاب است. آنها با رویکرد چند رشته ای خود، تاکید بر آموزش و بهبود مستمر، آماده هستند تا دنیای مراقبت از مو را برای سال های آینده متحول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رتبه: </w:t>
      </w:r>
      <w:r xmlns:w="http://schemas.openxmlformats.org/wordprocessingml/2006/main">
        <w:t xml:space="preserve">5/5 ستاره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w:t>
      </w:r>
      <w:r xmlns:w="http://schemas.openxmlformats.org/wordprocessingml/2006/main">
        <w:t xml:space="preserve">اگر در تهران هستید، فرصت را از دست ندهید و خدمات استثنایی مراقبت از موی کلینیک فخرایی را برای خود تجربه کنید. امروز یک قرار ملاقات رزرو کنید و دنیای جدیدی از امکانات مراقبت از مو را کشف کنید!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در مورد نقش یک حامی بیمار در زمینه تبلیغات و نوشتن پست تجاری، به ویژه برای کلینیک فخرایی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توانمندسازی حامیان بیمار: جایی که دقت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زیبایی روبرو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مدافع بیمار در دنیای تبلیغات و نوشتن پست تجاری، من از همکاری با کلینیک فخرایی، یک مقصد پیشرو برای مراقبت از مو در ایران، هیجان زده هستم. تهران، خدمات استثنایی خود را به نمایش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کلینیک فخرایی می دانیم که موهای شما افتخاری است که بیانگر فردیت و زیبایی شماست. به همین دلیل است که تیم متخصصان متخصص مراقبت از مو ما به ارائه راه حل های شخصی برای رفع نگرانی های منحصر به فرد موهای شما اختصاص دارد. از ریزش مو گرفته تا اصلاح رنگ، ما طیف گسترده ای از خدمات را ارائه می دهیم که برای افزایش زیبایی طبیعی شما طراحی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نقش من نه تنها ترویج کلینیک فخرایی، بلکه تسهیل ارتباط مؤثر بین متخصصان محترم مراقبت از مو، بیماران و جامعه گسترده تر است. این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ایجاد پست‌های تجاری قانع‌کننده که خدمات منحصر به فرد و تخصص ما را برجسته می‌کند </w:t>
      </w:r>
      <w:r xmlns:w="http://schemas.openxmlformats.org/wordprocessingml/2006/main">
        <w:br xmlns:w="http://schemas.openxmlformats.org/wordprocessingml/2006/main"/>
      </w:r>
      <w:r xmlns:w="http://schemas.openxmlformats.org/wordprocessingml/2006/main">
        <w:t xml:space="preserve">و بیماران را از طریق فرآیند تشخیصی و گزینه‌های درمانی راهنمایی می‌کند </w:t>
      </w:r>
      <w:r xmlns:w="http://schemas.openxmlformats.org/wordprocessingml/2006/main">
        <w:br xmlns:w="http://schemas.openxmlformats.org/wordprocessingml/2006/main"/>
      </w:r>
      <w:r xmlns:w="http://schemas.openxmlformats.org/wordprocessingml/2006/main">
        <w:t xml:space="preserve">و محیطی مثبت و حمایتی را برای مشتریان ارزشمندمان ایجاد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چیزی کم از استثنایی نیست چه به دنبال یک مدل موی براق باشید و چه به دنبال راه حلی برای ریزش مو باشید، ما اینجا هستیم تا گوش دهیم، راهنمایی کنیم و موهای شما را به یک اثر هنری خیره کننده تبدیل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امروز به کلینیک فخرایی سر بزنید و هنر مراقبت از مو را در قلب تهران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پیوند به وب سایت کلینیک فخرایی یا 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ادامه رشد و گسترش خدمات خود، از افراد همفکر دعوت می کنیم تا به تیم ما بپیوندند و بخشی از ماموریت ما برای توانمندسازی بیماران با راه حل های استثنایی مراقبت از مو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با هم دنیای مراقبت از مو را دوباره تعریف کنیم و به هر بیمار احساس یک سوپراستار بدهیم!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#حامی بیمار #مراقبت از مو #کلینیک فخرایی #تهران #راهکارهای زیبایی #موهای شما را متحول کنید #خدمات تخصصی #مراقبت از سلامت #زیبایی_پزشکی</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فرصت مشارکت در راه حل های پیشرو در مراقبت از مو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برای شما خوب باشد. به عنوان یک حامی بیمار و یک متخصص در مدیریت پروژه، می‌نویسم تا تیم خود و پیشنهاد خود را برای مشارکت احتمالی با کلینیک فخرایی، موسسه‌ای مشهور در زمینه راه‌حل‌های مراقبت از مو در تهران معرفی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پیشرفت و دستاوردهای شما را در این زمینه رصد کرده است و ما تحت تاثیر کیفیت خدمات ارائه شده توسط کلینیک فخرایی هستیم. تحقیقات و تجزیه و تحلیل ما از ابتکارات شما ما را به این باور رسانده است که خدمات مدیریت پروژه ما می تواند تکمیل کننده عملیات فعلی شما باشد و تجربه بیمار شما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زیر مروری کوتاه بر گزارش ما است که مزایای مشارکت ما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گزارش: </w:t>
      </w:r>
      <w:r xmlns:w="http://schemas.openxmlformats.org/wordprocessingml/2006/main">
        <w:t xml:space="preserve">افزایش تجربه بیمار از طریق مدیریت پروژه موثر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t xml:space="preserve">این گزارش تحلیلی جامع از روندهای فعلی بازار و انتظارات بیماران در صنعت مراقبت از مو ارائه می‌کند. همچنین بر اهمیت مدیریت پروژه موثر در ارائه خدمات با کیفیت بالا و بهبود رضایت بیماران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یافته‌های کلیدی: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بررسی‌های آنلاین و بازاریابی تأثیرگذار در رسانه‌های اجتماعی، فشار را بر کلینیک‌های مراقبت از مو برای ارائه خدمات استثنایی افزایش داده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انتظارات بیمار برای مشاوره های شخصی، طرح های درمانی و مراقبت های بعدی افزایش یافته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مدیریت پروژه موثر می تواند به کلینیک ها کمک کند تا عملیات را ساده کنند، هزینه ها را کاهش دهند و رضایت بیماران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بینش صنعت: </w:t>
      </w:r>
      <w:r xmlns:w="http://schemas.openxmlformats.org/wordprocessingml/2006/main">
        <w:t xml:space="preserve">تحقیقات و تجزیه و تحلیل ما زمینه های بهبود و فرصت های رشد در صنعت مراقبت از مو را شناسایی کرده است. با همکاری با تیم ما، کلینیک فخرایی می 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تعامل و حفظ بیمار </w:t>
      </w:r>
      <w:r xmlns:w="http://schemas.openxmlformats.org/wordprocessingml/2006/main">
        <w:br xmlns:w="http://schemas.openxmlformats.org/wordprocessingml/2006/main"/>
      </w:r>
      <w:r xmlns:w="http://schemas.openxmlformats.org/wordprocessingml/2006/main">
        <w:t xml:space="preserve">* افزایش کارایی عملیاتی و کاهش هزینه ها </w:t>
      </w:r>
      <w:r xmlns:w="http://schemas.openxmlformats.org/wordprocessingml/2006/main">
        <w:br xmlns:w="http://schemas.openxmlformats.org/wordprocessingml/2006/main"/>
      </w:r>
      <w:r xmlns:w="http://schemas.openxmlformats.org/wordprocessingml/2006/main">
        <w:t xml:space="preserve">* بهبود نتایج درمان و رضایت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در [نام شرکت] دارای تجربه گسترده ای در مدیریت پروژه، حمایت از بیمار، و توسعه کسب و کار ما سابقه اثبات شده ای در ارائه پروژه های موفق و بهبود نتایج بیماران داریم. ما با آخرین روندهای صنعت و بهترین شیوه ها آشنا هستیم و می توانیم خدمات خود را مطابق با نیازهای منحصر به فرد کلینیک فخرایی تنظیم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Call to Action: </w:t>
      </w:r>
      <w:r xmlns:w="http://schemas.openxmlformats.org/wordprocessingml/2006/main">
        <w:t xml:space="preserve">از کلینیک فخرایی دعوت می کنیم تا امکان همکاری با تیم ما را برای دستیابی به اهداف و اهداف خود در صنعت مراقبت از مو بررسی کند. ما یک گزارش جامع را که به نمایه های رسانه های اجتماعی خود (لینکدین، توییتر، اینستاگرام، مدیوم) پیوند داده شده است، و یک نسخه PDF از گزارش را برای مرجع شما ضمیمه کرده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بحث بیشتر در مورد این فرصت هستید، لطفاً از طریق [آدرس ایمیل شما] یا [شماره تلفن شما] با من تماس بگیرید. ما مشتاقانه منتظر امکان همکاری با یکدیگر و بررسی راه هایی برای افزایش مراقبت و رضایت از بیماران در تهران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و مدیر پروژه </w:t>
      </w:r>
      <w:r xmlns:w="http://schemas.openxmlformats.org/wordprocessingml/2006/main">
        <w:br xmlns:w="http://schemas.openxmlformats.org/wordprocessingml/2006/main"/>
      </w:r>
      <w:r xmlns:w="http://schemas.openxmlformats.org/wordprocessingml/2006/main">
        <w:t xml:space="preserve">[نام شرکت]</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می توانم سه سازمان یا نهاد بالقوه در حوزه خدمات مراقبت از مو را که علاقه مند به همکاری با کلینیک فخرایی هستند، پیشنهاد کنم. با این حال، لطفاً توجه داشته باشید که این توصیه بر اساس اطلاعات عمومی ارائه شده است و ممکن است نیازها یا اولویت‌های خاص این سازمان‌ها را به درستی منعکس نکند.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 بین المللی استاندارد (ISO) - ایزو به عنوان یک رهبر جهانی در تنظیم استانداردهای صنعت، به طور بالقوه می تواند با کلینیک فخرایی در توسعه استانداردها و دستورالعمل ها برای صنعت خدمات مراقبت از مو همکاری کند. این همکاری می تواند به بهبود شیوه های مراقبت از مو، توسعه محصول و آموزش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انجمن بین المللی تریکولوژی (IAT) - به عنوان یک سازمان حرفه ای برای تریکولوژیست ها، IAT ممکن است علاقه مند به همکاری با کلینیک فخرایی در زمینه تحقیقات، آموزش و ابتکارات حمایتی مربوط به مراقبت از مو و سلامت پوست سر باشد. این همکاری می تواند درک مراقبت از مو را افزایش دهد و بهترین شیوه ها را در این صنعت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زیبایی بدون مرز (BWBE) - BWBE به عنوان یک جامعه جهانی از متخصصان که در صنعت زیبایی کار می کنند، ممکن است علاقه مند به همکاری با کلینیک فخرایی در زمینه آموزش، پژوهش و ابتکارات خیریه باشد. این همکاری می تواند پایداری، مسئولیت اجتماعی و تغییرات اجتماعی را در صنعت زیبایی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سایر همکاری‌های بالقوه می‌تواند با سازمان‌هایی باشد که بر موارد زیر متمرکز شده‌اند: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مؤسسات تحقیقاتی، دانشگاه‌ها یا مراکز دانشگاهی که در زمینه تغییرات اجتماعی، تحقیقات یا کارهای خیریه تحقیق می‌کنند </w:t>
      </w:r>
      <w:r xmlns:w="http://schemas.openxmlformats.org/wordprocessingml/2006/main">
        <w:br xmlns:w="http://schemas.openxmlformats.org/wordprocessingml/2006/main"/>
      </w:r>
      <w:r xmlns:w="http://schemas.openxmlformats.org/wordprocessingml/2006/main">
        <w:t xml:space="preserve">- موسسات خیریه یا سازمان‌های غیرانتفاعی که بر روی طرح‌های ضد قلدری کار می‌کنند </w:t>
      </w:r>
      <w:r xmlns:w="http://schemas.openxmlformats.org/wordprocessingml/2006/main">
        <w:br xmlns:w="http://schemas.openxmlformats.org/wordprocessingml/2006/main"/>
      </w:r>
      <w:r xmlns:w="http://schemas.openxmlformats.org/wordprocessingml/2006/main">
        <w:t xml:space="preserve">- دادگاه‌های مجازی یا سازمان‌های قضات </w:t>
      </w:r>
      <w:r xmlns:w="http://schemas.openxmlformats.org/wordprocessingml/2006/main">
        <w:br xmlns:w="http://schemas.openxmlformats.org/wordprocessingml/2006/main"/>
      </w:r>
      <w:r xmlns:w="http://schemas.openxmlformats.org/wordprocessingml/2006/main">
        <w:t xml:space="preserve">- شرکت های فناوری با راه حل هایی برای مشاوره الکترونیکی، دسترسی از راه دور و پزشکی از راه دور </w:t>
      </w:r>
      <w:r xmlns:w="http://schemas.openxmlformats.org/wordprocessingml/2006/main">
        <w:br xmlns:w="http://schemas.openxmlformats.org/wordprocessingml/2006/main"/>
      </w:r>
      <w:r xmlns:w="http://schemas.openxmlformats.org/wordprocessingml/2006/main">
        <w:t xml:space="preserve">- تجهیزات مراقبت از مو و شرکت های عرضه کننده با کیفیت بالا، نوآورانه و محصولات فراگیر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تنها چند نمونه از همکاران بالقوه هستند. انجام تحقیقات و اطلاع رسانی کامل برای شناسایی سازمان هایی با اهداف و علایق همسو ضروری است.</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سؤالی که باید پاسخ داد این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نوع همکاری یا بحثی در ایمیل پیشنهاد شده است و هدف آن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پاسخ: پیشنهاد کاوش در مورد همکاری بالقوه یا بحث در مورد گزارش جامع تولید شده توسط سازمان فرستنده را پیشنهاد می کند. هدف از این همکاری ایجاد تغییرات مثبت در صنعت خدمات مراقبت از مو در تهران است که به طور بالقوه شامل کلینیک فخرایی و سازمان فرستنده برای اجرای استراتژی‌ها و توصیه‌های پیشنهادی ارائه شده در گزارش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نمونه ای از پاسخ بعدی به پیشنهاد اولیه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تماس گرفتید و گزارش جامع کلینیک فخرایی را به اشتراک گذاشتید متشکرم. تجزیه و تحلیل شما از صنعت مراقبت از مو در تهران با اهداف شرکت ما مطابقت دارد و ما به ویژه علاقه مندیم تا در مورد همکاری پیشنهادی شما بیشتر بدانیم.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خوشحال می‌شویم جلسه‌ای را برای بحث درباره یافته‌های گزارش و بررسی نحوه همکاری سازمان‌های ما برای ایجاد تغییرات مثبت در صنعت، برنامه‌ریزی کنیم. لطفاً زمان و تاریخ مناسب برای تماس یا ملاقات حضوری را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در اینجا یک پاسخ بالقوه به سؤال کاربر (در صورت 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 نظر گرفتن ایمیل، سؤال و هدف کاربر نامشخص است. با این حال، من می‌توانم پاسخی به ایمیل تجاری ایجاد شده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کاربر ممکن است علاقه‌مند به بررسی فرصت‌های همکاری بالقوه برای راه‌حل‌های مراقبت از مو باشد که مشابه موارد ارائه شده توسط کلینیک فخرایی است. در این مورد، در اینجا یک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پاسخ: بررسی همکاری در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با سازمان ما تماس گرفتید متشکریم. ما واقعاً علاقه مند به بررسی فرصت های همکاری هستیم که می تواند برای مشتریان مشترک ما در بازار مراقبت از مو مفید باشد. سازمان ما فعالانه در [خدمات یا صنایع مرتبط] مشارکت داشته است، و ما معتقدیم که یکپارچه سازی منابع ما می تواند منجر به افزایش خدمات و بهبود رضایت مشتری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خوشحال خواهم شد که جلسه ای را برای بحث در مورد زمینه های بالقوه همکاری، مانند تبلیغات مشترک، خدمات انحصاری، یا ادغام فناوری، برنامه ریزی کنم. لطفاً چند تاریخ و زمان مناسب را به من اطلاع دهید و من مطمئن خواهم شد که برنامه ما نیازهای شما را برآورده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بحث 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ارائه شده، به نظر می رسد که نویسنده به دنبال فرصتی برای همکاری با یک سازمان، احتمالا یک شریک تجاری یا سرمایه گذار بالقوه است. نویسنده گزارشی در مورد کلینیک فخرایی تهیه کرده است، راهبردهای همکاری بالقوه را ارائه کرده و از سازمان دریافت کننده دعوت کرده است تا در مورد هم افزایی احتمالی و بررسی یک جلسه گفتگو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پیشنهاد تجاری، می‌توانیم بر اساس رویکرد نویسنده ایجاد کنیم و سندی ایجاد کنیم که همکاری پیشنهادی را تشریح می‌کند و جزئیات بیشتری در مورد فرصت‌های تجاری بالقوه ارائه می‌دهد. در اینجا یک نمونه پروپوزال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بررسی فرصت ها در خدمات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پیشنهاد همکاری بین [شرکت/سازمان شما] و کلینیک فخرایی، ارائه دهنده راه حل های مراقبت از مو در تهران را پیشنهاد می کنیم. هدف ما کشف فرصت‌های مشارکت سودمند متقابل است که از تخصص مشترک ما در خدمات مراقبت از مو، با تمرکز بر افزایش خدمات و گسترش دامنه بازار خود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ما بر شهرت استثنایی کلینیک فخرایی در صنعت خدمات مراقبت از موی تهران تاکید دارد. ما معتقدیم که سازمان‌های ما نقاط قوت مکمل را به اشتراک می‌گذارند و می‌توانند از یک رویکرد مشارکتی برای هدایت رشد و نوآوری بهره ببرند. گزارش اولیه ما راهبردهایی را برای تغییرات مثبت، از جمله رزرو مشاوره در کلینیک فخرایی، پیشنهاد کرد. اکنون از سازمان شما دعوت می کنیم تا در بحثی برای بررسی هم افزایی های بالقوه بین شرکت های ما شرکت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و 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همکاری پیشنهادی ما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خدمات ما </w:t>
      </w:r>
      <w:r xmlns:w="http://schemas.openxmlformats.org/wordprocessingml/2006/main">
        <w:t xml:space="preserve">: استفاده از تخصص کلینیک فخرایی برای بهبود خدمات، گسترش محصولات ارائه شده و افزایش رضایت مشتری.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دامنه بازار خود را گسترش دهید </w:t>
      </w:r>
      <w:r xmlns:w="http://schemas.openxmlformats.org/wordprocessingml/2006/main">
        <w:t xml:space="preserve">: از شبکه تاسیس شده کلینیک فخرایی برای دسترسی به بخش های جدید مشتریان، افزایش دیده شدن برند و افزایش درآمد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بازارهای جدید را کاوش کنید </w:t>
      </w:r>
      <w:r xmlns:w="http://schemas.openxmlformats.org/wordprocessingml/2006/main">
        <w:t xml:space="preserve">: فرصت ها را برای ورود به بازارهای جدید، چه به طور مستقیم یا از طریق مشارکت، بررسی کنید، و از نقاط قوت ترکیبی ما در خدمات مراقبت از مو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جدول زمانی زیر را برای همکاری خود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ماه 1-3 </w:t>
      </w:r>
      <w:r xmlns:w="http://schemas.openxmlformats.org/wordprocessingml/2006/main">
        <w:t xml:space="preserve">: بحث و جلسات برای تعریف محدوده پروژه، جدول زمانی و اهداف.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ماه 4-6 </w:t>
      </w:r>
      <w:r xmlns:w="http://schemas.openxmlformats.org/wordprocessingml/2006/main">
        <w:t xml:space="preserve">: یک برنامه مشارکت جامع، شامل توافقات در مورد اهداف مشترک، مسئولیت ها، و شاخص های کلیدی عملکرد (KPI) ایجاد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ماه 7-12 </w:t>
      </w:r>
      <w:r xmlns:w="http://schemas.openxmlformats.org/wordprocessingml/2006/main">
        <w:t xml:space="preserve">: برنامه مشارکت توافق شده را با به روز رسانی و ارزیابی منظم پیشرفت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موفقیت را با استفاده از KPI های زیر دنبال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درآمد </w:t>
      </w:r>
      <w:r xmlns:w="http://schemas.openxmlformats.org/wordprocessingml/2006/main">
        <w:t xml:space="preserve">: افزایش درآمد حاصل از مشارکت.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رضایت مشتری </w:t>
      </w:r>
      <w:r xmlns:w="http://schemas.openxmlformats.org/wordprocessingml/2006/main">
        <w:t xml:space="preserve">: بهبود رتبه بندی رضایت مشتری.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سهم بازار </w:t>
      </w:r>
      <w:r xmlns:w="http://schemas.openxmlformats.org/wordprocessingml/2006/main">
        <w:t xml:space="preserve">: گسترش سهم بازار ما در صنعت خدمات مراقبت از موی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ما مزایای قابل توجهی را برای هر دو سازمان به همراه خواهد داشت که باعث رشد، نوآوری و رهبری در بازار خدمات مراقبت از مو می شود. ما مشتاقانه منتظریم تا درباره این پیشنهاد با جزئیات بیشتر بحث کنیم و بررسی کنیم که چگونه می توانیم با هم برای دستیابی به اهداف مشترک خود کار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با ما در [اطلاعات تماس شما] تماس بگیرید تا یک جلسه ترتیب دهیم یا در مورد سؤالات خود صحبت کنید.</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پست و ایمیل ارائه شده در لینکدین، می توانم یک پیشنهاد تجاری برای همکاری با [سازمان 1] ایجاد کنم. یک پیشنهاد احتمالی در اینجا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مشارکت همکاری برای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همکاری همکاری با [سازمان 1] را برای تقویت بیشتر تأثیر مثبت گزارش تحقیقاتی خود بر کلینیک فخرایی پیشنهاد دهیم. ” راه حل های پیشرو مراقبت از مو در تهران ” . هدف مشترک ما ایجاد یک ابتکار جامع و تأثیرگذار است که به نفع ساکنان تهران و جامعه گسترده‌تر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سابقه و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اخیر ما، اقدامات کلیدی را که کلینیک فخرایی برای رهبری صنعت مراقبت از مو در تهران انجام می دهد، برجسته کرد. ما معتقدیم که همکاری ما باعث افزایش دسترسی کلینیک، بهبود نتایج بیماران و کمک به رفاه کلی جامعه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محتوای مشترک </w:t>
      </w:r>
      <w:r xmlns:w="http://schemas.openxmlformats.org/wordprocessingml/2006/main">
        <w:t xml:space="preserve">: ایجاد و انتشار یک پست وبلاگ مشترک، کمپین رسانه های اجتماعی، یا ویدیویی که داستان موفقیت کلینیک فخرایی و کمک های مثبت به جامعه را نشان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با بیمار </w:t>
      </w:r>
      <w:r xmlns:w="http://schemas.openxmlformats.org/wordprocessingml/2006/main">
        <w:t xml:space="preserve">: برنامه ارجاعی ایجاد کنید که بیماران را تشویق می کند تا برای مشاوره در کلینیک فخرایی رزرو کنند و در نتیجه باعث افزایش مشارکت مشتری و درآمد کسب و کار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جامعه </w:t>
      </w:r>
      <w:r xmlns:w="http://schemas.openxmlformats.org/wordprocessingml/2006/main">
        <w:t xml:space="preserve">: در رویدادها، کارگاه‌ها یا وبینارهایی که خدمات کلینیک را ترویج می‌کنند، دانش را به اشتراک می‌گذارند، و به جامعه در مورد مراقبت از مو و سلامت کلی آموزش می‌دهند، همکاری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داده ها و تحقیق </w:t>
      </w:r>
      <w:r xmlns:w="http://schemas.openxmlformats.org/wordprocessingml/2006/main">
        <w:t xml:space="preserve">: به طور مشترک داده های جمع آوری شده از پایگاه بیماران کلینیک را تجزیه و تحلیل و تجزیه و تحلیل کنید و بینش های عملی ارائه دهید که می تواند تصمیمات تجاری آینده را تعیین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هفته 1-2: تحقیق انجام دهید، داده های موجود را تجزیه و تحلیل کنید و مفاهیم و محتوا و رویدادها را تشریح کنید. </w:t>
      </w:r>
      <w:r xmlns:w="http://schemas.openxmlformats.org/wordprocessingml/2006/main">
        <w:br xmlns:w="http://schemas.openxmlformats.org/wordprocessingml/2006/main"/>
      </w:r>
      <w:r xmlns:w="http://schemas.openxmlformats.org/wordprocessingml/2006/main">
        <w:t xml:space="preserve">* هفته 3-4: محتوا و برنامه های رویداد را با نام تجاری مشترک توسعه دهید. </w:t>
      </w:r>
      <w:r xmlns:w="http://schemas.openxmlformats.org/wordprocessingml/2006/main">
        <w:br xmlns:w="http://schemas.openxmlformats.org/wordprocessingml/2006/main"/>
      </w:r>
      <w:r xmlns:w="http://schemas.openxmlformats.org/wordprocessingml/2006/main">
        <w:t xml:space="preserve">* هفته 5-8: محتوا، رویدادها و کارگاه های مشترک را اجرا و اجرا کنید. </w:t>
      </w:r>
      <w:r xmlns:w="http://schemas.openxmlformats.org/wordprocessingml/2006/main">
        <w:br xmlns:w="http://schemas.openxmlformats.org/wordprocessingml/2006/main"/>
      </w:r>
      <w:r xmlns:w="http://schemas.openxmlformats.org/wordprocessingml/2006/main">
        <w:t xml:space="preserve">* هفته 9 تا 12: نتایج را تجزیه و تحلیل کنید، بازخورد ارائه دهید و برای همکاری های آینده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 مشاوره، تحقیق و برنامه ریزی اولیه </w:t>
      </w:r>
      <w:r xmlns:w="http://schemas.openxmlformats.org/wordprocessingml/2006/main">
        <w:br xmlns:w="http://schemas.openxmlformats.org/wordprocessingml/2006/main"/>
      </w:r>
      <w:r xmlns:w="http://schemas.openxmlformats.org/wordprocessingml/2006/main">
        <w:t xml:space="preserve">* ماه 2-4: ایجاد محتوا و آماده سازی رویداد </w:t>
      </w:r>
      <w:r xmlns:w="http://schemas.openxmlformats.org/wordprocessingml/2006/main">
        <w:br xmlns:w="http://schemas.openxmlformats.org/wordprocessingml/2006/main"/>
      </w:r>
      <w:r xmlns:w="http://schemas.openxmlformats.org/wordprocessingml/2006/main">
        <w:t xml:space="preserve">* ماه 5-6: اجرا و تجزیه و تحلیل رویداد </w:t>
      </w:r>
      <w:r xmlns:w="http://schemas.openxmlformats.org/wordprocessingml/2006/main">
        <w:br xmlns:w="http://schemas.openxmlformats.org/wordprocessingml/2006/main"/>
      </w:r>
      <w:r xmlns:w="http://schemas.openxmlformats.org/wordprocessingml/2006/main">
        <w:t xml:space="preserve">* ماه 7-12: همکاری و ارزیابی مداوم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پیشنهاد می کنیم مدل مشارکتی که شامل اجزای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تصمیم گیری و ارتباطات مشترک </w:t>
      </w:r>
      <w:r xmlns:w="http://schemas.openxmlformats.org/wordprocessingml/2006/main">
        <w:br xmlns:w="http://schemas.openxmlformats.org/wordprocessingml/2006/main"/>
      </w:r>
      <w:r xmlns:w="http://schemas.openxmlformats.org/wordprocessingml/2006/main">
        <w:t xml:space="preserve">* منابع و تخصص مشترک </w:t>
      </w:r>
      <w:r xmlns:w="http://schemas.openxmlformats.org/wordprocessingml/2006/main">
        <w:br xmlns:w="http://schemas.openxmlformats.org/wordprocessingml/2006/main"/>
      </w:r>
      <w:r xmlns:w="http://schemas.openxmlformats.org/wordprocessingml/2006/main">
        <w:t xml:space="preserve">* پیشرفت و نقاط عطف نقشه برداری شده </w:t>
      </w:r>
      <w:r xmlns:w="http://schemas.openxmlformats.org/wordprocessingml/2006/main">
        <w:br xmlns:w="http://schemas.openxmlformats.org/wordprocessingml/2006/main"/>
      </w:r>
      <w:r xmlns:w="http://schemas.openxmlformats.org/wordprocessingml/2006/main">
        <w:t xml:space="preserve">* بررسی‌ها و ارزیابی‌های منظم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تحویلی: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محتوای هم‌نام تجاری (پست‌های وبلاگ، رسانه‌های اجتماعی، ویدئو) </w:t>
      </w:r>
      <w:r xmlns:w="http://schemas.openxmlformats.org/wordprocessingml/2006/main">
        <w:br xmlns:w="http://schemas.openxmlformats.org/wordprocessingml/2006/main"/>
      </w:r>
      <w:r xmlns:w="http://schemas.openxmlformats.org/wordprocessingml/2006/main">
        <w:t xml:space="preserve">* داده‌ها و گزارش‌های مشارکت بیمار </w:t>
      </w:r>
      <w:r xmlns:w="http://schemas.openxmlformats.org/wordprocessingml/2006/main">
        <w:br xmlns:w="http://schemas.openxmlformats.org/wordprocessingml/2006/main"/>
      </w:r>
      <w:r xmlns:w="http://schemas.openxmlformats.org/wordprocessingml/2006/main">
        <w:t xml:space="preserve">* گزارش‌های رویداد گسترش جامعه </w:t>
      </w:r>
      <w:r xmlns:w="http://schemas.openxmlformats.org/wordprocessingml/2006/main">
        <w:br xmlns:w="http://schemas.openxmlformats.org/wordprocessingml/2006/main"/>
      </w:r>
      <w:r xmlns:w="http://schemas.openxmlformats.org/wordprocessingml/2006/main">
        <w:t xml:space="preserve">* تجزیه و تحلیل داده‌های مشترک و گزارش‌های تحقیقاتی </w:t>
      </w:r>
      <w:r xmlns:w="http://schemas.openxmlformats.org/wordprocessingml/2006/main">
        <w:br xmlns:w="http://schemas.openxmlformats.org/wordprocessingml/2006/main"/>
      </w:r>
      <w:r xmlns:w="http://schemas.openxmlformats.org/wordprocessingml/2006/main">
        <w:t xml:space="preserve">* فرصت‌های همکاری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مشارکت پیشنهادی ما تغییرات مثبت را تسریع می کند، شهرت کلینیک فخرایی را افزایش می دهد و به رفاه جامعه کمک می کند. ما مشتاقانه منتظر همکاری با [سازمان 1] و بررسی احتمالات این مشارکت هیجان انگیز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[شرکت شما] </w:t>
      </w:r>
      <w:r xmlns:w="http://schemas.openxmlformats.org/wordprocessingml/2006/main">
        <w:br xmlns:w="http://schemas.openxmlformats.org/wordprocessingml/2006/main"/>
      </w:r>
      <w:r xmlns:w="http://schemas.openxmlformats.org/wordprocessingml/2006/main">
        <w:t xml:space="preserve">[اطلاعات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این همان چیزی است که به دنبال آن بودید؟</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از کلینیک فخرایی، در اینجا سه سازمان یا ابتکار بالقوه وجود دارد که ممکن است علاقه مند به همکاری با شما در حوزه خدمات مراقبت از مو باشند، به ویژه در زمینه هایی مانند تغییرات اجتماعی، تحقیقات، و کارهای خیریه: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بین المللی برای تحقیقات ریزش مو </w:t>
      </w:r>
      <w:r xmlns:w="http://schemas.openxmlformats.org/wordprocessingml/2006/main">
        <w:t xml:space="preserve">(IFHLR): به عنوان یک سازمان پیشرو در صنعت مراقبت از مو، IFHLR با دیدگاه شما در استفاده از خدمات مراقبت از مو برای تغییرات اجتماعی هماهنگ است. آنها بر ارتقای آگاهی از آلوپسی و ریزش مو تمرکز می کنند و در عین حال از تحقیقات و ابتکارات خیریه حمایت می کنند. همکاری کلینیک فخرایی و IFHLR می تواند منجر به راه حل ها و ابتکارات نوآورانه ای برای بهبود زندگی افراد آسیب دیده از ریزش مو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اتحاد جهانی برای زنان و مو </w:t>
      </w:r>
      <w:r xmlns:w="http://schemas.openxmlformats.org/wordprocessingml/2006/main">
        <w:t xml:space="preserve">(GAWH): این سازمان افراد را با زمینه های مختلف گرد هم می آورد تا توانمندسازی زنان و آموزش مراقبت از مو را ارتقا دهد. GAWH می تواند با کلینیک فخرایی برای ارائه آموزش، آموزش و منابع به جوامع محروم، ترویج تغییرات اجتماعی و برابری شریک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جمعیت هلال احمر ایران </w:t>
      </w:r>
      <w:r xmlns:w="http://schemas.openxmlformats.org/wordprocessingml/2006/main">
        <w:t xml:space="preserve">: به عنوان یک سازمان برجسته بشردوستانه در ایران، جمعیت هلال احمر ایران در راستای اهداف خیریه شماست. کلینیک فخرایی می تواند با جمعیت هلال احمر ایران برای توسعه راه حل های مراقبت از مو که از پناهندگان و جوامع حاشیه نشین حمایت می کند، همکاری کند. این همکاری همچنین می تواند منجر به توسعه خدمات تخصصی مراقبت از مو برای افراد آسیب دیده از بحران های اجتماعی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می‌توانید با سازمان‌هایی که دیدگاه و ارزش‌های شما را به اشتراک می‌گذارند، شریک شوید. برخی از منابع مالی احتمالی می‌توانند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تحقیق و نوآوری افق 2020 اتحادیه اروپا </w:t>
      </w:r>
      <w:r xmlns:w="http://schemas.openxmlformats.org/wordprocessingml/2006/main">
        <w:t xml:space="preserve">، که از پروژه‌های نوآورانه در زمینه‌های مختلف، از جمله مراقبت‌های بهداشتی و تغییرات اجتماعی حمایت می‌کند.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کمک های توسعه ای دولت نروژ </w:t>
      </w:r>
      <w:r xmlns:w="http://schemas.openxmlformats.org/wordprocessingml/2006/main">
        <w:t xml:space="preserve">، که بر ترویج تغییرات اجتماعی، تحقیقات و ابتکارات خیریه تمرکز دارد.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اهداکنندگان خصوصی از صنعت مراقبت از مو </w:t>
      </w:r>
      <w:r xmlns:w="http://schemas.openxmlformats.org/wordprocessingml/2006/main">
        <w:t xml:space="preserve">، که دیدگاه شما را در استفاده از خدمات مراقبت از مو برای منافع اجتماعی به اشتراک می 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اینها فقط چند پیشنهاد بالقوه هستند. توصیه می‌کنم برای یافتن مناسب‌ترین همکاری‌ها، یک تحقیق جامع در مورد سایر سازمان‌ها و ابتکاراتی که ممکن است علاقه‌مند به همکاری با کلینیک فخرایی باشند، انجام دهید.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در اینجا یک متن بالقوه ایجاد پیشنهاد تجاری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فرصت همکاری برای کلینیک فخرایی: باز کردن قدرت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مطالعه جامع خود را در مورد کلینیک فخرایی معرفی کنیم: راه حل های پیشرو مراقبت از مو در تهران، و ما معتقدیم که همکاری با سازمان های محترمی مانند شما می تواند تأثیر ما را تقویت کند تحقیق کنید. همانطور که تیم شما شرکای بالقوه را ارزیابی می کند، ما می خواهیم یک همکاری سودمند دوجانبه را پیشنهاد کنیم که می تواند باعث رشد و نوآوری در صنعت مراقبت از مو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ما برای این همکاری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اشتراک گذاری تخصص: </w:t>
      </w:r>
      <w:r xmlns:w="http://schemas.openxmlformats.org/wordprocessingml/2006/main">
        <w:t xml:space="preserve">از تخصص سازمان خود در خدمات مراقبت از مو برای تقویت تحقیقات ما و ارائه بینش های ارزشمند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بازار: </w:t>
      </w:r>
      <w:r xmlns:w="http://schemas.openxmlformats.org/wordprocessingml/2006/main">
        <w:t xml:space="preserve">فرصت‌های تبلیغات متقابل و بازاریابی را بررسی کنید و مشتریان بیشتری را به سمت مشاوره رزرو در کلینیک فخرایی سوق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حمایت مالی: </w:t>
      </w:r>
      <w:r xmlns:w="http://schemas.openxmlformats.org/wordprocessingml/2006/main">
        <w:t xml:space="preserve">در مورد حمایت مالی بالقوه برای تحقیقات خود بحث کنید، تا ما را قادر سازد تا یافته های خود را تقویت کنیم و تأثیری پایدار در صنعت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ایده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ایده های همکاری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 های بازاریابی مشترک: </w:t>
      </w:r>
      <w:r xmlns:w="http://schemas.openxmlformats.org/wordprocessingml/2006/main">
        <w:t xml:space="preserve">به طور مشترک کمپین های بازاریابی را برای دستیابی به مخاطبان گسترده تر و افزایش علاقه به خدمات کلینیک فخرایی توسعه و اجرا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تحقیق و توسعه: </w:t>
      </w:r>
      <w:r xmlns:w="http://schemas.openxmlformats.org/wordprocessingml/2006/main">
        <w:t xml:space="preserve">همکاری در پروژه های تحقیقاتی، با تمرکز بر روندهای نوظهور و نوآوری در صنعت مراقبت از مو.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ارجاع مشتری: </w:t>
      </w:r>
      <w:r xmlns:w="http://schemas.openxmlformats.org/wordprocessingml/2006/main">
        <w:t xml:space="preserve">یک برنامه ارجاع ایجاد کنید، که مشتریان خود را قادر می سازد تا برای ارجاع کسب و کار جدید به کلینیک فخرایی پاداش و انگیزه کسب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ازای تخصص و تعهد سازمان شما به خدمات مراقبت از مو، ما درخواست حمایت مالی برای پوشش هزینه‌های زیر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هزینه‌های تحقیقاتی: </w:t>
      </w:r>
      <w:r xmlns:w="http://schemas.openxmlformats.org/wordprocessingml/2006/main">
        <w:t xml:space="preserve">تخصیص بودجه برای انجام تحقیقات عمیق در بازار، جمع‌آوری بینش در مورد روندهای فعلی و مشتری ترجیحات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فعالیت های بازاریابی: </w:t>
      </w:r>
      <w:r xmlns:w="http://schemas.openxmlformats.org/wordprocessingml/2006/main">
        <w:t xml:space="preserve">تهیه منابع برای کمپین های بازاریابی مشترک و مواد تبلیغاتی.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ما می تواند فرصت های جدیدی را برای رشد، نوآوری و موفقیت در صنعت مراقبت از مو باز کند. ما خوشحال می شویم که درباره این ایده ها بیشتر بحث کنیم و بررسی کنیم که چگونه سازمان شما می تواند به تحقیقات ما کمک کند. لطفاً برای هماهنگی جلسه یا بحث در مورد جزئیات بیشتر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می توانم استنباط کنم که فرستنده ایمیل، نماینده کلینیک فخرایی، یک کلینیک پیشرو مراقبت از مو در تهران است که به دنبال همکاری و حمایت مالی از یک سازمان دیگر برای پیشبرد رشته خود است. ایمیل ممکن است مربوط به یکی از سوالات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آیا می توانید لیستی از سازمان هایی که ممکن است علاقه مند به همکاری با کلینیک فخرایی باشند را ارائه دهید؟ </w:t>
      </w:r>
      <w:r xmlns:w="http://schemas.openxmlformats.org/wordprocessingml/2006/main">
        <w:br xmlns:w="http://schemas.openxmlformats.org/wordprocessingml/2006/main"/>
      </w:r>
      <w:r xmlns:w="http://schemas.openxmlformats.org/wordprocessingml/2006/main">
        <w:t xml:space="preserve">2. چه سازمان هایی در خدمات مراقبت از مو تخصص دارند و ممکن است شرکای بالقوه کلینیک فخرایی باشند؟ </w:t>
      </w:r>
      <w:r xmlns:w="http://schemas.openxmlformats.org/wordprocessingml/2006/main">
        <w:br xmlns:w="http://schemas.openxmlformats.org/wordprocessingml/2006/main"/>
      </w:r>
      <w:r xmlns:w="http://schemas.openxmlformats.org/wordprocessingml/2006/main">
        <w:t xml:space="preserve">3. آیا سازمانی را می شناسید که از کسب و کارهای مرتبط با مراقبت از مو یا طرح های تحقیقاتی حمایت مالی می کند؟ </w:t>
      </w:r>
      <w:r xmlns:w="http://schemas.openxmlformats.org/wordprocessingml/2006/main">
        <w:br xmlns:w="http://schemas.openxmlformats.org/wordprocessingml/2006/main"/>
      </w:r>
      <w:r xmlns:w="http://schemas.openxmlformats.org/wordprocessingml/2006/main">
        <w:t xml:space="preserve">4. آیا می توانید همکاران یا شرکای احتمالی را برای خدمات مراقبت از موی کلینیک فخرایی معرفی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پیشنهاد تجاری بر اساس این سؤالات،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و حمایت مالی از راه حل های مراقبت از موی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[سازمان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خوشحالیم که از شما در مورد درخواست ما در مورد همکاران بالقوه و حمایت مالی مطلع شویم. برای محلول های مراقبت از مو کلینیک فخرایی. ما معتقدیم که همکاری بین کلینیک های ما و سازمان شما می تواند به پیشرفت های قابل توجهی در زمینه مراقبت از مو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علاقه‌مندیم فرصت‌های همکاری زیر را با سازمان شما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ابتکارات تحقیقاتی مشترک برای توسعه درمان‌ها و محصولات جدید مراقبت از مو </w:t>
      </w:r>
      <w:r xmlns:w="http://schemas.openxmlformats.org/wordprocessingml/2006/main">
        <w:br xmlns:w="http://schemas.openxmlformats.org/wordprocessingml/2006/main"/>
      </w:r>
      <w:r xmlns:w="http://schemas.openxmlformats.org/wordprocessingml/2006/main">
        <w:t xml:space="preserve">* برنامه‌های تبادل برای متخصصان برای به اشتراک گذاشتن دانش و بهترین شیوه‌ها </w:t>
      </w:r>
      <w:r xmlns:w="http://schemas.openxmlformats.org/wordprocessingml/2006/main">
        <w:br xmlns:w="http://schemas.openxmlformats.org/wordprocessingml/2006/main"/>
      </w:r>
      <w:r xmlns:w="http://schemas.openxmlformats.org/wordprocessingml/2006/main">
        <w:t xml:space="preserve">* بازاریابی و ترویج خدمات یکدیگر </w:t>
      </w:r>
      <w:r xmlns:w="http://schemas.openxmlformats.org/wordprocessingml/2006/main">
        <w:br xmlns:w="http://schemas.openxmlformats.org/wordprocessingml/2006/main"/>
      </w:r>
      <w:r xmlns:w="http://schemas.openxmlformats.org/wordprocessingml/2006/main">
        <w:t xml:space="preserve">* آموزش مشترک و برنامه های آموزشی برای 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همچنین علاقه مند به بحث در مورد حمایت مالی بالقوه سازمان شما برای پیشبرد تحقیق و توسعه راه حل های مراقبت از مو هستیم. این حمایت می تواند به شکل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های مالی برای تأمین مالی پروژه های تحقیق و توسعه </w:t>
      </w:r>
      <w:r xmlns:w="http://schemas.openxmlformats.org/wordprocessingml/2006/main">
        <w:br xmlns:w="http://schemas.openxmlformats.org/wordprocessingml/2006/main"/>
      </w:r>
      <w:r xmlns:w="http://schemas.openxmlformats.org/wordprocessingml/2006/main">
        <w:t xml:space="preserve">* سرمایه گذاری در کلینیک ما برای بهبود خدمات و امکانات </w:t>
      </w:r>
      <w:r xmlns:w="http://schemas.openxmlformats.org/wordprocessingml/2006/main">
        <w:br xmlns:w="http://schemas.openxmlformats.org/wordprocessingml/2006/main"/>
      </w:r>
      <w:r xmlns:w="http://schemas.openxmlformats.org/wordprocessingml/2006/main">
        <w:t xml:space="preserve">* حمایت مالی از رویدادها و کنفرانس های مرتبط 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طرح اجرایی زیر را برای همکاری و همکاری خود پیشنهاد می کنیم. 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و ارزیابی فرصت های همکاری بالقوه و بحث بیشتر </w:t>
      </w:r>
      <w:r xmlns:w="http://schemas.openxmlformats.org/wordprocessingml/2006/main">
        <w:br xmlns:w="http://schemas.openxmlformats.org/wordprocessingml/2006/main"/>
      </w:r>
      <w:r xmlns:w="http://schemas.openxmlformats.org/wordprocessingml/2006/main">
        <w:t xml:space="preserve">* پیش نویس یک توافق نامه جامع با تشریح شرایط مشارکت </w:t>
      </w:r>
      <w:r xmlns:w="http://schemas.openxmlformats.org/wordprocessingml/2006/main">
        <w:br xmlns:w="http://schemas.openxmlformats.org/wordprocessingml/2006/main"/>
      </w:r>
      <w:r xmlns:w="http://schemas.openxmlformats.org/wordprocessingml/2006/main">
        <w:t xml:space="preserve">* توسعه طرح و بودجه پروژه برای طرح های تحقیق و توسعه </w:t>
      </w:r>
      <w:r xmlns:w="http://schemas.openxmlformats.org/wordprocessingml/2006/main">
        <w:br xmlns:w="http://schemas.openxmlformats.org/wordprocessingml/2006/main"/>
      </w:r>
      <w:r xmlns:w="http://schemas.openxmlformats.org/wordprocessingml/2006/main">
        <w:t xml:space="preserve">* اطلاع رسانی به روز رسانی های پیشرفت و ارزیابی موفقیت این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همکاری می تواند به پیشرفت های قابل توجهی در زمینه مراقبت از مو منجر شود و ما مشتاقانه منتظر بحث بیشتر در مورد این پیشنهاد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من یک پاسخ بالقوه به درخواست مشارکت ایجاد خواهم کرد.</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پاسخ: درخواست همکاری و حمایت مالی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سازمان ما را به عنوان یک شریک بالقوه برای کلینیک فخرایی در نظر می گیرید متشکریم. ما از شناخت شما از ارزش همکاری در دستیابی به اهدافتان قدردانی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مشارکت های احتمالی، می خواهم شما را با ابتکارات سازمان خود آشنا کنم. ما یک سازمان غیرانتفاعی هستیم که بر ارتقای پایداری و نوآوری در راه حل های مراقبت از مو متمرکز شده است. شبکه‌ها و مشارکت‌های ما می‌توانند خدمات کلینیک شما را تکمیل کنند و دسترسی قدرتمندی به مشتریان بیشتری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همچنین با برنامه های مختلف توسعه کسب و کار آشنا هستیم و می توانیم در مورد جنبه های مالی یک مشارکت راهنمایی ارائه دهیم. برخی از مدل‌های مشارکت ممکن می‌تواند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کمپین‌های بازاریابی مشترک: همکاری در فعالیت‌های تبلیغاتی می‌تواند به گسترش دامنه کلینیک فخرایی و افزایش دیده شدن برند کمک کند. </w:t>
      </w:r>
      <w:r xmlns:w="http://schemas.openxmlformats.org/wordprocessingml/2006/main">
        <w:br xmlns:w="http://schemas.openxmlformats.org/wordprocessingml/2006/main"/>
      </w:r>
      <w:r xmlns:w="http://schemas.openxmlformats.org/wordprocessingml/2006/main">
        <w:t xml:space="preserve">2. ارائه محصول انحصاری: مشارکت در محصولات یا خدمات منحصر به فرد می تواند رضایت مشتری را افزایش دهد و یک نقطه فروش انحصاری برای هر دو طرف ایجاد کند. </w:t>
      </w:r>
      <w:r xmlns:w="http://schemas.openxmlformats.org/wordprocessingml/2006/main">
        <w:br xmlns:w="http://schemas.openxmlformats.org/wordprocessingml/2006/main"/>
      </w:r>
      <w:r xmlns:w="http://schemas.openxmlformats.org/wordprocessingml/2006/main">
        <w:t xml:space="preserve">3. کارگاه های آموزشی: میزبانی کارگاه های آموزشی در مورد تکنیک های مراقبت از مو و حالت دادن به مو می تواند یک مزیت رقابتی منحصر به فرد و در عین حال ایجاد درآمد برای هر دو طرف فراهم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در مورد مشارکت‌های احتمالی بیشتر و حمایت مالی، می‌خواهم جلسه‌ای را برای بررسی احتمالات و ارائه توصیه‌ها به نیازهای خاص شما برنامه‌ریزی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موفقیت های کلینیک فخرایی را تبریک می گویم. ما خوشحال خواهیم شد که راه های حمایت و همکاری برای رشد متقابل شما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پست لینکدین ارائه شده، به نظر می رسد که نویسنده: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دنبال همکاری با [سازمان 1] برای یک پروژه تحقیقاتی بالقوه است. </w:t>
      </w:r>
      <w:r xmlns:w="http://schemas.openxmlformats.org/wordprocessingml/2006/main">
        <w:br xmlns:w="http://schemas.openxmlformats.org/wordprocessingml/2006/main"/>
      </w:r>
      <w:r xmlns:w="http://schemas.openxmlformats.org/wordprocessingml/2006/main">
        <w:t xml:space="preserve">2. احتمالاً به دنبال تأمین حمایت مالی برای تحقیقات خود هستند. </w:t>
      </w:r>
      <w:r xmlns:w="http://schemas.openxmlformats.org/wordprocessingml/2006/main">
        <w:br xmlns:w="http://schemas.openxmlformats.org/wordprocessingml/2006/main"/>
      </w:r>
      <w:r xmlns:w="http://schemas.openxmlformats.org/wordprocessingml/2006/main">
        <w:t xml:space="preserve">3. تأکید بر اهمیت کار گروهی برای تغییرات مثبت.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پرسش‌ها یا پاسخ‌های احتمالی مرتبط با این پست می‌تواند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امیدوارید در چه جنبه‌های خاصی از تحقیقات کلینیک فخرایی با [سازمان 1] همکاری کنید؟ </w:t>
      </w:r>
      <w:r xmlns:w="http://schemas.openxmlformats.org/wordprocessingml/2006/main">
        <w:br xmlns:w="http://schemas.openxmlformats.org/wordprocessingml/2006/main"/>
      </w:r>
      <w:r xmlns:w="http://schemas.openxmlformats.org/wordprocessingml/2006/main">
        <w:t xml:space="preserve">- به دنبال چه نوع حمایت مالی از [سازمان 1] هستید و چگونه می خواهید از آن استفاده کنید؟ </w:t>
      </w:r>
      <w:r xmlns:w="http://schemas.openxmlformats.org/wordprocessingml/2006/main">
        <w:br xmlns:w="http://schemas.openxmlformats.org/wordprocessingml/2006/main"/>
      </w:r>
      <w:r xmlns:w="http://schemas.openxmlformats.org/wordprocessingml/2006/main">
        <w:t xml:space="preserve">- امیدوارید از طریق این همکاری به چه تغییراتی دست یابید و کار با [سازمان 1] را برای دستیابی به آنها چگونه تجسم می کنید؟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ویژه‌ای که کلینیک فخرایی در تهران، ارائه‌دهنده راه‌حل‌های مراقبت از مو پیشرو با آن مواجه است، افزایش تقاضا برای روش‌های مراقبت از موی پایدار و سازگار با محیط‌زیست است، در حالی که تعادل بین مقرون‌به‌صرفه و پایداری محیطی را دنبال می‌کند. تحقیقات ثانویه نشان می‌دهد که بسیاری از افراد در تهران، مانند سایر مراکز شهری، به طور فزاینده‌ای نگران تأثیرات زیست‌محیطی انتخاب‌های مراقبت از موی خود هستند که ناشی از افزایش آگاهی در مورد تغییرات آب و هوا و آلودگی است. علاوه بر این، استفاده از محصولات مراقبت از مو مبتنی بر مواد شیمیایی با خطرات زیست محیطی و سلامتی مرتبط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اولیه، مانند مطالعات موردی و مصاحبه با کارشناسان صنعت، ممکن است نشان دهند که رقبای کلینیک فخرایی نیز به سمت شیوه‌های پایدار حرکت می‌کنند و مصرف‌کنندگان آگاه را جذب می‌کنند که سازگاری با محیط‌زیست را بر مقرون‌به‌صرفه بودن ترجیح می‌دهند. در این زمینه، کلینیک فخرایی ممکن است با ارائه محصولات مراقبت از مو با گواهی سبز، خدمات سفارشی با استفاده از مواد طبیعی یا کارگاه های آموزشی در مورد شیوه های مراقبت از موی پایدار، فرصتی برای متمایز شدن خود ببیند. با این حال، اجرای این تغییرات ممکن است نیاز به سرمایه گذاری قابل توجهی در زیرساخت ها، منبع یابی محصول و آموزش کارکنان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راه‌حل‌های امکان‌پذیر شامل ادغام خطوط تولید سازگار با محیط‌زیست، مانند آن‌هایی که با مواد گیاهی تزریق می‌شوند یا آنهایی که با بسته‌بندی زیست تخریب‌پذیر فرموله شده‌اند، در پیشنهادات کلینیک هستند. علاوه بر این، کلینیک فخرایی می تواند مشارکت با تامین کنندگان محلی مواد ارگانیک یا مواد پایدار را بررسی کند و اطمینان حاصل کند که مواد به طور مسئولانه و در عین حال حفظ استانداردهای با کیفیت بالا تهیه می شوند. کلینیک فخرایی با پرداختن به تقاضا برای روش‌های مراقبت از موی سازگار با محیط زیست و نشان دادن تعهد خود به پایداری، می‌تواند مشتریان آگاه از محیط زیست را جذب کند، شهرت خود را افزایش دهد و از بازار رو به رشد خدمات زیبایی پایدار سرمایه‌گذاری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تجزیه و تحلیل بینش هایی را ارائه می دهد که چگونه کلینیک فخرایی می تواند به تقاضای رو به رشد برای شیوه های مراقبت از موی پایدار پاسخ دهد و در عین حال از تخصص خود در خدمات مراقبت از مو برای ایجاد نام تجاری و کسب و کار خود استفاده 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