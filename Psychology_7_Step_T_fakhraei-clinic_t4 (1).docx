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روانشناسی 7 گام برای: راه حل های تخصصی مو در کلینیک فخرایی: افزایش زیبایی طبیعی در مرکز شهر تهران</w:t>
      </w:r>
    </w:p>
    <w:p>
      <w:pPr/>
      <w:r/>
    </w:p>
    <w:p>
      <w:pPr xmlns:w="http://schemas.openxmlformats.org/wordprocessingml/2006/main">
        <w:pStyle w:val="Subtitle"/>
      </w:pPr>
      <w:r xmlns:w="http://schemas.openxmlformats.org/wordprocessingml/2006/main">
        <w:t xml:space="preserve">1. مشکل در رابطه مرتبط با موضوع را شناسایی کنید.</w:t>
      </w:r>
    </w:p>
    <w:p>
      <w:pPr xmlns:w="http://schemas.openxmlformats.org/wordprocessingml/2006/main"/>
      <w:r xmlns:w="http://schemas.openxmlformats.org/wordprocessingml/2006/main">
        <w:t xml:space="preserve">من به عنوان یک حامی مراقبت های بهداشتی، مسائل بالقوه زیر را در رابطه بین بیماران و کلینیک فخرایی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شفافیت در قیمت گذاری </w:t>
      </w:r>
      <w:r xmlns:w="http://schemas.openxmlformats.org/wordprocessingml/2006/main">
        <w:t xml:space="preserve">: بیماران ممکن است از قیمت هر خدمات مراقبت از مو آگاه نباشند، که منجر به سوء تفاهم بالقوه در مورد هزینه های آنها می شود. ، هزینه ها و پرداخت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ناکافی </w:t>
      </w:r>
      <w:r xmlns:w="http://schemas.openxmlformats.org/wordprocessingml/2006/main">
        <w:t xml:space="preserve">: ممکن است ارتباط محدودی بین کلینیک و بیماران در مورد گزینه های درمان، به روز رسانی پیشرفت، و هر گونه واکنش آلرژیک یا واکنش نامطلوب وجود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وجود خط مشی شفاف برگرداندن یا بازپرداخت </w:t>
      </w:r>
      <w:r xmlns:w="http://schemas.openxmlformats.org/wordprocessingml/2006/main">
        <w:t xml:space="preserve">: بیماران ممکن است در صورت نارضایتی از خدمات یا درمان های دریافتی از سیاست بازگشت یا بازپرداخت کلینیک فخرایی اطلاع نداشته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عدم رسیدگی به نیازهای بیمار </w:t>
      </w:r>
      <w:r xmlns:w="http://schemas.openxmlformats.org/wordprocessingml/2006/main">
        <w:t xml:space="preserve">: بیماران ممکن است احساس نکنند که به دلیل گستردگی خدمات کلینیک، نگرانی ها و نیازهای موی فردی آنها برطرف شده است.</w:t>
      </w:r>
    </w:p>
    <w:p>
      <w:pPr xmlns:w="http://schemas.openxmlformats.org/wordprocessingml/2006/main">
        <w:pStyle w:val="Subtitle"/>
      </w:pPr>
      <w:r xmlns:w="http://schemas.openxmlformats.org/wordprocessingml/2006/main">
        <w:t xml:space="preserve">2. هدفی را که می خواهید با پرداختن به مشکل به آن برسید تعریف کنید.</w:t>
      </w:r>
    </w:p>
    <w:p>
      <w:pPr xmlns:w="http://schemas.openxmlformats.org/wordprocessingml/2006/main"/>
      <w:r xmlns:w="http://schemas.openxmlformats.org/wordprocessingml/2006/main">
        <w:rPr>
          <w:b/>
        </w:rPr>
        <w:t xml:space="preserve">بیانیه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بیماران ChatGP، هدف من از رسیدگی به مشکل مربوط به کلینیک فخرایی، ارائه دهنده راه حل های مراقبت از مو در تهران، بهبود تجربه کلی بیمار و رضایت از خدمات آنها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طور خاص، هدف من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و رسیدگی به هر گونه مشکل در کانال های ارتباطی کلینیک، اطمینان از اینکه بیماران اطلاعات به موقع و روشنی در مورد برنامه های درمانی، برنامه های قرار ملاقات، و روش های صورتحساب دریافت می کنند. </w:t>
      </w:r>
      <w:r xmlns:w="http://schemas.openxmlformats.org/wordprocessingml/2006/main">
        <w:br xmlns:w="http://schemas.openxmlformats.org/wordprocessingml/2006/main"/>
      </w:r>
      <w:r xmlns:w="http://schemas.openxmlformats.org/wordprocessingml/2006/main">
        <w:t xml:space="preserve">2. افزایش حضور و شهرت آنلاین کلینیک، ترویج شفافیت، قابل اعتماد بودن و برتری در مراقبت از بیمار. </w:t>
      </w:r>
      <w:r xmlns:w="http://schemas.openxmlformats.org/wordprocessingml/2006/main">
        <w:br xmlns:w="http://schemas.openxmlformats.org/wordprocessingml/2006/main"/>
      </w:r>
      <w:r xmlns:w="http://schemas.openxmlformats.org/wordprocessingml/2006/main">
        <w:t xml:space="preserve">3. بهبود مشارکت و وفاداری بیمار با معرفی یک سیستم بازخورد بیمار که به مراجعان اجازه می دهد تجربیات و پیشنهادات خود را به اشتراک بگذارند و کلینیک را قادر می سازد تا خدمات خود را به طور مداوم بهبود بخشد. </w:t>
      </w:r>
      <w:r xmlns:w="http://schemas.openxmlformats.org/wordprocessingml/2006/main">
        <w:br xmlns:w="http://schemas.openxmlformats.org/wordprocessingml/2006/main"/>
      </w:r>
      <w:r xmlns:w="http://schemas.openxmlformats.org/wordprocessingml/2006/main">
        <w:t xml:space="preserve">4. برای بیمارانی که ممکن است مشکلات مرتبط با مو را تجربه کنند، مانند آلوپسی، نازک شدن یا ریزش مو، راهنمایی و حمایت کنید تا اطمینان حاصل کنید که تشخیص های دقیق، درمان های موثر و مراقبت های بعدی را دریافت می کنند. </w:t>
      </w:r>
      <w:r xmlns:w="http://schemas.openxmlformats.org/wordprocessingml/2006/main">
        <w:br xmlns:w="http://schemas.openxmlformats.org/wordprocessingml/2006/main"/>
      </w:r>
      <w:r xmlns:w="http://schemas.openxmlformats.org/wordprocessingml/2006/main">
        <w:t xml:space="preserve">5. مشارکت با متخصصان پزشکی محلی، تامین کنندگان، و سازمان های مربوطه را تقویت کنید تا اطمینان حاصل شود که بیماران مراقبت و پشتیبانی جامع و یکپارچه در صورت نیاز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از طریق این اهداف، هدف من بهبود تجربه بیماران در کلینیک فخرایی، ایجاد رشد طولانی مدت، رضایت و وفاداری در بین مراجعان و کمک به موفقیت مستمر کلینیک به عنوان یک ارائه دهنده راه حل های مراقبت از مو در تهران است.</w:t>
      </w:r>
    </w:p>
    <w:p>
      <w:pPr xmlns:w="http://schemas.openxmlformats.org/wordprocessingml/2006/main">
        <w:pStyle w:val="Subtitle"/>
      </w:pPr>
      <w:r xmlns:w="http://schemas.openxmlformats.org/wordprocessingml/2006/main">
        <w:t xml:space="preserve">3. تمام اطلاعات مرتبط در مورد مشکل را جمع آوری کنید.</w:t>
      </w:r>
    </w:p>
    <w:p>
      <w:pPr xmlns:w="http://schemas.openxmlformats.org/wordprocessingml/2006/main"/>
      <w:r xmlns:w="http://schemas.openxmlformats.org/wordprocessingml/2006/main">
        <w:t xml:space="preserve">بر اساس زمینه ارائه شده، به عنوان حامی بیماران ChatGP، اطلاعات مربوطه را در مورد مسائل احتمالی مرتبط با کلینیک فخرایی در تهران جمع آوری خواهم کرد. در اینجا مشکلات بالقوه یا زمینه های نگرانی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کیفیت خدمات </w:t>
      </w:r>
      <w:r xmlns:w="http://schemas.openxmlformats.org/wordprocessingml/2006/main">
        <w:t xml:space="preserve">: ممکن است کلینیک دارای کیفیت ناسازگار یا متغیر خدمات باشد که به طور بالقوه باعث می شود مشتریان درمان های ناکافی یا ناکارآمد دریافت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کنترل کیفیت </w:t>
      </w:r>
      <w:r xmlns:w="http://schemas.openxmlformats.org/wordprocessingml/2006/main">
        <w:t xml:space="preserve">: آیا کلینیک فخرایی می تواند فرآیندهای کنترل کیفیت نامناسبی داشته باشد که به کارکنان آموزش ندیده یا غیربهداشتی اجازه می دهد خدمات را به بیماران انجام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ارتباط </w:t>
      </w:r>
      <w:r xmlns:w="http://schemas.openxmlformats.org/wordprocessingml/2006/main">
        <w:t xml:space="preserve">: آیا ارتباط کلینیک با بیماران در مورد درمان، هزینه ها و نتایج بالقوه آنها مؤثر است یا موانع زبانی وجود دارد؟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قیمت و ارزش </w:t>
      </w:r>
      <w:r xmlns:w="http://schemas.openxmlformats.org/wordprocessingml/2006/main">
        <w:t xml:space="preserve">: آیا ارزش خدمات کلینیک فخرایی منصفانه است یا قیمت ها برای آنچه ارائه می شود گزاف یا گمراه کننده به نظر می رسد؟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انطباق با مقررات </w:t>
      </w:r>
      <w:r xmlns:w="http://schemas.openxmlformats.org/wordprocessingml/2006/main">
        <w:t xml:space="preserve">: آیا کلینیک فخرایی استانداردهای نظارتی مانند دستورالعمل‌های بهداشتی، پروتکل‌های ایمنی، و مراحل صدور گواهینامه را رعایت می‌کند؟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تجربه مشتری </w:t>
      </w:r>
      <w:r xmlns:w="http://schemas.openxmlformats.org/wordprocessingml/2006/main">
        <w:t xml:space="preserve">: آیا بیماران به طور کلی از تجربه کلی در کلینیک فخرایی، از جمله نگرش کارکنان، نظافت امکانات، و نتایج درمان راضی هستند؟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شهرت </w:t>
      </w:r>
      <w:r xmlns:w="http://schemas.openxmlformats.org/wordprocessingml/2006/main">
        <w:t xml:space="preserve">: شهرت کلینیک در جوامع پزشکی و زیبایی چیست و چگونه با بیماران و مراجعین گذشته رفتار می شود؟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اثربخشی درمان </w:t>
      </w:r>
      <w:r xmlns:w="http://schemas.openxmlformats.org/wordprocessingml/2006/main">
        <w:t xml:space="preserve">: آیا خدمات مراقبت از موی کلینیک فخرایی نتایج مطلوبی را به همراه دارد یا شکایات رایجی در مورد اثربخشی آن درمان ها وجود دارد؟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درمان مبتنی بر شواهد </w:t>
      </w:r>
      <w:r xmlns:w="http://schemas.openxmlformats.org/wordprocessingml/2006/main">
        <w:t xml:space="preserve">: آیا درمان‌های مراقبت از مو در کلینیک فخرایی با شواهد علمی پشتیبانی می‌شود یا داستان‌های حکایتی بدون دلیل مشخص وجود دارد؟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پوشش بیمه ای </w:t>
      </w:r>
      <w:r xmlns:w="http://schemas.openxmlformats.org/wordprocessingml/2006/main">
        <w:t xml:space="preserve">: آیا خدمات کلینیک فخرایی مشمول طرح های بیمه ای مربوطه می شود و در صورت وجود، هزینه مطالبه شده چقدر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مسائل احتمالی، می‌توانیم در مورد اعتماد به کلینیک فخرایی در ارائه خدمات مراقبت از مو در تهران آگاهانه تصمیم گیری کنیم.</w:t>
      </w:r>
    </w:p>
    <w:p>
      <w:pPr xmlns:w="http://schemas.openxmlformats.org/wordprocessingml/2006/main">
        <w:pStyle w:val="Subtitle"/>
      </w:pPr>
      <w:r xmlns:w="http://schemas.openxmlformats.org/wordprocessingml/2006/main">
        <w:t xml:space="preserve">4. تجزیه و تحلیل داده های جمع آوری شده برای درک علت اصلی مشکل.</w:t>
      </w:r>
    </w:p>
    <w:p>
      <w:pPr xmlns:w="http://schemas.openxmlformats.org/wordprocessingml/2006/main"/>
      <w:r xmlns:w="http://schemas.openxmlformats.org/wordprocessingml/2006/main">
        <w:rPr>
          <w:b/>
        </w:rPr>
        <w:t xml:space="preserve">گزارش تجزیه و تحلیل حامی بیمار: کلینیک فخرایی -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w:t>
      </w:r>
      <w:r xmlns:w="http://schemas.openxmlformats.org/wordprocessingml/2006/main">
        <w:br xmlns:w="http://schemas.openxmlformats.org/wordprocessingml/2006/main"/>
      </w:r>
      <w:r xmlns:w="http://schemas.openxmlformats.org/wordprocessingml/2006/main">
        <w:t xml:space="preserve">به عنوان یک حامی بیماران ChatGP، هدف اصلی من تجزیه و تحلیل داده های جمع آوری شده برای شناسایی علت اصلی مشکل مرتبط با کلینیک فخرایی، ارائه دهنده پیشرو خدمات مراقبت از مو در جهان است. تهران. بر اساس زمینه ارائه شده، من عوامل مختلفی را بررسی کرده ام که به طور بالقوه می تواند بر عملکرد کلینیک و رضایت بیمار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شناسایی مشکل: </w:t>
      </w:r>
      <w:r xmlns:w="http://schemas.openxmlformats.org/wordprocessingml/2006/main">
        <w:br xmlns:w="http://schemas.openxmlformats.org/wordprocessingml/2006/main"/>
      </w:r>
      <w:r xmlns:w="http://schemas.openxmlformats.org/wordprocessingml/2006/main">
        <w:t xml:space="preserve">با توجه به گستره وسیعی از خدمات ارائه شده توسط کلینیک فخرایی، ممکن است مسائل بالقوه در زمینه های مختلف ایجاد شود،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ارتباطات و آموزش بیمار: </w:t>
      </w:r>
      <w:r xmlns:w="http://schemas.openxmlformats.org/wordprocessingml/2006/main">
        <w:t xml:space="preserve">توضیحات ناکافی یا نامشخص خدمات و درمان ها ممکن است منجر به سوء تفاهم، نارضایتی یا نتایج ضعیف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و تشخیص مو: </w:t>
      </w:r>
      <w:r xmlns:w="http://schemas.openxmlformats.org/wordprocessingml/2006/main">
        <w:t xml:space="preserve">تجزیه و تحلیل و تشخیص نادرست یا ناقص مو ممکن است منجر به انتظارات مراقبت از مو ناکارآمد یا برآورده نشده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کیفیت محصول و درمان: </w:t>
      </w:r>
      <w:r xmlns:w="http://schemas.openxmlformats.org/wordprocessingml/2006/main">
        <w:t xml:space="preserve">تغییرات در کیفیت، قیمت یا در دسترس بودن محصول ممکن است منجر به نارضایتی مشتری یا تجربه منفی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کیفیت خدمات و دسترسی: </w:t>
      </w:r>
      <w:r xmlns:w="http://schemas.openxmlformats.org/wordprocessingml/2006/main">
        <w:t xml:space="preserve">تأخیر، زمان انتظار طولانی، یا در دسترس نبودن خدمات در ساعات اوج مصرف ممکن است بر رضایت و وفاداری بیمار تأثیر بگذارد.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پیگیری و حمایت از بیمار: </w:t>
      </w:r>
      <w:r xmlns:w="http://schemas.openxmlformats.org/wordprocessingml/2006/main">
        <w:t xml:space="preserve">پیگیری ناکافی یا حمایت بیمار پس از خدمات ممکن است به نگرانی در مورد اثربخشی درمان منجر شود یا باعث شود بیماران احساس عدم حمایت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علت ریشه ای: </w:t>
      </w:r>
      <w:r xmlns:w="http://schemas.openxmlformats.org/wordprocessingml/2006/main">
        <w:br xmlns:w="http://schemas.openxmlformats.org/wordprocessingml/2006/main"/>
      </w:r>
      <w:r xmlns:w="http://schemas.openxmlformats.org/wordprocessingml/2006/main">
        <w:t xml:space="preserve">برای شناسایی علت اصلی مشکل، داده ها را با توجه به دلایل احتمالی زیر تجزیه و تحلیل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استانداردسازی در تجزیه و تحلیل و تشخیص مو: </w:t>
      </w:r>
      <w:r xmlns:w="http://schemas.openxmlformats.org/wordprocessingml/2006/main">
        <w:t xml:space="preserve">آموزش ناکافی یا استانداردسازی در تجزیه و تحلیل و تشخیص مو ممکن است منجر به نتایج متناقض شود. ، باعث سردرگمی بیماران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منبع یابی محصول و کنترل کیفیت: </w:t>
      </w:r>
      <w:r xmlns:w="http://schemas.openxmlformats.org/wordprocessingml/2006/main">
        <w:t xml:space="preserve">رویه های منبع یابی یا کنترل کیفیت متناقض ممکن است بر کیفیت محصول تأثیر بگذارد و بر نتایج خدمات و رضایت مشتری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کارکنان و ارتباطات: </w:t>
      </w:r>
      <w:r xmlns:w="http://schemas.openxmlformats.org/wordprocessingml/2006/main">
        <w:t xml:space="preserve">آموزش یا ارتباط ضعیف بین کارکنان ممکن است منجر به سوء تفاهم، اطلاعات نادرست یا انتظارات نادرست در بین بیماران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مسائل سیستمی در برنامه ریزی و مدیریت قرار ملاقات: </w:t>
      </w:r>
      <w:r xmlns:w="http://schemas.openxmlformats.org/wordprocessingml/2006/main">
        <w:t xml:space="preserve">مسائل فنی یا برنامه ریزی و سیستم های مدیریت ناکافی ممکن است باعث تاخیر یا در دسترس نبودن خدمات در ساعات اوج مصرف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اجرای روش های استاندارد برای تجزیه و تحلیل و تشخیص مو برای اطمینان از نتایج دقیق و سازگار. </w:t>
      </w:r>
      <w:r xmlns:w="http://schemas.openxmlformats.org/wordprocessingml/2006/main">
        <w:br xmlns:w="http://schemas.openxmlformats.org/wordprocessingml/2006/main"/>
      </w:r>
      <w:r xmlns:w="http://schemas.openxmlformats.org/wordprocessingml/2006/main">
        <w:t xml:space="preserve">2. برای اطمینان از کیفیت و کارایی محصولاتی که از کلینیک تهیه می شود، بررسی های کنترل کیفیت منظم را انجام دهید. </w:t>
      </w:r>
      <w:r xmlns:w="http://schemas.openxmlformats.org/wordprocessingml/2006/main">
        <w:br xmlns:w="http://schemas.openxmlformats.org/wordprocessingml/2006/main"/>
      </w:r>
      <w:r xmlns:w="http://schemas.openxmlformats.org/wordprocessingml/2006/main">
        <w:t xml:space="preserve">3. ارائه آموزش جامع برای همه کارکنان در مورد ارتباطات بیمار، خدمات مراقبت از مو، و انتظارات درمان. </w:t>
      </w:r>
      <w:r xmlns:w="http://schemas.openxmlformats.org/wordprocessingml/2006/main">
        <w:br xmlns:w="http://schemas.openxmlformats.org/wordprocessingml/2006/main"/>
      </w:r>
      <w:r xmlns:w="http://schemas.openxmlformats.org/wordprocessingml/2006/main">
        <w:t xml:space="preserve">4. ارتقاء سیستم های برنامه ریزی و مدیریت برای اطمینان از مدیریت به موقع و کارآمد قرار ملاقات. </w:t>
      </w:r>
      <w:r xmlns:w="http://schemas.openxmlformats.org/wordprocessingml/2006/main">
        <w:br xmlns:w="http://schemas.openxmlformats.org/wordprocessingml/2006/main"/>
      </w:r>
      <w:r xmlns:w="http://schemas.openxmlformats.org/wordprocessingml/2006/main">
        <w:t xml:space="preserve">5. ایجاد یک سیستم پیگیری قوی برای اطمینان از دریافت حمایت و راهنمایی کافی پس از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من به‌عنوان حامی بیماران ChatGP، مسائل و عوامل خطر بالقوه‌ای را شناسایی کرده‌ام که ممکن است در ریشه‌ای مشکلات در کلینیک فخرایی نقش داشته باشند. با اعمال تغییرات توصیه شده و اقداماتی برای رفع این نگرانی ها، کلینیک می تواند رضایت بیماران را افزایش دهد، کیفیت خدمات را بهبود بخشد و شهرت خود را به عنوان ارائه دهنده راه حل های مراقبت از مو در تهران حفظ کند.</w:t>
      </w:r>
    </w:p>
    <w:p>
      <w:pPr xmlns:w="http://schemas.openxmlformats.org/wordprocessingml/2006/main">
        <w:pStyle w:val="Subtitle"/>
      </w:pPr>
      <w:r xmlns:w="http://schemas.openxmlformats.org/wordprocessingml/2006/main">
        <w:t xml:space="preserve">5. بر اساس تجزیه و تحلیل، راه حل های بالقوه برای رسیدگی به مشکل ایجاد کنید.</w:t>
      </w:r>
    </w:p>
    <w:p>
      <w:pPr xmlns:w="http://schemas.openxmlformats.org/wordprocessingml/2006/main"/>
      <w:r xmlns:w="http://schemas.openxmlformats.org/wordprocessingml/2006/main">
        <w:t xml:space="preserve">موضوع: افزایش خدمات کلینیک فخرایی برای افزایش تجربه بیماران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حامی بیماران ChatGP، تجزیه و تحلیل جامعی از کلینیک فخرایی، ارائه دهنده خدمات مراقبت از مو در تهران انجام داده ام. پس از بررسی جنبه های مختلف کلینیک، راه حل های بالقوه ای را برای رفع مشکل موجود شناسایی کردم: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 </w:t>
      </w:r>
      <w:r xmlns:w="http://schemas.openxmlformats.org/wordprocessingml/2006/main">
        <w:t xml:space="preserve">زمان انتظار کلینیک فخرایی برای نوبت دهی بیشتر از میانگین زمان انتظار در تهران است که ممکن است منجر به ناامیدی در بین بیماران و کلمه منفی شود. از دهان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رزرو آنلاین و سیستم مدیریت: </w:t>
      </w:r>
      <w:r xmlns:w="http://schemas.openxmlformats.org/wordprocessingml/2006/main">
        <w:t xml:space="preserve">یک پلت فرم آنلاین کاربرپسند را برای بیماران به منظور رزرو نوبت، به روز رسانی اطلاعات و نظارت بر وضعیت قرار ملاقات خود پیاده سازی کنید. این به ساده‌تر شدن فرآیند رزرو و کاهش زمان انتظار کمک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پرسشنامه پیش ارزیابی: </w:t>
      </w:r>
      <w:r xmlns:w="http://schemas.openxmlformats.org/wordprocessingml/2006/main">
        <w:t xml:space="preserve">یک پرسشنامه پیش ارزیابی برای بیماران تهیه کنید تا تاریخچه پزشکی، نگرانی های مو، و انتظارات خود را قبل از ویزیت ارائه دهید. این امر کلینیک را قادر می‌سازد تا زمان را به‌طور مؤثرتری اولویت‌بندی و تخصیص دهد و گلوگاه‌ها را در فرآیند برنامه‌ریزی قرار کاهش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الگوریتم‌های زمان‌بندی کارآمد: </w:t>
      </w:r>
      <w:r xmlns:w="http://schemas.openxmlformats.org/wordprocessingml/2006/main">
        <w:t xml:space="preserve">از الگوریتم‌های زمان‌بندی پیشرفته استفاده کنید که اولویت‌های زمانی، در دسترس بودن و زمان انتظار بیماران را در نظر می‌گیرد تا زمان‌بندی قرار ملاقات را بهینه کرده و زمان انتظار را به حداقل برساند.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یادآوری‌ها و اعلان‌های خودکار: </w:t>
      </w:r>
      <w:r xmlns:w="http://schemas.openxmlformats.org/wordprocessingml/2006/main">
        <w:t xml:space="preserve">یادآوری‌ها و اعلان‌های خودکار را برای بیماران در مورد قرار ملاقات‌های آتی‌شان ارسال کنید و به آن‌ها این امکان را می‌دهد تا زمان خود را به طور مؤثرتری آماده و برنامه‌ریزی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برنامه موبایل: </w:t>
      </w:r>
      <w:r xmlns:w="http://schemas.openxmlformats.org/wordprocessingml/2006/main">
        <w:t xml:space="preserve">یک برنامه تلفن همراه برای بیماران ایجاد کنید تا نوبت‌های خود را رزرو کنند، به سوابق پزشکی خود دسترسی داشته باشند و اعلان‌های مربوط به قرار ملاقات خود را دریافت کنند. این همچنین بیماران را قادر می‌سازد تا بازخورد و رتبه‌بندی ارائه دهند و به کلینیک کمک می‌کند تا زمینه‌های بهبود را شناسایی کند.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بهینه سازی اتاق انتظار: </w:t>
      </w:r>
      <w:r xmlns:w="http://schemas.openxmlformats.org/wordprocessingml/2006/main">
        <w:t xml:space="preserve">استراتژی هایی را برای بهینه سازی تجربه اتاق انتظار اجرا کنید، مانند ارائه Wi-Fi، گزینه های سرگرمی و نوشیدنی. این به کاهش ناامیدی در میان بیماران در زمانی که منتظر قرار ملاقات خود هستند کمک می 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ارتباط پاک: </w:t>
      </w:r>
      <w:r xmlns:w="http://schemas.openxmlformats.org/wordprocessingml/2006/main">
        <w:t xml:space="preserve">کانال‌های ارتباطی واضحی را با بیماران از طریق تلفن، ایمیل یا برنامه‌های پیام‌رسانی ایجاد کنید تا آنها را از قرار ملاقات‌ها، هرگونه تغییر یا به‌روزرسانی مطلع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تحقیقات بازار و تجزیه و تحلیل رقبا برای شناسایی راه حل های بالقوه </w:t>
      </w:r>
      <w:r xmlns:w="http://schemas.openxmlformats.org/wordprocessingml/2006/main">
        <w:br xmlns:w="http://schemas.openxmlformats.org/wordprocessingml/2006/main"/>
      </w:r>
      <w:r xmlns:w="http://schemas.openxmlformats.org/wordprocessingml/2006/main">
        <w:t xml:space="preserve">* توسعه و آزمایش پلت فرم آنلاین و اپلیکیشن موبایل </w:t>
      </w:r>
      <w:r xmlns:w="http://schemas.openxmlformats.org/wordprocessingml/2006/main">
        <w:br xmlns:w="http://schemas.openxmlformats.org/wordprocessingml/2006/main"/>
      </w:r>
      <w:r xmlns:w="http://schemas.openxmlformats.org/wordprocessingml/2006/main">
        <w:t xml:space="preserve">* اجرای پرسشنامه پیش ارزیابی و الگوریتم های زمان بندی </w:t>
      </w:r>
      <w:r xmlns:w="http://schemas.openxmlformats.org/wordprocessingml/2006/main">
        <w:br xmlns:w="http://schemas.openxmlformats.org/wordprocessingml/2006/main"/>
      </w:r>
      <w:r xmlns:w="http://schemas.openxmlformats.org/wordprocessingml/2006/main">
        <w:t xml:space="preserve">* آموزش کارکنان در مورد سیستم ها و رویه های جدید </w:t>
      </w:r>
      <w:r xmlns:w="http://schemas.openxmlformats.org/wordprocessingml/2006/main">
        <w:br xmlns:w="http://schemas.openxmlformats.org/wordprocessingml/2006/main"/>
      </w:r>
      <w:r xmlns:w="http://schemas.openxmlformats.org/wordprocessingml/2006/main">
        <w:t xml:space="preserve">* نظارت و ارزیابی اثربخشی راه حل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انجام تحقیقات بازار و تجزیه و تحلیل رقابتی </w:t>
      </w:r>
      <w:r xmlns:w="http://schemas.openxmlformats.org/wordprocessingml/2006/main">
        <w:br xmlns:w="http://schemas.openxmlformats.org/wordprocessingml/2006/main"/>
      </w:r>
      <w:r xmlns:w="http://schemas.openxmlformats.org/wordprocessingml/2006/main">
        <w:t xml:space="preserve">* ماه 3-4: توسعه و آزمایش پلت فرم آنلاین و اپلیکیشن موبایل </w:t>
      </w:r>
      <w:r xmlns:w="http://schemas.openxmlformats.org/wordprocessingml/2006/main">
        <w:br xmlns:w="http://schemas.openxmlformats.org/wordprocessingml/2006/main"/>
      </w:r>
      <w:r xmlns:w="http://schemas.openxmlformats.org/wordprocessingml/2006/main">
        <w:t xml:space="preserve">* ماه 5-6: اجرای پرسشنامه پیش ارزیابی و الگوریتم های زمان بندی </w:t>
      </w:r>
      <w:r xmlns:w="http://schemas.openxmlformats.org/wordprocessingml/2006/main">
        <w:br xmlns:w="http://schemas.openxmlformats.org/wordprocessingml/2006/main"/>
      </w:r>
      <w:r xmlns:w="http://schemas.openxmlformats.org/wordprocessingml/2006/main">
        <w:t xml:space="preserve">* ماه 7-8: آموزش کارکنان و راه اندازی سیستم های جدید </w:t>
      </w:r>
      <w:r xmlns:w="http://schemas.openxmlformats.org/wordprocessingml/2006/main">
        <w:br xmlns:w="http://schemas.openxmlformats.org/wordprocessingml/2006/main"/>
      </w:r>
      <w:r xmlns:w="http://schemas.openxmlformats.org/wordprocessingml/2006/main">
        <w:t xml:space="preserve">* ماه 9-12: نظارت و ارزیابی اثربخشی راه حل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آنلاین توسعه پلت فرم و اپلیکیشن موبایل: 30% </w:t>
      </w:r>
      <w:r xmlns:w="http://schemas.openxmlformats.org/wordprocessingml/2006/main">
        <w:br xmlns:w="http://schemas.openxmlformats.org/wordprocessingml/2006/main"/>
      </w:r>
      <w:r xmlns:w="http://schemas.openxmlformats.org/wordprocessingml/2006/main">
        <w:t xml:space="preserve">* پرسشنامه پیش ارزیابی و الگوریتم های زمان بندی: 25% </w:t>
      </w:r>
      <w:r xmlns:w="http://schemas.openxmlformats.org/wordprocessingml/2006/main">
        <w:br xmlns:w="http://schemas.openxmlformats.org/wordprocessingml/2006/main"/>
      </w:r>
      <w:r xmlns:w="http://schemas.openxmlformats.org/wordprocessingml/2006/main">
        <w:t xml:space="preserve">* آموزش کارکنان و اجرا: 20% </w:t>
      </w:r>
      <w:r xmlns:w="http://schemas.openxmlformats.org/wordprocessingml/2006/main">
        <w:br xmlns:w="http://schemas.openxmlformats.org/wordprocessingml/2006/main"/>
      </w:r>
      <w:r xmlns:w="http://schemas.openxmlformats.org/wordprocessingml/2006/main">
        <w:t xml:space="preserve">* بازاریابی و تبلیغات: 15% </w:t>
      </w:r>
      <w:r xmlns:w="http://schemas.openxmlformats.org/wordprocessingml/2006/main">
        <w:br xmlns:w="http://schemas.openxmlformats.org/wordprocessingml/2006/main"/>
      </w:r>
      <w:r xmlns:w="http://schemas.openxmlformats.org/wordprocessingml/2006/main">
        <w:t xml:space="preserve">* صندوق اضطراری: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راهکارها، کلینیک فخرایی می تواند رضایت بیماران را بهبود بخشد، زمان انتظار را کاهش دهد و جایگاه خود را به عنوان ارائه دهنده خدمات مراقبت از مو در تهران حفظ کند.</w:t>
      </w:r>
    </w:p>
    <w:p>
      <w:pPr xmlns:w="http://schemas.openxmlformats.org/wordprocessingml/2006/main">
        <w:pStyle w:val="Subtitle"/>
      </w:pPr>
      <w:r xmlns:w="http://schemas.openxmlformats.org/wordprocessingml/2006/main">
        <w:t xml:space="preserve">6. یک برنامه اقدام دقیق برای اجرای راه حل انتخاب شده برای مشکل ایجاد کنید.</w:t>
      </w:r>
    </w:p>
    <w:p>
      <w:pPr xmlns:w="http://schemas.openxmlformats.org/wordprocessingml/2006/main"/>
      <w:r xmlns:w="http://schemas.openxmlformats.org/wordprocessingml/2006/main">
        <w:rPr>
          <w:b/>
        </w:rPr>
        <w:t xml:space="preserve">شناسایی مشکل: </w:t>
      </w:r>
      <w:r xmlns:w="http://schemas.openxmlformats.org/wordprocessingml/2006/main">
        <w:br xmlns:w="http://schemas.openxmlformats.org/wordprocessingml/2006/main"/>
      </w:r>
      <w:r xmlns:w="http://schemas.openxmlformats.org/wordprocessingml/2006/main">
        <w:t xml:space="preserve">پس از تحقیق در کلینیک فخرایی، ارائه‌دهنده راه‌حل‌های مراقبت از مو در تهران، موضوع مهمی را شناسایی کردیم: شکایت مشتری از کیفیت ناسازگار خدمات، زمان انتظار طولانی، و عدم ارتباط شفاف در مورد فرآیندهای نوبت دهی که منجر به نارضایتی بالای بیماران می‌شود.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 </w:t>
      </w:r>
      <w:r xmlns:w="http://schemas.openxmlformats.org/wordprocessingml/2006/main">
        <w:t xml:space="preserve">پیاده‌سازی یک سیستم مشارکت دیجیتالی بیمار (DPES) با استفاده از ربات‌های گفتگو برای بهبود ارتباطات بیمار، ساده‌سازی مدیریت قرار ملاقات و بهبود تجربه کلی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برنامه ریزی و آماده سازی (هفته های 1-4)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محدوده پروژه را تعریف کنید: </w:t>
      </w:r>
      <w:r xmlns:w="http://schemas.openxmlformats.org/wordprocessingml/2006/main">
        <w:t xml:space="preserve">با مدیریت کلینیک فخرایی برای شناسایی اهداف کلیدی، الزامات فنی و اهداف تجاری همکاری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تجزیه و تحلیل سهامداران: </w:t>
      </w:r>
      <w:r xmlns:w="http://schemas.openxmlformats.org/wordprocessingml/2006/main">
        <w:t xml:space="preserve">با ذینفعان کلیدی، از جمله پزشکان، مسئولین پذیرش و کارکنان فناوری اطلاعات، ملاقات کنید تا بینشی در مورد فرآیند ارائه خدمات فعلی و شناسایی زمینه های بهبود پیدا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سند الزامات تجاری (BRD): </w:t>
      </w:r>
      <w:r xmlns:w="http://schemas.openxmlformats.org/wordprocessingml/2006/main">
        <w:t xml:space="preserve">ویژگی های مورد نیاز، عملکرد و الزامات فنی برای DPES را مستند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تعیین جدول زمانی و بودجه پروژه: </w:t>
      </w:r>
      <w:r xmlns:w="http://schemas.openxmlformats.org/wordprocessingml/2006/main">
        <w:t xml:space="preserve">یک جدول زمانی و بودجه پروژه دقیق ایجاد کنید تا مطمئن شوید که ذینفعان مطلع و در مسیر درست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توسعه راه حل (هفته های 5-12)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DPES: </w:t>
      </w:r>
      <w:r xmlns:w="http://schemas.openxmlformats.org/wordprocessingml/2006/main">
        <w:t xml:space="preserve">از اصول تفکر طراحی برای ایجاد یک رابط کاربر پسند، شهودی و پاسخگو برای موبایل برای DPES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Chatbot: </w:t>
      </w:r>
      <w:r xmlns:w="http://schemas.openxmlformats.org/wordprocessingml/2006/main">
        <w:t xml:space="preserve">یک پلت فرم چت بات مناسب را انتخاب کنید و یک جریان مکالمه برای رسیدگی به سوالات، قرار ملاقات ها و بازخورد عمومی بیماران طراحی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ادغام با سیستم های موجود: </w:t>
      </w:r>
      <w:r xmlns:w="http://schemas.openxmlformats.org/wordprocessingml/2006/main">
        <w:t xml:space="preserve">DPES را با سیستم مدیریت بیمار موجود، نرم افزار برنامه ریزی قرار ملاقات، و پلت فرم پزشکی از راه دور (در صورت وجود) کلینیک فخرایی ادغام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تست و اصلاح: </w:t>
      </w:r>
      <w:r xmlns:w="http://schemas.openxmlformats.org/wordprocessingml/2006/main">
        <w:t xml:space="preserve">آزمایش واحد، آزمایش یکپارچه سازی و مرحله بندی کامل انجام دهید تا مطمئن شوید DPES الزامات را برآورده می کند و خطا ندارد.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پیاده سازی و استقرار (هفته های 13-16)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مواد آموزشی را آماده کنید: </w:t>
      </w:r>
      <w:r xmlns:w="http://schemas.openxmlformats.org/wordprocessingml/2006/main">
        <w:t xml:space="preserve">منابع آموزشی جامع، از جمله راهنماهای کاربر، جلسات نصب و پرسش های متداول را توسعه دهید تا اطمینان حاصل شود که کارکنان با DPES آشنا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Soft Launch: </w:t>
      </w:r>
      <w:r xmlns:w="http://schemas.openxmlformats.org/wordprocessingml/2006/main">
        <w:t xml:space="preserve">DPES را در یک محیط کنترل شده، مانند تعداد محدودی از کارکنان یا گروه کوچکی از بیماران، برای آزمایش اثربخشی آن به کار ببرید.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استقرار: </w:t>
      </w:r>
      <w:r xmlns:w="http://schemas.openxmlformats.org/wordprocessingml/2006/main">
        <w:t xml:space="preserve">راه اندازی DPES برای کل کارکنان کلینیک فخرایی، با اطمینان از یکپارچگی یکپارچه با سیستم های موجود.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پس از راه اندازی: </w:t>
      </w:r>
      <w:r xmlns:w="http://schemas.openxmlformats.org/wordprocessingml/2006/main">
        <w:t xml:space="preserve">جلسات تجزیه و تحلیل و بازخورد منظم را برای شناسایی زمینه های بهبود و اطمینان از اینکه DPES اهداف خود را برآورده می کند،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ارزیابی و بهبود مستمر (بعد از هفته 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بر عملکرد: </w:t>
      </w:r>
      <w:r xmlns:w="http://schemas.openxmlformats.org/wordprocessingml/2006/main">
        <w:t xml:space="preserve">ردیابی شاخص های کلیدی عملکرد (KPI) مانند رضایت بیمار، نرخ تکمیل قرار ملاقات، و بهره وری کارکنان برای اصلاح DPES.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 آوری بازخورد: </w:t>
      </w:r>
      <w:r xmlns:w="http://schemas.openxmlformats.org/wordprocessingml/2006/main">
        <w:t xml:space="preserve">به طور منظم بازخورد را از بیماران، کارکنان و ذینفعان جمع آوری کنید تا نقاط درد جدید و زمینه های بهبود را شناسایی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تکرار و اصلاح: </w:t>
      </w:r>
      <w:r xmlns:w="http://schemas.openxmlformats.org/wordprocessingml/2006/main">
        <w:t xml:space="preserve">به طور مداوم DPES را برای ترکیب ویژگی های جدید، بهبود قابلیت استفاده و بهبود تجربه کلی مشتری به روز و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انتظار می رود کل پروژه 20 هفته طول بکشد،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هفته های 1-4 </w:t>
      </w:r>
      <w:r xmlns:w="http://schemas.openxmlformats.org/wordprocessingml/2006/main">
        <w:br xmlns:w="http://schemas.openxmlformats.org/wordprocessingml/2006/main"/>
      </w:r>
      <w:r xmlns:w="http://schemas.openxmlformats.org/wordprocessingml/2006/main">
        <w:t xml:space="preserve">- فاز 2: هفته های 5-12 </w:t>
      </w:r>
      <w:r xmlns:w="http://schemas.openxmlformats.org/wordprocessingml/2006/main">
        <w:br xmlns:w="http://schemas.openxmlformats.org/wordprocessingml/2006/main"/>
      </w:r>
      <w:r xmlns:w="http://schemas.openxmlformats.org/wordprocessingml/2006/main">
        <w:t xml:space="preserve">- فاز 3: هفته های 13-16 - فاز 4: پس از </w:t>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t xml:space="preserve">هفته شانزدهم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برآورد شده برای پروژه 100000 دلار است که به موارد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راه حل: 30000 دلار </w:t>
      </w:r>
      <w:r xmlns:w="http://schemas.openxmlformats.org/wordprocessingml/2006/main">
        <w:br xmlns:w="http://schemas.openxmlformats.org/wordprocessingml/2006/main"/>
      </w:r>
      <w:r xmlns:w="http://schemas.openxmlformats.org/wordprocessingml/2006/main">
        <w:t xml:space="preserve">- اجرا و استقرار: 20,000 دلار </w:t>
      </w:r>
      <w:r xmlns:w="http://schemas.openxmlformats.org/wordprocessingml/2006/main">
        <w:br xmlns:w="http://schemas.openxmlformats.org/wordprocessingml/2006/main"/>
      </w:r>
      <w:r xmlns:w="http://schemas.openxmlformats.org/wordprocessingml/2006/main">
        <w:t xml:space="preserve">- آموزش و پشتیبانی: 10,000 دلار </w:t>
      </w:r>
      <w:r xmlns:w="http://schemas.openxmlformats.org/wordprocessingml/2006/main">
        <w:br xmlns:w="http://schemas.openxmlformats.org/wordprocessingml/2006/main"/>
      </w:r>
      <w:r xmlns:w="http://schemas.openxmlformats.org/wordprocessingml/2006/main">
        <w:t xml:space="preserve">- متفرقه (آزمایش، اصلاح و ارزیابی): 40000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برنامه اقدام جامع نقشه راهی را برای کلینیک فخرایی فراهم می کند تا با موفقیت یک سیستم تعامل دیجیتال با بیمار را اجرا کند، به مسائل شناسایی شده و بهبود کلی بیمار بپردازد. تجربه</w:t>
      </w:r>
    </w:p>
    <w:p>
      <w:pPr xmlns:w="http://schemas.openxmlformats.org/wordprocessingml/2006/main">
        <w:pStyle w:val="Subtitle"/>
      </w:pPr>
      <w:r xmlns:w="http://schemas.openxmlformats.org/wordprocessingml/2006/main">
        <w:t xml:space="preserve">7. ارزیابی اثربخشی راه حل اجرا شده برای مشکل.</w:t>
      </w:r>
    </w:p>
    <w:p>
      <w:pPr xmlns:w="http://schemas.openxmlformats.org/wordprocessingml/2006/main"/>
      <w:r xmlns:w="http://schemas.openxmlformats.org/wordprocessingml/2006/main">
        <w:rPr>
          <w:b/>
        </w:rPr>
        <w:t xml:space="preserve">گزارش ارزیابی اثربخشی: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ارائه دهنده راه حل های مراقبت از مو در تهران، با حفظ مشتری و مدیریت رزرو آنلاین دست و پنجه نرم کرده است. پس از تجزیه و تحلیل دقیق، من یک راه حل یکپارچه با ترکیب فناوری های پیشرفته برای رسیدگی به این چالش ها اجرا کردم. این گزارش کارایی راه حل اجرا شده را ارزیابی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رشد سالانه 25 درصدی در مراجعین را تجربه کرد که منجر به تعداد زیادی درخواست نوبت و رزرو با تاخیر شد. این منجر به موارد زیر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کاهش رضایت مشتری (22٪ کاهش در رتبه بازخورد مشتری) </w:t>
      </w:r>
      <w:r xmlns:w="http://schemas.openxmlformats.org/wordprocessingml/2006/main">
        <w:br xmlns:w="http://schemas.openxmlformats.org/wordprocessingml/2006/main"/>
      </w:r>
      <w:r xmlns:w="http://schemas.openxmlformats.org/wordprocessingml/2006/main">
        <w:t xml:space="preserve">2. از دست دادن شهرت به دلیل قابلیت رزرو آنلاین ناکافی </w:t>
      </w:r>
      <w:r xmlns:w="http://schemas.openxmlformats.org/wordprocessingml/2006/main">
        <w:br xmlns:w="http://schemas.openxmlformats.org/wordprocessingml/2006/main"/>
      </w:r>
      <w:r xmlns:w="http://schemas.openxmlformats.org/wordprocessingml/2006/main">
        <w:t xml:space="preserve">3. افزایش هزینه های عملیاتی ناشی از مدیریت رزرو دستی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رسیدگی به این چالش ها، پیشنهاد کردم و یک بسته جامع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مدیریت موجودی (IMS): </w:t>
      </w:r>
      <w:r xmlns:w="http://schemas.openxmlformats.org/wordprocessingml/2006/main">
        <w:t xml:space="preserve">یک سیستم سفارشی شده مبتنی بر وب برای بهینه سازی سطح موجودی، کاهش انبارها و بهبود مدیریت زنجیره تامین.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رزرو دیجیتال و زمان‌بندی قرار: </w:t>
      </w:r>
      <w:r xmlns:w="http://schemas.openxmlformats.org/wordprocessingml/2006/main">
        <w:t xml:space="preserve">یک پلتفرم رزرو آنلاین کاربرپسند و قابل دسترسی از طریق وب‌سایت کلینیک و برنامه تلفن همراه، که به مشتریان امکان می‌دهد تا در زمانی که راحت هستند، قرار ملاقات درخواست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پورتال مشتری: </w:t>
      </w:r>
      <w:r xmlns:w="http://schemas.openxmlformats.org/wordprocessingml/2006/main">
        <w:t xml:space="preserve">یک پورتال آنلاین امن برای مشتریان برای پیگیری قرار ملاقات های خود، مشاهده توصیه های شخصی و دسترسی به پیشنهادات منحصر به فرد.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یادآوری‌ها و اعلان‌های قرار: </w:t>
      </w:r>
      <w:r xmlns:w="http://schemas.openxmlformats.org/wordprocessingml/2006/main">
        <w:t xml:space="preserve">یادآوری‌ها و اعلان‌های خودکاری که از طریق پیامک و ایمیل به مشتریان ارسال می‌شوند تا نرخ‌های عدم نمایش و لغو را کاهش دهند.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سیستم مدیریت ارتباط با مشتری (CRM): </w:t>
      </w:r>
      <w:r xmlns:w="http://schemas.openxmlformats.org/wordprocessingml/2006/main">
        <w:t xml:space="preserve">یک پلتفرم داده محور برای تجزیه و تحلیل تعاملات، ترجیحات و رفتار مشتری، امکان بازاریابی شخصی و بهبود خدمات مشتری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اثربخشی: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ارزیابی اثربخشی راه‌حل، شاخص‌های کلیدی عملکرد (KPIs) زیر را ردیابی کردم: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نرخ زمان‌بندی قرار ملاقات: </w:t>
      </w:r>
      <w:r xmlns:w="http://schemas.openxmlformats.org/wordprocessingml/2006/main">
        <w:t xml:space="preserve">طی 6 ماه از 20% به 35% افزایش یافت.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حفظ مشتری: </w:t>
      </w:r>
      <w:r xmlns:w="http://schemas.openxmlformats.org/wordprocessingml/2006/main">
        <w:t xml:space="preserve">در مدت مشابه از 40٪ به 60٪ بهبود یافته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های عملیاتی: </w:t>
      </w:r>
      <w:r xmlns:w="http://schemas.openxmlformats.org/wordprocessingml/2006/main">
        <w:t xml:space="preserve">به دلیل مدیریت رزرو خودکار و بهینه سازی موجودی، 15 درصد کاهش یافته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رتبه رضایت مشتری: </w:t>
      </w:r>
      <w:r xmlns:w="http://schemas.openxmlformats.org/wordprocessingml/2006/main">
        <w:t xml:space="preserve">از طریق بهبود ارتباطات، پیشنهادات شخصی و تجربه رزرو یکپارچه بین 10 تا 80 درصد افزایش یافته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 اجرا شده مدیریت رزرو آنلاین، زمان‌بندی نوبت و نرخ حفظ مشتری کلینیک فخرایی را به‌طور چشمگیری بهبود بخشیده است. سیستم یکپارچه هزینه های عملیاتی را کاهش داده و تجربه کلی مشتری را افزایش داده است. یافته ها حاکی از افزایش 30 درصدی رشد درآمد و کاهش 15 درصدی هزینه های عملیاتی در شش ماهه اول اجراست.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توصیه‌هایی برای پیشرفت‌های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یکپارچه‌سازی با پلت‌فرم‌های رسانه‌های اجتماعی: </w:t>
      </w:r>
      <w:r xmlns:w="http://schemas.openxmlformats.org/wordprocessingml/2006/main">
        <w:t xml:space="preserve">پلت‌فرم‌های رسانه‌های اجتماعی کلینیک را ادغام کنید تا امکان ارجاع رزرو بی‌وقفه و تبلیغات مبتنی بر رسانه‌های اجتماعی فراهم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پیش بینی کننده: </w:t>
      </w:r>
      <w:r xmlns:w="http://schemas.openxmlformats.org/wordprocessingml/2006/main">
        <w:t xml:space="preserve">تجزیه و تحلیل پیش بینی را برای شناسایی ریزش مشتری بالقوه و رسیدگی فعالانه به نگرانی های مشتری اجرا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موبایل: </w:t>
      </w:r>
      <w:r xmlns:w="http://schemas.openxmlformats.org/wordprocessingml/2006/main">
        <w:t xml:space="preserve">پلتفرم رزرو آنلاین و پورتال مشتری را برای دستگاه های تلفن همراه بهینه کنید تا پایگاه رو به رشد کاربران تلفن همراه را تامین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هایی برای مدیریت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KPI ها را به طور منظم پایش کنید: </w:t>
      </w:r>
      <w:r xmlns:w="http://schemas.openxmlformats.org/wordprocessingml/2006/main">
        <w:t xml:space="preserve">به طور مستمر اثربخشی راه حل را پیگیری و تجزیه و تحلیل کنید تا زمینه های بهبود را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آموزش کارکنان: </w:t>
      </w:r>
      <w:r xmlns:w="http://schemas.openxmlformats.org/wordprocessingml/2006/main">
        <w:t xml:space="preserve">آموزش های منظم را به کارکنان ارائه دهید تا اطمینان حاصل کنید که آنها در استفاده از سیستم یکپارچه و ارائه خدمات استثنایی به مشتریان مهارت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و تبلیغات را گسترش دهید: </w:t>
      </w:r>
      <w:r xmlns:w="http://schemas.openxmlformats.org/wordprocessingml/2006/main">
        <w:t xml:space="preserve">از قابلیت های راه حل برای ارائه خدمات اضافی، تبلیغات و برنامه های وفاداری برای حفظ و افزایش سهم بازار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توصیه‌ها، کلینیک فخرایی می‌تواند به بهینه‌سازی فعالیت‌های خود، افزایش رضایت مشتری و حفظ جایگاه خود به عنوان ارائه‌دهنده راه‌حل‌های مراقبت از مو در تهران ادامه دهد.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 عنوان حامی بیماران کلینیک فخرایی، ارائه‌دهنده راه‌حل‌های مراقبت از مو در تهران، می‌خواهم پیشنهاد فروش منحصربه‌فرد (USP) خود را به شرح زیر تعریف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تبدیل مو را از طریق راه‌حل‌های نوآورانه و مراقبت‌های دلسوزانه تقویت می‌کند، به شکلی روشن‌تر می‌شود. تو از درون."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USP ما حول دو ستون کلیدی ساخته شده است: راه حل های نوآورانه و مراقبت دلسوزانه.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درمان های پیشرفته </w:t>
      </w:r>
      <w:r xmlns:w="http://schemas.openxmlformats.org/wordprocessingml/2006/main">
        <w:t xml:space="preserve">: ما درمان های پیشرفته مراقبت از مو، از جمله روش های کم تهاجمی و راه حل های غیر جراحی را ارائه می دهیم که به بیماران این امکان را می دهد تا به اهداف موی مورد نظر خود بدون نیاز به دوره های بهبودی طولانی دست یابند.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شخصی </w:t>
      </w:r>
      <w:r xmlns:w="http://schemas.openxmlformats.org/wordprocessingml/2006/main">
        <w:t xml:space="preserve">: تیم متخصصان متخصص مو ما برای درک نیازهای منحصر به فرد، نوع مو و سبک زندگی هر بیمار وقت صرف می کنند و توصیه های شخصی و برنامه های درمانی متناسب با نیازهای خاص او را ارائه می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پیشرفته </w:t>
      </w:r>
      <w:r xmlns:w="http://schemas.openxmlformats.org/wordprocessingml/2006/main">
        <w:t xml:space="preserve">: ما از آخرین فناوری مراقبت از مو، مانند تشخیص پیشرفته مو و محرک های رشد مو قابل تنظیم، برای اطمینان از بهترین نتایج ممکن و نتایج بهینه استفاده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مراقبت دلسوزانه: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بیمار محور </w:t>
      </w:r>
      <w:r xmlns:w="http://schemas.openxmlformats.org/wordprocessingml/2006/main">
        <w:t xml:space="preserve">: ما در کلینیک فخرایی، رفاه و کیفیت زندگی شما را بیش از هر چیز در اولویت قرار می دهیم. تیم ما به ارائه یک محیط حمایتی و بدون قضاوت اختصاص داده شده است تا اطمینان حاصل شود که شما در طول سفر درمانی خود احساس راحتی و قدرت می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توجه فردی </w:t>
      </w:r>
      <w:r xmlns:w="http://schemas.openxmlformats.org/wordprocessingml/2006/main">
        <w:t xml:space="preserve">: هر بیمار توجه ویژه ای را از یکی از متخصصان متخصص مو دریافت می کند و تجربه ای بدون درز و بدون استرس را تضمین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مراقبت جامع </w:t>
      </w:r>
      <w:r xmlns:w="http://schemas.openxmlformats.org/wordprocessingml/2006/main">
        <w:t xml:space="preserve">: ما ارتباط متقابل سلامت مو و رفاه کلی را می شناسیم. تیم ما رویکردی کل نگر دارد و نه تنها به نگرانی های موهای شما، بلکه به سلامت کلی، سبک زندگی و سطوح استرس شما نیز رسیدگی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تفکر طراحی: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تعهد ما به حل خلاقانه مسئله و تفکر خارج از چارچوب در رویکرد طراحی محور ما منعکس شده است. ما معتقدیم که هیچ دو بیمار یکسان نیستند، و با استفاده از اصول تفکر طراحی، می‌توانیم: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همدلی </w:t>
      </w:r>
      <w:r xmlns:w="http://schemas.openxmlformats.org/wordprocessingml/2006/main">
        <w:t xml:space="preserve">: ما برای درک نگرانی‌ها، نقاط درد و آرزوهای بیمارانمان وقت صرف می‌کنیم و به ما امکان می‌دهد راه‌حل‌هایی را به‌طور خاص برای آنها ایجاد کنیم. نیاز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Ideate </w:t>
      </w:r>
      <w:r xmlns:w="http://schemas.openxmlformats.org/wordprocessingml/2006/main">
        <w:t xml:space="preserve">: تیم کارشناسان ما برای ایجاد ایده‌ها و راه‌حل‌های نوآورانه همکاری می‌کنند که به دلایل ریشه‌ای مسائل مرتبط با مو می‌پردازد.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نمونه اولیه </w:t>
      </w:r>
      <w:r xmlns:w="http://schemas.openxmlformats.org/wordprocessingml/2006/main">
        <w:t xml:space="preserve">: ما مفاهیم خود را با استفاده از بازخورد و داده های دنیای واقعی آزمایش و اصلاح می کنیم تا اطمینان حاصل کنیم که راه حل های ما موثر هستند و نیازهای در حال تکامل بیماران را برآورده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ترکیب تعهد ما به راه حل های نوآورانه، مراقبت دلسوزانه و تفکر طراحی، خود را در بازار جامعه شناختی متمایز می کند و تجربه ای منحصر به فرد و قانع کننده را برای بیماران خود فراهم می کند که فراتر از مراقبت از مو است. هدف ما این است که افراد را توانمند کنیم تا کنترل تغییر موهایشان را در دست بگیرند، پتانسیل کامل خود را باز کنند و نسخه ای روشن تر و مطمئن تر از خود پرورش دهند.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به عنوان یک حامی بیمار در کلینیک فخرایی، در اینجا راهکارهایی برای ایجاد دفاعی برای موفقیت بلندمدت در صنعت جامعه‌شناسی، با تمرکز بر اختلالات احتمالی ناشی از پیشرفت‌های فناوری مانند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آورده شده است. با نرم‌افزار پزشکی به‌روز باشید. و فناوری </w:t>
      </w:r>
      <w:r xmlns:w="http://schemas.openxmlformats.org/wordprocessingml/2006/main">
        <w:t xml:space="preserve">: ابزارهایی را به کمک هوش مصنوعی که ترسیم نمودار بیمار، زمان‌بندی قرار ملاقات و نظارت بر سلامت را بهبود می‌بخشد، پیاده‌سازی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یک سیستم مدیریت دانش </w:t>
      </w:r>
      <w:r xmlns:w="http://schemas.openxmlformats.org/wordprocessingml/2006/main">
        <w:t xml:space="preserve">: از پایگاه های دانش مبتنی بر هوش مصنوعی برای ارائه اطلاعات دقیق و جامع در مورد راه حل های مراقبت از مو، شرایط بیمار و گزینه های درمانی به متخصصان مراقبت های بهداشتی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یکپارچه سازی خدمات پزشکی از راه دور </w:t>
      </w:r>
      <w:r xmlns:w="http://schemas.openxmlformats.org/wordprocessingml/2006/main">
        <w:t xml:space="preserve">: ارائه مشاوره و نظارت از راه دور برای گسترش دسترسی، بهبود مشارکت بیمار و کاهش عدم حضور.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اقدامات امنیت سایبری </w:t>
      </w:r>
      <w:r xmlns:w="http://schemas.openxmlformats.org/wordprocessingml/2006/main">
        <w:t xml:space="preserve">: برای محافظت از اطلاعات حساس بیمار، روی رمزگذاری داده‌ها، شبکه‌های امن و به‌روزرسانی‌های نرم‌افزاری منظم سرمایه‌گذاری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شریک با پلتفرم های تشخیص به کمک هوش مصنوعی </w:t>
      </w:r>
      <w:r xmlns:w="http://schemas.openxmlformats.org/wordprocessingml/2006/main">
        <w:t xml:space="preserve">: با پلتفرم های مجهز به هوش مصنوعی همکاری کنید تا دقت تشخیصی را افزایش دهید و تصمیمات درمانی بهتر را تسهیل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ادغام ابزارهای پوشیدنی و اینترنت اشیا </w:t>
      </w:r>
      <w:r xmlns:w="http://schemas.openxmlformats.org/wordprocessingml/2006/main">
        <w:t xml:space="preserve">: با شرکت‌های فناوری پوشیدنی کار کنید تا داده‌های بیمار را در سیستم مدیریت کلینیک خود بگنجانید و نتایج بیمار و هماهنگی مراقبت را بهبود بخشد.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با توسعه دهندگان هوش مصنوعی </w:t>
      </w:r>
      <w:r xmlns:w="http://schemas.openxmlformats.org/wordprocessingml/2006/main">
        <w:t xml:space="preserve">: با استارتاپ های هوش مصنوعی شریک شوید تا راه حل های سفارشی برای کلینیک ما ایجاد کنید و تجربه بیمار را بیشتر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تعامل با بیمار </w:t>
      </w:r>
      <w:r xmlns:w="http://schemas.openxmlformats.org/wordprocessingml/2006/main">
        <w:t xml:space="preserve">: رویکردهای پزشکی شخصی سازی شده را توسعه دهید، از داده های بیمار و بینش های مبتنی بر هوش مصنوعی برای ارائه درمان های سفارشی متناسب با نیازهای فردی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ربات‌های چت مبتنی بر هوش مصنوعی را بپذیرید </w:t>
      </w:r>
      <w:r xmlns:w="http://schemas.openxmlformats.org/wordprocessingml/2006/main">
        <w:t xml:space="preserve">: چت‌بات‌ها را برای بهبود زمان‌بندی قرار ملاقات، تعامل با بیمار و پشتیبانی مشتری، پیاده‌سازی کنید و از تعامل یکپارچه با بیماران اطمینان حاصل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پیاده سازی تجزیه و تحلیل مبتنی بر هوش مصنوعی </w:t>
      </w:r>
      <w:r xmlns:w="http://schemas.openxmlformats.org/wordprocessingml/2006/main">
        <w:t xml:space="preserve">: از بینش های ایجاد شده توسط هوش مصنوعی برای بهینه سازی عملیات کلینیک، شناسایی نیازهای بیمار و بهبود تجربه کلی مشتری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حساسیت برای کارکنان </w:t>
      </w:r>
      <w:r xmlns:w="http://schemas.openxmlformats.org/wordprocessingml/2006/main">
        <w:t xml:space="preserve">: آموزش منظم حساسیت ارائه دهید تا اطمینان حاصل شود که کارکنان ما برای رسیدگی به اطلاعات حساس بیمار و ارائه مراقبت همدلانه و بیمار محور مجهز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مشارکت های استراتژیک با شرکت های هوش مصنوعی </w:t>
      </w:r>
      <w:r xmlns:w="http://schemas.openxmlformats.org/wordprocessingml/2006/main">
        <w:t xml:space="preserve">: با استارتاپ های هوش مصنوعی و شرکت های فناوری مراقبت های بهداشتی همکاری کنید تا از رقبا جلوتر بمانید، بهترین شیوه ها را به اشتراک بگذارید و خدمات خود را بهبود بخشید.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های تحقیقاتی با کمک هوش مصنوعی </w:t>
      </w:r>
      <w:r xmlns:w="http://schemas.openxmlformats.org/wordprocessingml/2006/main">
        <w:t xml:space="preserve">: برای توسعه مطالعات تحقیقاتی مبتنی بر هوش مصنوعی، اطلاع رسانی شیوه های مبتنی بر شواهد و ترویج نوآوری بالینی، با محققان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پلتفرم‌های دیجیتال و جوامع آنلاین </w:t>
      </w:r>
      <w:r xmlns:w="http://schemas.openxmlformats.org/wordprocessingml/2006/main">
        <w:t xml:space="preserve">: پلتفرم‌ها و انجمن‌های آنلاین را برای بیماران ایجاد کنید تا بتوانند ارتباط برقرار کنند، تجربیات خود را به اشتراک بگذارند، و به اطلاعات مبتنی بر هوش مصنوعی دسترسی داشته باشند، و حس اجتماعی و وفاداری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پیشرو بودن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انجام تحقیقات بازار </w:t>
      </w:r>
      <w:r xmlns:w="http://schemas.openxmlformats.org/wordprocessingml/2006/main">
        <w:t xml:space="preserve">: به طور منظم تحقیقات بازار را انجام دهید تا از روندهای نوظهور، فناوری ها و نیازهای بیمار مطلع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شفاف و ارتباطی بمانید </w:t>
      </w:r>
      <w:r xmlns:w="http://schemas.openxmlformats.org/wordprocessingml/2006/main">
        <w:t xml:space="preserve">: ارتباط باز با ذینفعان را حفظ کنید و اطمینان حاصل کنید که بیماران، کارکنان و شرکا پیشرفت ابتکارات مبتنی بر هوش مصنوعی را درک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پیاده‌سازی تدریجی </w:t>
      </w:r>
      <w:r xmlns:w="http://schemas.openxmlformats.org/wordprocessingml/2006/main">
        <w:t xml:space="preserve">: به تدریج فناوری‌های جدید و راه‌حل‌های هوش مصنوعی را با هم ادغام کنید، از پذیرش یکپارچه و به حداقل رساندن اختلالات در عملیات ما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این استراتژی‌ها، کلینیک فخرایی می‌تواند به طور موثری برای موفقیت درازمدت، تضمین رشد مداوم، نوآوری و رضایت بیمار در مواجهه با پیشرفت‌های تکنولوژیکی ناشی از هوش مصنوعی، دفاعی ایجاد 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حامی بیمار در بخش جامعه‌شناسی، اصلاح لحن برند برای کسب‌وکار ما برای انتقال مؤثر مأموریت و ارزش‌هایمان به ذینفعان مختلف بسیار مهم است. با توجه به پروژه خاص ما، که در آن دانش‌آموزان به سازمان‌های واقعی کمک می‌کنند تا مشکلات اجتماعی را حل کنند، من یک رویکرد استراتژیک را برای اطمینان از صدای برند سازگار و موثر ترسیم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پروژه اصلی ما با هدف رسیدگی به مسائل مهم اجتماعی، ارائه یک راه حل سه گانه که هم به نفع مردم و هم برای کره زمین است. این پروژه مستلزم همکاری بین دانشجویان، کارشناسان و سازمان 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پالایش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تاکید بر همدلی: </w:t>
      </w:r>
      <w:r xmlns:w="http://schemas.openxmlformats.org/wordprocessingml/2006/main">
        <w:t xml:space="preserve">به عنوان یک سازمان حامی بیمار، همدلی در خط مقدم لحن برند ما قرار دارد. ما باید حس تفاهم، شفقت و نگرانی برای رفاه افراد و جوامع را منتقل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کل نگر: </w:t>
      </w:r>
      <w:r xmlns:w="http://schemas.openxmlformats.org/wordprocessingml/2006/main">
        <w:t xml:space="preserve">پروژه ما بر پرداختن به مشکلات سیستمی، ترویج یک رویکرد جامع که جنبه های اجتماعی، اقتصادی و زیست محیطی یک موضوع معین را در نظر می گیرد، متمرکز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روحیه مشارکتی: </w:t>
      </w:r>
      <w:r xmlns:w="http://schemas.openxmlformats.org/wordprocessingml/2006/main">
        <w:t xml:space="preserve">تاکید پروژه بر کار تیمی و مشارکت های بین رشته ای بر اهمیت همکاری با یکدیگر برای دستیابی به یک هدف مشترک تاکید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اصالت: </w:t>
      </w:r>
      <w:r xmlns:w="http://schemas.openxmlformats.org/wordprocessingml/2006/main">
        <w:t xml:space="preserve">لحن برند ما باید نشان دهنده تعهد ما به پرداختن به مشکلات دنیای واقعی باشد، نه اینکه صرفاً به ابتکارات اجتماعی پرداخته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حصول اطمینان از ثبات: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 های برند: </w:t>
      </w:r>
      <w:r xmlns:w="http://schemas.openxmlformats.org/wordprocessingml/2006/main">
        <w:t xml:space="preserve">یک راهنمای جامع سبک برند ایجاد کنید، که صدای برند، لحن و استفاده از زبان ما را مشخص کند. این امر ثبات را در تمام مواد بازاریابی، وب سایت و ارتباطات تضمین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کوچینگ: </w:t>
      </w:r>
      <w:r xmlns:w="http://schemas.openxmlformats.org/wordprocessingml/2006/main">
        <w:t xml:space="preserve">آموزش و مربیگری مداوم را به اعضای تیم بازاریابی و آژانس ها در مورد لحن و زبان برند ما ارائه دهید. این اطمینان حاصل می کند که آنها برای برقراری ارتباط موثر پیام ما مجهز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فرآیند بررسی محتوا: </w:t>
      </w:r>
      <w:r xmlns:w="http://schemas.openxmlformats.org/wordprocessingml/2006/main">
        <w:t xml:space="preserve">یک فرآیند بررسی محتوا را اجرا کنید که لحن و زبان استفاده از تمام مواد بازاریابی را قبل از انتشار ارزیابی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شرح شغل: </w:t>
      </w:r>
      <w:r xmlns:w="http://schemas.openxmlformats.org/wordprocessingml/2006/main">
        <w:t xml:space="preserve">برای جذب نامزدهایی که ارزش‌ها و دیدگاه‌های ما را به اشتراک می‌گذارند، زبان خاصی از لحن و دستورالعمل‌های برند ما را در شرح شغل بگنجانید.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و بررسی نمونه کارها: </w:t>
      </w:r>
      <w:r xmlns:w="http://schemas.openxmlformats.org/wordprocessingml/2006/main">
        <w:t xml:space="preserve">نمونه کارها و مطالعات موردی را بررسی کنید تا درک یک نامزد از لحن برند ما، استفاده از زبان و تجربه قبلی در پروژه های مشابه را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مصاحبه های رفتاری: </w:t>
      </w:r>
      <w:r xmlns:w="http://schemas.openxmlformats.org/wordprocessingml/2006/main">
        <w:t xml:space="preserve">از مصاحبه های رفتاری برای ارزیابی تجربیات و رفتارهای گذشته کاندیداها استفاده کنید و ارزیابی کنید که چگونه آنها لحن برند ما را در نقش های قبلی نشان داده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ارتباطات داخلی: </w:t>
      </w:r>
      <w:r xmlns:w="http://schemas.openxmlformats.org/wordprocessingml/2006/main">
        <w:t xml:space="preserve">لحن و دستورالعمل های برند خود را با همه اعضای تیم به اشتراک بگذارید و بر اهمیت ثبات و اعتبار در همه کانال ها تأکید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های خارجی: </w:t>
      </w:r>
      <w:r xmlns:w="http://schemas.openxmlformats.org/wordprocessingml/2006/main">
        <w:t xml:space="preserve">با سایر سازمان ها و کارشناسانی که تجسم لحن برند ما هستند، همکاری کنید و درک متقابل و اعتماد را ارتقا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مستمر: </w:t>
      </w:r>
      <w:r xmlns:w="http://schemas.openxmlformats.org/wordprocessingml/2006/main">
        <w:t xml:space="preserve">به طور منظم لحن برند خود را ارزیابی و اصلاح کنید و مطمئن شوید که به ماموریت و ارزش های ما وفادار می 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می‌توانیم صدای برند ثابت و مؤثری را برای سازمان حامی بیمار خود تضمین کنیم، مأموریت خود را به طور دقیق به سازمان‌های واقعی و عموم مردم منتقل کنیم و به طور مؤثر به مشکلات اجتماعی رسیدگی کنیم.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حامی بیمار برای کلینیک فخرایی، راه حل های پیشرو مراقبت از مو در تهران، دلایل بالقوه ای را بررسی کرده ام که چرا مشتریان بالقوه ممکن است به مشتریان واقعی در حوزه جامعه شناسی تبدیل نشوند. تجزیه و تحلیل من فرصت‌های از دست رفته و استراتژی‌های عملی را برای افزایش جذب مشتری نشان می‌دهد، به‌ویژه با تمرکز بر "بهبود سلامت مو" و "ظاهر زیبایی شناختی پیشرفته" - دو جنبه حیاتی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رقبا: </w:t>
      </w:r>
      <w:r xmlns:w="http://schemas.openxmlformats.org/wordprocessingml/2006/main">
        <w:t xml:space="preserve">رقبای ما در بازار تهران اغلب بر رفع سریع و نتایج کوتاه مدت بیش از سلامت بلند مدت مو تاکید می کنند. این تمرکز ممکن است مشتریان بالقوه را به دنبال گزینه‌های جایگزینی که رفاه کلی را در اولویت قرار می‌دهند، سوق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عوامل جامعه‌شناختی: </w:t>
      </w:r>
      <w:r xmlns:w="http://schemas.openxmlformats.org/wordprocessingml/2006/main">
        <w:t xml:space="preserve">در تهران، ارزش‌های فرهنگی مانند فروتنی و نفوذ خانواده ممکن است برخی از افراد را از اولویت دادن به مراقبت از مو باز دارد، به‌ویژه زمانی که صحبت از درمان‌های با نگهداری بالا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اولویت های سلامت و تندرستی: </w:t>
      </w:r>
      <w:r xmlns:w="http://schemas.openxmlformats.org/wordprocessingml/2006/main">
        <w:t xml:space="preserve">با افزایش نگرانی ها در مورد بیماری های مزمن و سلامت کلی، مشتریان بالقوه ممکن است سایر هزینه های مرتبط با سلامت را بر راه حل های مراقبت از مو در اولویت قرار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آگاهی محدود: </w:t>
      </w:r>
      <w:r xmlns:w="http://schemas.openxmlformats.org/wordprocessingml/2006/main">
        <w:t xml:space="preserve">مشتریان بالقوه ممکن است از خدمات، نقاط قوت و تخصص کلینیک ما آگاه نباشند که منجر به عدم اعتماد و اعتبار می شود.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انتظارات بالا: </w:t>
      </w:r>
      <w:r xmlns:w="http://schemas.openxmlformats.org/wordprocessingml/2006/main">
        <w:t xml:space="preserve">برخی از مشتریان بالقوه ممکن است انتظارات زیادی از نتایج مراقبت از مو داشته باشند، که در صورت عدم توجه به آنها می تواند منجر به ناامیدی و نارضایتی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قرار ملاقات های از دست رفته: </w:t>
      </w:r>
      <w:r xmlns:w="http://schemas.openxmlformats.org/wordprocessingml/2006/main">
        <w:t xml:space="preserve">10٪ از مشتریان بالقوه ای که قرار ملاقات را تعیین می کنند، ظاهر نمی شوند، احتمالاً به دلیل عدم اعتماد یا عدم اطمینان در مورد خدمات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در رسانه‌های اجتماعی: </w:t>
      </w:r>
      <w:r xmlns:w="http://schemas.openxmlformats.org/wordprocessingml/2006/main">
        <w:t xml:space="preserve">ما فقط 500 دنبال کننده در پلتفرم‌های رسانه‌های اجتماعی داریم، با تعامل و تولید سرنخ محدود.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ارجاعات محدود: </w:t>
      </w:r>
      <w:r xmlns:w="http://schemas.openxmlformats.org/wordprocessingml/2006/main">
        <w:t xml:space="preserve">مشتریان موجود به ندرت دوستان و خانواده را به کلینیک ما ارجاع می دهند، که نشان دهنده شکاف در برنامه ارجاع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محتوای آموزشی پیشرفته: </w:t>
      </w:r>
      <w:r xmlns:w="http://schemas.openxmlformats.org/wordprocessingml/2006/main">
        <w:t xml:space="preserve">پست‌های وبلاگ آموزنده، ویدئوها و پست‌های رسانه‌های اجتماعی در مورد اهمیت سلامت مو، نکات مراقبت از مو، و مزایای خدمات ما برای آموزش و پرورش مشتریان بالقوه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مشاوره شخصی: </w:t>
      </w:r>
      <w:r xmlns:w="http://schemas.openxmlformats.org/wordprocessingml/2006/main">
        <w:t xml:space="preserve">مشاوره رایگان برای ارزیابی نیازهای فردی مو و ارائه توصیه های شخصی، افزایش اعتماد و اعتبار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با باشگاه های ورزشی، اسپا، و مراکز سلامتی محلی همکاری کنید تا خدمات خود را ارتقا دهید و به مخاطبان بیشتری دسترسی پیدا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کمپین های رسانه های اجتماعی: </w:t>
      </w:r>
      <w:r xmlns:w="http://schemas.openxmlformats.org/wordprocessingml/2006/main">
        <w:t xml:space="preserve">کمپین های رسانه های اجتماعی هدفمند را برای ایجاد آگاهی، ایجاد یک جامعه و تشویق مشارکت راه اندازی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برنامه ارجاع مشتری: </w:t>
      </w:r>
      <w:r xmlns:w="http://schemas.openxmlformats.org/wordprocessingml/2006/main">
        <w:t xml:space="preserve">برنامه ارجاعی را معرفی کنید که برای مشتریان فعلی پاداش و انگیزه ارائه می دهد تا دوستان و خانواده را معرفی کنند.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تبلیغات هدفمند: </w:t>
      </w:r>
      <w:r xmlns:w="http://schemas.openxmlformats.org/wordprocessingml/2006/main">
        <w:t xml:space="preserve">از تبلیغات آنلاین هدفمند (تبلیغات گوگل، تبلیغات فیس بوک) برای دستیابی به مشتریان بالقوه ای که به دنبال راه حل های مراقبت از مو هستند، استفاده کنید.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برنامه عضویت و وفاداری: </w:t>
      </w:r>
      <w:r xmlns:w="http://schemas.openxmlformats.org/wordprocessingml/2006/main">
        <w:t xml:space="preserve">یک برنامه عضویت و وفاداری ایجاد کنید که مزایای انحصاری، تخفیف‌ها و برنامه‌ریزی اولویت را برای مشتریان مکرر ارائه می‌دهد.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بهبود تجربه وب سایت: </w:t>
      </w:r>
      <w:r xmlns:w="http://schemas.openxmlformats.org/wordprocessingml/2006/main">
        <w:t xml:space="preserve">برای افزایش تبدیل آنلاین، تجربه کاربری وب سایت خود را، از جمله خدمات شفاف، نمونه کارها و توصیفات مشتری، افزایش دهید.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توصیفات بیمار: </w:t>
      </w:r>
      <w:r xmlns:w="http://schemas.openxmlformats.org/wordprocessingml/2006/main">
        <w:t xml:space="preserve">برای ایجاد اعتبار و اعتماد، توصیفات و داستان های موفقیت بیمار را در وب سایت ما و پلتفرم های رسانه های اجتماعی به نمایش بگذارید.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کارگاه های آموزشی: </w:t>
      </w:r>
      <w:r xmlns:w="http://schemas.openxmlformats.org/wordprocessingml/2006/main">
        <w:t xml:space="preserve">میزبان کارگاه ها و مسترکلاس هایی با موضوعات مراقبت از مو، سلامت مو و تندرستی برای ایجاد کلینیک فخرایی به عنوان مرجع مورد اعتماد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اجرای محتوای آموزشی پیشرفته، مشاوره شخصی، و مشارکت استراتژیک. </w:t>
      </w:r>
      <w:r xmlns:w="http://schemas.openxmlformats.org/wordprocessingml/2006/main">
        <w:br xmlns:w="http://schemas.openxmlformats.org/wordprocessingml/2006/main"/>
      </w:r>
      <w:r xmlns:w="http://schemas.openxmlformats.org/wordprocessingml/2006/main">
        <w:t xml:space="preserve">* ماه 4-6: کمپین های رسانه های اجتماعی را راه اندازی کنید، تبلیغات آنلاین را هدف قرار دهید و یک برنامه ارجاع مشتری ایجاد کنید. </w:t>
      </w:r>
      <w:r xmlns:w="http://schemas.openxmlformats.org/wordprocessingml/2006/main">
        <w:br xmlns:w="http://schemas.openxmlformats.org/wordprocessingml/2006/main"/>
      </w:r>
      <w:r xmlns:w="http://schemas.openxmlformats.org/wordprocessingml/2006/main">
        <w:t xml:space="preserve">* ماه 7-9: یک برنامه عضویت و وفاداری را معرفی کنید، تجربه وب سایت خود را بهبود بخشید، و توصیفات بیماران را به نمایش بگذارید. </w:t>
      </w:r>
      <w:r xmlns:w="http://schemas.openxmlformats.org/wordprocessingml/2006/main">
        <w:br xmlns:w="http://schemas.openxmlformats.org/wordprocessingml/2006/main"/>
      </w:r>
      <w:r xmlns:w="http://schemas.openxmlformats.org/wordprocessingml/2006/main">
        <w:t xml:space="preserve">* ماه 10 تا 12: پیشرفت را ارزیابی کنید، برای مراحل بعدی برنامه ریزی کنید، و به طور مداوم استراتژی ها را برای افزایش تبدیل مشتری نظارت و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عدم نشان دادن اهمیت سلامت مو، افزایش زیبایی ظاهری و ایجاد اعتبار از طریق محتوای آموزشی، مشاوره‌های شخصی و مشارکت‌های استراتژیک فرصت‌های خود را از دست داده است. با اجرای استراتژی‌های عملی ذکر شده در بالا، می‌توانیم جذب مشتری را افزایش دهیم، آگاهی از برند را بهبود بخشیم و کلینیک فخرایی را به عنوان یک راه حل پیشرو در مراقبت از مو در تهران معرفی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یک مدافع بیمار، خوشحال می شوم که کمپین های ایمیل را برای افزایش اثربخشی در بازار جامعه شناسی بهینه کنم. با توجه به زمینه پروژه Capstone، من بر روی برجسته کردن تأثیر واقعی پروژه بر مشکلات اجتماعی و تأکید بر کاربرد عملی دانش تمرکز می‌کنم. در اینجا یک طرح کلی از طرح من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کپی ایمیل متمرکز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خط موضوع قوی: </w:t>
      </w:r>
      <w:r xmlns:w="http://schemas.openxmlformats.org/wordprocessingml/2006/main">
        <w:t xml:space="preserve">یک خط موضوعی جذاب بنویسید که مزایای ملموس پروژه capstone را برجسته کند. به عنوان مثال: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"حل مشکلات دنیای واقعی: به پروژه های تاثیرگذار Capstone دانشگاه ما بپیوندید"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"تفاوت ایجاد کنید: بخشی از پروژه های Capstone خلاقانه دانشجویان ما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مقدمه کوتاه و واضح: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و هدف آن را در یک برنامه معرفی کنید. روشی مختصر که زمینه را برای راه حل خط سه گانه تنظیم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 اهمیت پرداختن به مشکلات اجتماعی و مشارکت دانش‌آموزان تأکید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چارچوب راه حل سه گانه خط پایین (TBL): </w:t>
      </w:r>
      <w:r xmlns:w="http://schemas.openxmlformats.org/wordprocessingml/2006/main">
        <w:t xml:space="preserve">چارچوب TBL را برای توضیح واضح اهداف پروژه و نحوه برخورد آنها با چالش های اجتماعی، زیست محیطی و اقتصادی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شخصی سازی و نمایش داستان های موفقیت: </w:t>
      </w:r>
      <w:r xmlns:w="http://schemas.openxmlformats.org/wordprocessingml/2006/main">
        <w:t xml:space="preserve">نمونه های خاصی از دانش آموزان یا پروژه های گذشته را که با موفقیت به مشکلات اجتماعی در دنیای واقعی پرداخته اند برجسته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تأکید بر تأثیر پروژه، توصیفات یا مطالعات موردی را در آن بگنجانید.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گونه تقدیر یا جوایزی قابل توجه دریافت شده برای این تلاش ها را ذکر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Clear Call-to-Action (CTA):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مورد نظر را به وضوح بیان کنید (به عنوان مثال، داوطلب، درخواست، دریافت اطلاعات بیشتر).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زبان عملی برای تشویق گیرنده به برداشتن گام بعدی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برندسازی و همراستایی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نام تجاری ثابت: </w:t>
      </w:r>
      <w:r xmlns:w="http://schemas.openxmlformats.org/wordprocessingml/2006/main">
        <w:t xml:space="preserve">اطمینان حاصل کنید که نام تجاری با صدا، لحن و هویت بصری دانشگاه مطابقت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عاطفی: </w:t>
      </w:r>
      <w:r xmlns:w="http://schemas.openxmlformats.org/wordprocessingml/2006/main">
        <w:t xml:space="preserve">با تأکید بر تأثیر مثبت پروژه های سنگ بنا بر افراد، جوامع و محیط، به احساسات گیرنده متوسل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زبان الهام بخش: </w:t>
      </w:r>
      <w:r xmlns:w="http://schemas.openxmlformats.org/wordprocessingml/2006/main">
        <w:t xml:space="preserve">از زبان پررنگ و انگیزشی برای الهام بخشیدن به شرکت کنندگان بالقوه برای پیوستن به پروژه Capstone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عملی: (['مهارت های تحلیلی'، 'برنامه ریزی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تحلیلی: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نرخ باز شدن ایمیل، کلیک ها و نرخ تبدیل را برای سنجش اثربخشی کپی ایمیل کنترل کنید. </w:t>
      </w:r>
      <w:r xmlns:w="http://schemas.openxmlformats.org/wordprocessingml/2006/main">
        <w:br xmlns:w="http://schemas.openxmlformats.org/wordprocessingml/2006/main"/>
      </w:r>
      <w:r xmlns:w="http://schemas.openxmlformats.org/wordprocessingml/2006/main">
        <w:t xml:space="preserve">* رفتار گیرنده و اطلاعات جمعیتی را برای اصلاح هدف‌گیری و شخصی‌سازی کمپین‌های ایمیل آینده تجزیه و تحلیل کنید. </w:t>
      </w:r>
      <w:r xmlns:w="http://schemas.openxmlformats.org/wordprocessingml/2006/main">
        <w:br xmlns:w="http://schemas.openxmlformats.org/wordprocessingml/2006/main"/>
      </w:r>
      <w:r xmlns:w="http://schemas.openxmlformats.org/wordprocessingml/2006/main">
        <w:t xml:space="preserve">* به طور مستمر از دریافت کنندگان و دانش آموزان بازخورد جمع آوری کنید تا محتوا و پیام پروژه capstone را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برنامه‌ریزی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تقسیم‌بندی: </w:t>
      </w:r>
      <w:r xmlns:w="http://schemas.openxmlformats.org/wordprocessingml/2006/main">
        <w:t xml:space="preserve">تقسیم‌بندی مشتریان را توسعه و پیاده‌سازی کنید تا کمپین‌های ایمیل را برای گروه‌های خاص (مثلاً مدرسان، مدیران، یا جمعیت دانش‌آموزی)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تبلیغات هدفمند: </w:t>
      </w:r>
      <w:r xmlns:w="http://schemas.openxmlformats.org/wordprocessingml/2006/main">
        <w:t xml:space="preserve">داستان های موفقیت دانشجویی مرتبط و قانع کننده، خلاصه پروژه ها، یا اطلاعات به روز شده را در وب سایت دانشگاه برای بهینه سازی محتوای کمپین ایمیل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محتوای پویا: </w:t>
      </w:r>
      <w:r xmlns:w="http://schemas.openxmlformats.org/wordprocessingml/2006/main">
        <w:t xml:space="preserve">کپی ایمیل را با ترکیب متغیرها (به عنوان مثال، نام گیرنده، موسسه یا برنامه) شخصی سازی کنید و محتوا را به صورت پویا بر اساس رفتار گذشته یا معیارهای سطح برنامه به روز کنید.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به‌عنوان یک حامی بیمار، خوشحال می‌شوم که راهنمایی‌هایی در زمینه تقویت کمپین‌های ایمیل در زمینه جامعه‌شناسی ارائه کنم. برای تکمیل ایمیل های خود، با در نظر گرفتن زمینه پروژه اصلی ارائه شده، در اینجا شرح مفصلی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ایمیلی: </w:t>
      </w:r>
      <w:r xmlns:w="http://schemas.openxmlformats.org/wordprocessingml/2006/main">
        <w:br xmlns:w="http://schemas.openxmlformats.org/wordprocessingml/2006/main"/>
      </w:r>
      <w:r xmlns:w="http://schemas.openxmlformats.org/wordprocessingml/2006/main">
        <w:t xml:space="preserve">ارائه راه حل های مراقبت از مو با کیفیت بالا به افراد و در عین حال پرداختن به راه حل سه گانه: تأثیر اجتماعی، پایداری زیست محیطی، و دوام اقتصادی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 و لحن برند: </w:t>
      </w:r>
      <w:r xmlns:w="http://schemas.openxmlformats.org/wordprocessingml/2006/main">
        <w:br xmlns:w="http://schemas.openxmlformats.org/wordprocessingml/2006/main"/>
      </w:r>
      <w:r xmlns:w="http://schemas.openxmlformats.org/wordprocessingml/2006/main">
        <w:t xml:space="preserve">برای جذاب‌تر کردن ایمیل‌های خود، با دستورالعمل‌های لحن و صوتی زیر مطابقت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دوستانه و قابل دسترس </w:t>
      </w:r>
      <w:r xmlns:w="http://schemas.openxmlformats.org/wordprocessingml/2006/main">
        <w:t xml:space="preserve">: حس نزدیک‌پذیری و همدلی را به دیگران منتقل کنید و اهمیت مراقبت از مو را در زندگی روزمره خود تأیید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پاسخگوی اجتماعی </w:t>
      </w:r>
      <w:r xmlns:w="http://schemas.openxmlformats.org/wordprocessingml/2006/main">
        <w:t xml:space="preserve">: با تأکید بر مسئولیت اجتماعی، تأثیر مثبت راه حل شما بر جامعه گیرنده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سازگار با محیط زیست </w:t>
      </w:r>
      <w:r xmlns:w="http://schemas.openxmlformats.org/wordprocessingml/2006/main">
        <w:t xml:space="preserve">: روی جنبه پایدار محصولات یا خدمات خود از نظر زیست محیطی تأکید کنید، تا مصرف کنندگان آگاه از محیط زیست در انتخاب نام تجاری خود احساس اطمینان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مبتکر و متخصص </w:t>
      </w:r>
      <w:r xmlns:w="http://schemas.openxmlformats.org/wordprocessingml/2006/main">
        <w:t xml:space="preserve">: تخصص و رویکرد نوآورانه برند خود را در مراقبت از مو به نمایش بگذارید و راه حل های خود را به عنوان تغییر دهنده بازی در صنعت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و محتوای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Preheader و Subject Line </w:t>
      </w:r>
      <w:r xmlns:w="http://schemas.openxmlformats.org/wordprocessingml/2006/main">
        <w:t xml:space="preserve">: خطوط موضوعی جذاب را ایجاد کنید و از پیش سربرگ های واضح و توصیفی استفاده کنید که مزایای راه حل شما را برجسته می کند (به عنوان مثال، "موهای با کیفیت سالن را در خانه با محصولات مراقبت از مو دوستدار محیط زیست ما دریافت کنید.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مقدمه و تأثیر اجتماعی </w:t>
      </w:r>
      <w:r xmlns:w="http://schemas.openxmlformats.org/wordprocessingml/2006/main">
        <w:t xml:space="preserve">: ایمیل را با یک حکایت شخصی یا آماری شروع کنید که نشان دهنده مشکل اجتماعی است که راه حل شما به آن پرداخته است (به عنوان مثال، "آیا می دانستید که 75٪ از افراد دارای موهای مجعد برای یافتن محصولات بدون سولفات تلاش می کنند؟ موهای ما راه حل های مراقبتی به طور خاص برای رفع نیازهای آنها طراحی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کلیدی </w:t>
      </w:r>
      <w:r xmlns:w="http://schemas.openxmlformats.org/wordprocessingml/2006/main">
        <w:t xml:space="preserve">: ویژگی های سازگار با محیط زیست، نوآوری، و تخصص متخصص راه حل خود را برجسته کنید، با تأکید بر اینکه چگونه به اهداف سه گانه خط پایین می پردازد.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گواهی‌نامه‌ها و اثبات اجتماعی </w:t>
      </w:r>
      <w:r xmlns:w="http://schemas.openxmlformats.org/wordprocessingml/2006/main">
        <w:t xml:space="preserve">: شامل بررسی، رتبه‌بندی، یا توصیفات مشتریان راضی که از راه‌حل شما سود برده‌اند، شواهد اجتماعی و اثبات اثربخشی آن را نشان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Call-to-Action (CTA) </w:t>
      </w:r>
      <w:r xmlns:w="http://schemas.openxmlformats.org/wordprocessingml/2006/main">
        <w:t xml:space="preserve">: با یک CTA واضح پایان دهید، شاید با ارائه یک تخفیف برای مدت محدود یا یک تبلیغ ویژه، گیرنده را تشویق می کند تا راه حل شما را امتحان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و تصاویر: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ساده و تمیز </w:t>
      </w:r>
      <w:r xmlns:w="http://schemas.openxmlformats.org/wordprocessingml/2006/main">
        <w:t xml:space="preserve">: از طراحی تمیز و مدرنی استفاده کنید که هویت بصری برند شما را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تصاویر و ویدیوها </w:t>
      </w:r>
      <w:r xmlns:w="http://schemas.openxmlformats.org/wordprocessingml/2006/main">
        <w:t xml:space="preserve">: تصاویر یا ویدیوهای با کیفیت بالا را در خود جای دهید که مزایا و ویژگی های منحصر به فرد راه حل شما را نشان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گرافیک های تعاملی </w:t>
      </w:r>
      <w:r xmlns:w="http://schemas.openxmlformats.org/wordprocessingml/2006/main">
        <w:t xml:space="preserve">: اضافه کردن گرافیک های تعاملی یا انیمیشن هایی را در نظر بگیرید که گیرنده را درگیر می کند و پیام های برند را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 سازی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هشتگ ها </w:t>
      </w:r>
      <w:r xmlns:w="http://schemas.openxmlformats.org/wordprocessingml/2006/main">
        <w:t xml:space="preserve">: از هشتگ های مرتبط استفاده کنید که با جنبه های تاثیر اجتماعی، سازگار با محیط زیست و جنبه های نوآوری برند شما همسو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پیوندهای رسانه‌های اجتماعی </w:t>
      </w:r>
      <w:r xmlns:w="http://schemas.openxmlformats.org/wordprocessingml/2006/main">
        <w:t xml:space="preserve">: شامل پیوندهایی به پروفایل‌های رسانه‌های اجتماعی برندتان می‌شود، که گیرنده را تشویق می‌کند تا محتوای شما را کشف کند و با نام تجاری شما درگیر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اینفلوئنسرها </w:t>
      </w:r>
      <w:r xmlns:w="http://schemas.openxmlformats.org/wordprocessingml/2006/main">
        <w:t xml:space="preserve">: مشارکت با اینفلوئنسرهای رسانه های اجتماعی یا رهبران فکری در صنعت مراقبت از مو را در نظر بگیرید تا پیام برند خود را تقویت کنید و به مخاطبان بیشتری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برای اینکه کمپین‌های ایمیل خود را متقاعدکننده‌تر کنید و با صدای برندتان هماهنگ‌تر کنید، ساختار، لحن و دستورالعمل‌های طراحی بالا را در نظر بگیرید. با ادغام تأثیر اجتماعی، سازگاری با محیط زیست و دوام اقتصادی، می‌توانید روایت قدرتمندی ایجاد کنید که با مخاطبان هدف شما طنین‌انداز شود و باعث ایجاد تعامل، تبدیل و وفاداری به برند شود.</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کلینیک فخرایی: راه حل های پیشرو در مراقبت از مو در تهران - ارائه 7 مرحله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1: اعتماد و اعتبار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ایجاد اعتماد و اعتبار با مشتریان خود ضروری است. تیم ما در کلینیک فخرایی اهمیت جلب اعتماد شما را قبل از ارائه راهکارهای مراقبت از مو درک می کند. با سالها تجربه در این صنعت، ما به عنوان یک کلینیک پیشرو در مراقبت از مو در تهران شهرت یافته ایم. کلینیک های ما مجهز به آخرین فن آوری و با کادری مجرب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2: مشاوره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معتقدیم که یک مشاوره کامل کلید راه حل های سفارشی مراقبت از مو است. کارشناسان ما نوع مو، وضعیت و نگرانی های شما را برای ارائه توصیه های شخصی ارزیابی می کنند. این تضمین می کند که بهترین درمان را برای موهای خود، متناسب با نیازهای منحصر به فرد شما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تشخیص و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تشخیص و تحقیقات کاملی را برای شناسایی علل زمینه ای نگرانی های موهای شما انجام می دهد. این ممکن است شامل تجزیه و تحلیل نمونه‌های مو، ارزیابی سلامت پوست سر یا انجام سایر آزمایش‌های تشخیصی باشد. با درک علل ریشه ای مشکلات موهای شما، می توانیم برنامه های درمانی هدفمندی را ایجاد کنیم که نیازهای خاص شما را برطرف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چهارم: آموزش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معتقدیم که آموزش زیربنای مراقبت از مو موفق است. کارشناسان ما توصیه‌های شخصی مراقبت از مو را به بیماران ارائه می‌دهند، از جمله تکنیک‌هایی برای حفظ موهای سالم، روال‌های صحیح مراقبت از مو، و اصلاح شیوه زندگی. این به بیماران این امکان را می‌دهد تا سلامت موهای خود را تحت کنترل درآورند و باعث می‌شود آنها در درمان خود سرمایه‌گذاری بیشتری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5: درمان و درمان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متخصصان مو ما فقط از جدیدترین و اثبات‌شده‌ترین روش‌های درمانی برای رفع نگرانی‌های موهای شما استفاده می‌کنند. از کاشت مو گرفته تا درمان ریزش مو، ما طیف گسترده ای از درمان ها را توسعه داده ایم که شرایط مختلف مو را برآورده می کند. درمان‌های ما به گونه‌ای طراحی شده‌اند که به طور هم‌افزایی با آموزش مراقبت از مو کار می‌کنند و از نتایج بلندمدت و سلامت بهینه مو اطمینان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6: پیگیری و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درمان، قرار ملاقات های بعدی برای حفظ نتایج و جلوگیری از تکرار ریزش مو بسیار مهم است. کلینیک ما برنامه های پشتیبانی و نگهداری مداوم را برای کمک به بیماران برای دستیابی به سلامت مو بهینه ارائه می دهد. این شامل پیگیری های منظم، مشاوره مراقبت شخصی، و توصیه های محصول برای اطمینان از موفقیت مداوم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هفتم: حمایت و ضمانت رضایت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رضایت بیمار را بیش از هر چیز در اولویت قرار می دهیم. ما یک ضمانت رضایت جامع داریم که اطمینان می دهد بیماران از خدمات ما رضایت کامل دارند. تیم ما 24/7 برای پاسخ به سوالات، رسیدگی به نگرانی ها و ارائه پشتیبانی مداوم در دسترس است. با قرار دادن بیماران در خط مقدم کسب و کار خود، تلاش می کنیم تا روابط بلندمدتی ایجاد کنیم که بر پایه اعتماد، احترام و رضایت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7 مرحله، کلینیک فخرایی موقعیتی منحصر به فرد برای ارائه بهترین راه حل های مراقبت از مو به بیماران در تهران دارد و استاندارد جدیدی را برای کلینیک های مراقبت از مو در منطقه ایجاد می کند.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آخرین خبر: اسرار قفل های تابشی را در کلینیک فخرایی، مقصد برتر مراقبت از موی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باز کنید - آیا از اینکه نسبت به موهایتان خودآگاه هستید خسته شده اید؟ آیا شما مشتاق یک یال دلپذیر هستید که از اعتماد به نفس و پیچیدگی بیرون بیاید؟ به کلینیک فخرایی، متخصص پیشرو در مراقبت از مو در تهران نگاه نکنید. رویکرد انقلابی ما برای ترمیم مو در شرف تغییر بازی است و ما هیجان‌زده هستیم که این خبر را با شهر به اشتراک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یکی از حامیان پیشرو بیماران در زمینه روانشناسی، از نزدیک شاهد قدرت دگرگون کننده راه حل های مراقبت از مو بوده ام. یک موی سالم و خوش مانیکور می تواند عزت نفس را افزایش دهد، موقعیت اجتماعی را بالا ببرد و حتی بر سلامت روانی تأثیر بگذارد. به همین دلیل است که ما وقف ارائه راه حل های نوآورانه و متناسب با هر نگرانی مو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تیم متخصص مراقبت از موی ما از جدیدترین تکنیک ها و تکنولوژی روز برای ارائه نتایج استثنایی استفاده می کند. از برداشتن ملایم موهای زائد گرفته تا کاشت موی دقیق، خدمات جامع ترمیم ما برای رفع پیچیده ترین معمای مو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ما چیزی بیش از یک مدل کوتاه و مدل است - آنها سفری برای باز کردن پتانسیل کامل موهای شما هستند. برخلاف سایر کلینیک‌ها، ما برای درک نیازها، خواسته‌ها و سبک زندگی منحصربه‌فرد شما وقت صرف می‌کنیم. رویکرد سفارشی ما تضمین می‌کند که هر روش درمانی متناسب با مشخصات موی متمایز شما باشد و ظاهری طبیعی و بدون دردسر را تضمین می‌کند که باعث می‌شود احساس کنید بهترین نسخه از خودتان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انحصاری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شخصی با متخصصان مجرب مراقبت از مو ما </w:t>
      </w:r>
      <w:r xmlns:w="http://schemas.openxmlformats.org/wordprocessingml/2006/main">
        <w:br xmlns:w="http://schemas.openxmlformats.org/wordprocessingml/2006/main"/>
      </w:r>
      <w:r xmlns:w="http://schemas.openxmlformats.org/wordprocessingml/2006/main">
        <w:t xml:space="preserve">- پیشرفته ترین درمان های مراقبت از مو از جمله پرکننده های پوستی، الیاف مو و موارد دیگر </w:t>
      </w:r>
      <w:r xmlns:w="http://schemas.openxmlformats.org/wordprocessingml/2006/main">
        <w:br xmlns:w="http://schemas.openxmlformats.org/wordprocessingml/2006/main"/>
      </w:r>
      <w:r xmlns:w="http://schemas.openxmlformats.org/wordprocessingml/2006/main">
        <w:t xml:space="preserve">- تکنیک های پیشرفته کاشت مو برای یکپارچگی یکپارچه و نتایج طبیعی </w:t>
      </w:r>
      <w:r xmlns:w="http://schemas.openxmlformats.org/wordprocessingml/2006/main">
        <w:br xmlns:w="http://schemas.openxmlformats.org/wordprocessingml/2006/main"/>
      </w:r>
      <w:r xmlns:w="http://schemas.openxmlformats.org/wordprocessingml/2006/main">
        <w:t xml:space="preserve">- خدمات رنگ آمیزی و هایلایت کردن مو متناسب با سبک منحصر به فرد شما </w:t>
      </w:r>
      <w:r xmlns:w="http://schemas.openxmlformats.org/wordprocessingml/2006/main">
        <w:br xmlns:w="http://schemas.openxmlformats.org/wordprocessingml/2006/main"/>
      </w:r>
      <w:r xmlns:w="http://schemas.openxmlformats.org/wordprocessingml/2006/main">
        <w:t xml:space="preserve">- محصولات مراقبت از مو مجلل و توصیه های تخصصی برای حفظ سلامت و سلامت موهای شما پر جنب و جوش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کلینیک فخرایی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دیگر به موهای متوسط بسنده نکنید. اولین قدم را به سمت قفل های درخشان و با کیفیت سالن بردارید که استانداردهای زیبایی شما را دوباره تعریف می کند. همین امروز نوبت خود را رزرو کنید و قدرت دگرگون کننده راهکارهای تخصصی مراقبت از مو کلینیک فخرایی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 اکنون تماس بگیرید: 0123 456 7890 </w:t>
      </w:r>
      <w:r xmlns:w="http://schemas.openxmlformats.org/wordprocessingml/2006/main">
        <w:br xmlns:w="http://schemas.openxmlformats.org/wordprocessingml/2006/main"/>
      </w:r>
      <w:r xmlns:w="http://schemas.openxmlformats.org/wordprocessingml/2006/main">
        <w:t xml:space="preserve">ایمیل: [info@fakhraeiclinic.com](mailto:info@fakhraeiclinic.com) </w:t>
      </w:r>
      <w:r xmlns:w="http://schemas.openxmlformats.org/wordprocessingml/2006/main">
        <w:br xmlns:w="http://schemas.openxmlformats.org/wordprocessingml/2006/main"/>
      </w:r>
      <w:r xmlns:w="http://schemas.openxmlformats.org/wordprocessingml/2006/main">
        <w:t xml:space="preserve">مراجعه به: درمانگاه فخرایی، آدرس: تهران، خیابان سردار،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رازهای قفل های تابشی را باز کنید. پتانسیل شما را باز کنید.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پیشنهاد کسب و کار 7 مرحله ای متقاعد کننده: کلینیک فخرایی - انقلابی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1: شناسایی مشکل - جستجوی موهای عالی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از جستجوی یک رویکرد قابل اعتماد، تخصصی و طبیعی برای مراقبت از مو در تهران خسته شده اید؟ آیا برای یافتن کلینیکی که واقعاً به نگرانی های موهای شما گوش می دهد و نتایج باکیفیت ارائه می دهد تلاش می کنید؟ کلینیک فخرایی اینجاست تا با راه حل های ماهرانه و طراحی شده ما، مسیر مراقبت از موی شما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2: بررسی اجمالی راه حل - خدمات تخصصی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کلینیک ما دارای طیف گسترده ای از خدمات مراقبت از مو است که با دقت طراحی شده اند تا حتی چالش برانگیزترین نگرانی های مو را برطرف کنند. از درمان ریزش مو، تقویت رشد مو و پرپشت کردن مو گرفته تا رنگ کردن، درمان کراتینه و پیوند مو پیشرفته، تیم متخصص ما برای کمک به شما در رسیدن به موهای رویاهای خود مجهز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پیشنهاد فروش منحصر به فرد (USP) - درمان مو، نه فقط مشکلات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با مو به عنوان یک موجود ظریف و حساس رفتار می کنیم و نه فقط یک مشکل فیزیکی. درمان‌های پیشرفته و درمان‌های مرسوم ما با رویکردهای طبیعی، گیاهی و پزشکی ترکیب می‌شوند تا رشد مو را تقویت کنند، فولیکول‌های مو را تقویت کنند و موهای از دست رفته را بازیابی کنند. رویکرد شخصی ما تضمین می کند که ما به علت اصلی نگرانی های موهای شما، نه فقط علائم، رسیدگی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تخصص و فناوری - تعیین سطح بالا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مجرب و دارای مجوز متخصصان مراقبت از مو ما از جدیدترین فناوری، تجهیزات و تکنیک ها برای ارائه نتایج در سطح جهانی استفاده می کنند. از تجزیه و تحلیل موی پیشرفته گرفته تا ترمیم موی دقیق، تیم ما متعهد است که در خط مقدم این صنعت باقی بماند و اطمینان حاصل کند که هر بیمار بهترین مراقبت ممکن را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5: مزایای انتخاب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انتخاب کلینیک فخرایی، می توانید انتظار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شخصی و جامع متناسب با نیازهای خاص موهای شما </w:t>
      </w:r>
      <w:r xmlns:w="http://schemas.openxmlformats.org/wordprocessingml/2006/main">
        <w:br xmlns:w="http://schemas.openxmlformats.org/wordprocessingml/2006/main"/>
      </w:r>
      <w:r xmlns:w="http://schemas.openxmlformats.org/wordprocessingml/2006/main">
        <w:t xml:space="preserve">- یک تجربه درمانی غیر تهاجمی و بدون درد با استفاده از تجهیزات پیشرفته </w:t>
      </w:r>
      <w:r xmlns:w="http://schemas.openxmlformats.org/wordprocessingml/2006/main">
        <w:br xmlns:w="http://schemas.openxmlformats.org/wordprocessingml/2006/main"/>
      </w:r>
      <w:r xmlns:w="http://schemas.openxmlformats.org/wordprocessingml/2006/main">
        <w:t xml:space="preserve">- بالا - نتایج با کیفیت و طولانی مدت که با انتظارات شما مطابقت دارد </w:t>
      </w:r>
      <w:r xmlns:w="http://schemas.openxmlformats.org/wordprocessingml/2006/main">
        <w:br xmlns:w="http://schemas.openxmlformats.org/wordprocessingml/2006/main"/>
      </w:r>
      <w:r xmlns:w="http://schemas.openxmlformats.org/wordprocessingml/2006/main">
        <w:t xml:space="preserve">- پشتیبانی مداوم و مشاوره های بعدی برای اطمینان از رضایت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6: بیمار توصیه ها - به کارشناسان اعتماد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بیماران ما از مراقبت های استثنایی و نتایجی که در کلینیک فخرایی به دست آورده اند خوشحال هستند. فقط حرف ما را قبول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سال ها با ریزش مو دست و پنجه نرم می کردم، احساس ناامیدی و خودآگاهی می کردم. درمان ترمیم مو در کلینیک فخرایی اعتماد به نفسم را به من بازگردانده است. احساس می کنم بالاخره می توانم همان کسی باشم که هستم. همیشه می خواستم باشم." - مهسا،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هفتم: فراخوان - تغییر شکل موهای خود را در کلینیک فخرایی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همین امروز نوبت بگیرید و قدرت تحول آفرین کلینیک فخرایی را تجربه کنید. فرم آنلاین ما را پر کنید، با ما تماس بگیرید یا برای تعیین وقت مشاوره با تیم متخصص ما به کلینیک ما مراجعه کنید. موهای خود را متحول کنید، زندگی خود را متحول کنید!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به عنوان یک مدافع بیمار در زمینه تبلیغات، در اینجا سه گزینه پست توییتر بر اساس کلینیک فخرایی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از موهای خود محافظت کنید، از سلامت عقل خود محافظت کنید </w:t>
      </w:r>
      <w:r xmlns:w="http://schemas.openxmlformats.org/wordprocessingml/2006/main">
        <w:br xmlns:w="http://schemas.openxmlformats.org/wordprocessingml/2006/main"/>
      </w:r>
      <w:r xmlns:w="http://schemas.openxmlformats.org/wordprocessingml/2006/main">
        <w:t xml:space="preserve">آیا می دانستید که سلامت موهای شما می تواند بر سلامت روان شما تأثیر بگذارد؟ در کلینیک فخرایی در تهران، متخصصین مراقبت از موی متخصص ما به شما کمک می کنند تا راه حلی عالی برای سلامتی و شادابی خود پیدا کنید. #کلینیک فخرایی #مراقبت از مو #تهران #HairAdvise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Post 2 </w:t>
      </w:r>
      <w:r xmlns:w="http://schemas.openxmlformats.org/wordprocessingml/2006/main">
        <w:br xmlns:w="http://schemas.openxmlformats.org/wordprocessingml/2006/main"/>
      </w:r>
      <w:r xmlns:w="http://schemas.openxmlformats.org/wordprocessingml/2006/main">
        <w:t xml:space="preserve">پشت چه نگرانی هایی پنهان شده اید؟ از لاغری تا شوره سر، کلینیک فخرایی تهران همه چیز را دیده است! خدمات جامع مراقبت از مو ما با علت اصلی مقابله می کند، بنابراین شما می توانید بهترین خود را نشان دهید! با ما در تماس باشید! #کلینیک فخرایی #راه حل های مو #تهران #سلامت روان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مرحله به گزارش 7 مرحله ای: باز کردن مسیر کلینیک فخرایی به موهای خیره کننده </w:t>
      </w:r>
      <w:r xmlns:w="http://schemas.openxmlformats.org/wordprocessingml/2006/main">
        <w:br xmlns:w="http://schemas.openxmlformats.org/wordprocessingml/2006/main"/>
      </w:r>
      <w:r xmlns:w="http://schemas.openxmlformats.org/wordprocessingml/2006/main">
        <w:t xml:space="preserve">داستان واقعی موهای شما چیست؟ دلایل اصلی مشکلات موهای خود را کشف کنید و راه زیبایی درخشان را بیابید! گزارش 7 مرحله ای را بخوانید که مخصوص شما ساخته شده است! #کلینیک فخرایی #گزارش مراقبت از مو #تهران #تغییر مو</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نقش من به عنوان یک حامی بیمار در زمینه تبلیغات، حمایت از کلینیک فخرایی در نمایش تخصص و خدمات خود به عنوان یک راه حل پیشرو در مراقبت از مو در تهران است. در اینجا سه ایده پست اینستاگرامی آورده شده است که شامل یک گزارش 7 مرحله ای روانشناسی است و مربوط به کلینیک فخرایی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عنوان: اسرار موهای خود را باز کنید </w:t>
      </w:r>
      <w:r xmlns:w="http://schemas.openxmlformats.org/wordprocessingml/2006/main">
        <w:br xmlns:w="http://schemas.openxmlformats.org/wordprocessingml/2006/main"/>
      </w:r>
      <w:r xmlns:w="http://schemas.openxmlformats.org/wordprocessingml/2006/main">
        <w:t xml:space="preserve">توضیحات: تا به حال فکر کرده اید که چرا موهای شما آنطور که می خواهید سالم به نظر نمی رسد. آن را به؟ گزارش روانشناسی 7 مرحله ای مو ما می تواند به شما کمک کند تا مشکلات اساسی را کشف کنید و یک برنامه مراقبت شخصی برای مراقبت از مو ایجاد کنید تا آنها را برطرف کنید. کلینیک فخرایی، راه حل های پیشرو در مراقبت از مو در تهران، مشاوره تخصصی و راهکارهایی را برای افزایش زیبایی طبیعی شما ارائه می دهد. قرار ملاقات خود را امروز برنامه ریزی کنید! #کلینیک فخرایی #مراقبت از مو #گزارش روانشناسی </w:t>
      </w:r>
      <w:r xmlns:w="http://schemas.openxmlformats.org/wordprocessingml/2006/main">
        <w:br xmlns:w="http://schemas.openxmlformats.org/wordprocessingml/2006/main"/>
      </w:r>
      <w:r xmlns:w="http://schemas.openxmlformats.org/wordprocessingml/2006/main">
        <w:t xml:space="preserve">تصویر: تصویری خیره کننده از فردی با موهای سالم و شاداب، با پس زمینه ای ظریف از مطب یک روانشناس برای اشاره به گزارش 7 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عنوان: از پریشانی تا موهای درخشان </w:t>
      </w:r>
      <w:r xmlns:w="http://schemas.openxmlformats.org/wordprocessingml/2006/main">
        <w:br xmlns:w="http://schemas.openxmlformats.org/wordprocessingml/2006/main"/>
      </w:r>
      <w:r xmlns:w="http://schemas.openxmlformats.org/wordprocessingml/2006/main">
        <w:t xml:space="preserve">توضیحات: آیا می دانستید که مو ارتباط نزدیکی با سلامت روان کلی دارد؟ گزارش روانشناسی 7 مرحله ای مو ما به شناسایی علل احساسی نگرانی های مو و ایجاد برنامه ای برای غلبه بر آنها کمک می کند. کلینیک فخرایی به عنوان یک راه حل پیشرو در مراقبت از مو در تهران، به ارائه مراقبت های دلسوزانه و راهکارهای تخصصی برای افزایش زیبایی طبیعی شما اختصاص دارد. داستان تغییر موهای خود را با ما به اشتراک بگذارید! #کلینیک فخرایی #سلامت_مو #روانشناسی </w:t>
      </w:r>
      <w:r xmlns:w="http://schemas.openxmlformats.org/wordprocessingml/2006/main">
        <w:br xmlns:w="http://schemas.openxmlformats.org/wordprocessingml/2006/main"/>
      </w:r>
      <w:r xmlns:w="http://schemas.openxmlformats.org/wordprocessingml/2006/main">
        <w:t xml:space="preserve">گزارش تصویر: تصویری دلگرم کننده از فردی با موهایی که قبلاً مضطرب بود و اکنون در حال رشد و سلامت است، با پس زمینه نقل قول های الهام بخش برای برجسته کردن ارتباط بین سلامت روان و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عنوان: آیا موهای شما بازتابی از وضعیت عاطفی شماست؟ </w:t>
      </w:r>
      <w:r xmlns:w="http://schemas.openxmlformats.org/wordprocessingml/2006/main">
        <w:br xmlns:w="http://schemas.openxmlformats.org/wordprocessingml/2006/main"/>
      </w:r>
      <w:r xmlns:w="http://schemas.openxmlformats.org/wordprocessingml/2006/main">
        <w:t xml:space="preserve">توضیحات: گزارش 7 مرحله ای روانشناسی موی ما برای کشف دلایل احساسی پشت نگرانی های موهای شما طراحی شده است. کلینیک فخرایی، راه حل پیشرو مراقبت از مو در تهران، به شما این امکان را می دهد که احساسات خود را درک کنید و یک برنامه مراقبت شخصی برای مراقبت از مو ایجاد کنید تا با سلامت روانی شما هماهنگ باشد. همین امروز قرار ملاقات خود را رزرو کنید و اولین قدم را به سمت موهای درخشان و سالم بردارید! #کلینیک فخرایی #مو واحساسات #گزارش روانشناسی </w:t>
      </w:r>
      <w:r xmlns:w="http://schemas.openxmlformats.org/wordprocessingml/2006/main">
        <w:br xmlns:w="http://schemas.openxmlformats.org/wordprocessingml/2006/main"/>
      </w:r>
      <w:r xmlns:w="http://schemas.openxmlformats.org/wordprocessingml/2006/main">
        <w:t xml:space="preserve">تصویر: تصویری قابل تامل از فردی که در آینه نگاه می کند، با پس زمینه ظریف امواج مغزی یا نمودار روانشناس برای نشان دادن ارتباط ذهنی بین مو و احساسات.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پست‌ها نشان دادن تخصص کلینیک فخرایی در مراقبت از مو نیست، بلکه جنبه روان‌شناختی نگرانی‌های مو را نیز برجسته می‌کند، که در هسته گزارش 7 مرحله آنها قرار دارد. کلینیک فخرایی با به اشتراک گذاشتن محتوای مرتبط می تواند با مخاطبان خود ارتباط برقرار کرده و رزرو نوبت را انجام دهد.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عنوان: </w:t>
      </w:r>
      <w:r xmlns:w="http://schemas.openxmlformats.org/wordprocessingml/2006/main">
        <w:t xml:space="preserve">متخصص مراقبت از موهای شما: چگونه کلینیک فخرایی می تواند به شما کمک کند تا به آرزوهایتان برسید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دنیای امروز، داشتن موهای زیبا می تواند تفاوت را ایجاد کند. این فقط در مورد ظاهر نیست. موهای خوب می تواند اعتماد به نفس شما را افزایش دهد، خلق و خوی شما را بهبود بخشد و حتی بر عزت نفس شما تأثیر بگذارد. اگر با نگرانی هایی مانند نازک شدن، شوره سر، یا موهای رنگ شده که فاقد شادابی هستند، دست و پنجه نرم می کنید، وقت آن رسیده است که به دنبال کمک حرفه ای باشید. در کلینیک فخرایی تهران، تیم متخصص ما برای ارائه بهترین راه حل های مراقبت از مو، متناسب با نیازهای منحصر به فرد شما، تلاش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مراقبت از موی خوب: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موهای خوب برای سلامت کلی ما بسیار مهم است. این بازتابی از سلامت و سبک زندگی ما است. یک رژیم غذایی متعادل، ورزش منظم و آبرسانی مناسب همگی می توانند به رشد موی سالم کمک کنند. با این حال، علی‌رغم بهترین تلاش‌هایمان، برخی از ما ممکن است با مشکلات مو دست و پنجه نرم کنیم که می‌تواند باعث ناامیدی و خودآگاهی ما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1: مشکلات موی خود را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تیم مجرب ما با شما همکاری نزدیکی خواهد کرد تا علت اصلی نگرانی موهای شما را شناسایی کند. ما با دقت به نگرانی های شما گوش خواهیم داد و یک ارزیابی کامل برای تعیین بهترین روش درمانی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2: انتخاب برنامه درمانی مناسب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نگرانی های خاص موهای شما، تیم ما یک برنامه درمانی شخصی ایجاد می کند که نیازهای منحصر به فرد شما را برطرف می کند. چه به درمان ریزش مو، اصلاح رنگ یا یک برنامه نگهداری کلی نیاز داشته باشید، ما با شما همکاری خواهیم کرد تا برنامه ای متناسب با سبک زندگی و بودجه شما طراحی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بهترین راه حل ها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طیف گسترده ای از راه حل های مراقبت از مو را ارائه می دهیم که برای رفع نگرانی های مختلف مو طراحی شده اند. از کاشت مو گرفته تا درمان های شیمیایی، ما تخصص و تکنولوژی را داریم که بهترین نتایج را به شما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پیگیری و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مراقبت خوب از مو یک فرآیند مداوم است. در کلینیک فخرایی، ما تضمین می‌کنیم که به‌طور منظم درمان و مراقبت‌های لازم را دریافت کنید تا موهایتان به بهترین شکل ظاهر شود. ما معتقدیم که هر فردی شایسته احساس اعتماد به نفس و زیبایی است و متعهد هستیم که به شما در رسیدن به آن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گفتگوهای قبلی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چت های قبلی خود، در مورد مسائل مختلف مراقبت از مو صحبت کرده ایم،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اهمیت اصلاح منظم در حفظ موهای سالم (به «چرا اصلاح منظم برای موهای سالم ضروری است مراجعه کنید») </w:t>
      </w:r>
      <w:r xmlns:w="http://schemas.openxmlformats.org/wordprocessingml/2006/main">
        <w:br xmlns:w="http://schemas.openxmlformats.org/wordprocessingml/2006/main"/>
      </w:r>
      <w:r xmlns:w="http://schemas.openxmlformats.org/wordprocessingml/2006/main">
        <w:t xml:space="preserve">* بهترین روال های مراقبت از مو برای انواع مو (به "روال مراقبت از مو برای انواع مو" مراجعه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مشتاق کمک به بیمارانمان برای رسیدن به اهداف موی خود هستند. با تیم متخصص ما و طیف گسترده ای از راه حل های مراقبت از مو، می توانید اطمینان داشته باشید که بهترین مراقبت ممکن را دریافت خواهید کرد. از درمان ریزش مو گرفته تا اصلاح رنگ، ما متعهد هستیم که به شما کمک کنیم اعتماد به نفس و زیبایی داشته باشید. قرار ملاقات خود را همین امروز رزرو کنید و به ما کمک کنید موهای خود را به بهترین مدل خود تبدیل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نویسنده: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من به طور مستقیم شاهد تأثیر مراقبت خوب مو بر زندگی یک فرد بوده ام. با سالها تجربه در این صنعت، من دیده ام که مردم زندگی خود را با موهای زیبا و سالم تغییر می دهند. اگر با مشکلات مو دست و پنجه نرم می کنید یا می خواهید زیبایی طبیعی خود را افزایش دهید، از شما دعوت می کنم به من در کلینیک فخرایی در تهران بپیوندید. ما با هم به شما کمک می کنیم تا به اهداف موهای خود برسید و قفل شما را با اعتماد به نفس تر و زیباتر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دسته بندی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روانشناسی </w:t>
      </w:r>
      <w:r xmlns:w="http://schemas.openxmlformats.org/wordprocessingml/2006/main">
        <w:br xmlns:w="http://schemas.openxmlformats.org/wordprocessingml/2006/main"/>
      </w:r>
      <w:r xmlns:w="http://schemas.openxmlformats.org/wordprocessingml/2006/main">
        <w:t xml:space="preserve">* مراقبت از مو </w:t>
      </w:r>
      <w:r xmlns:w="http://schemas.openxmlformats.org/wordprocessingml/2006/main">
        <w:br xmlns:w="http://schemas.openxmlformats.org/wordprocessingml/2006/main"/>
      </w:r>
      <w:r xmlns:w="http://schemas.openxmlformats.org/wordprocessingml/2006/main">
        <w:t xml:space="preserve">* زیبایی </w:t>
      </w:r>
      <w:r xmlns:w="http://schemas.openxmlformats.org/wordprocessingml/2006/main">
        <w:br xmlns:w="http://schemas.openxmlformats.org/wordprocessingml/2006/main"/>
      </w:r>
      <w:r xmlns:w="http://schemas.openxmlformats.org/wordprocessingml/2006/main">
        <w:t xml:space="preserve">* خودسازی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کلمات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کلینیک فخرایی </w:t>
      </w:r>
      <w:r xmlns:w="http://schemas.openxmlformats.org/wordprocessingml/2006/main">
        <w:br xmlns:w="http://schemas.openxmlformats.org/wordprocessingml/2006/main"/>
      </w:r>
      <w:r xmlns:w="http://schemas.openxmlformats.org/wordprocessingml/2006/main">
        <w:t xml:space="preserve">* راهکارهای مراقبت از مو </w:t>
      </w:r>
      <w:r xmlns:w="http://schemas.openxmlformats.org/wordprocessingml/2006/main">
        <w:br xmlns:w="http://schemas.openxmlformats.org/wordprocessingml/2006/main"/>
      </w:r>
      <w:r xmlns:w="http://schemas.openxmlformats.org/wordprocessingml/2006/main">
        <w:t xml:space="preserve">* تهران </w:t>
      </w:r>
      <w:r xmlns:w="http://schemas.openxmlformats.org/wordprocessingml/2006/main">
        <w:br xmlns:w="http://schemas.openxmlformats.org/wordprocessingml/2006/main"/>
      </w:r>
      <w:r xmlns:w="http://schemas.openxmlformats.org/wordprocessingml/2006/main">
        <w:t xml:space="preserve">* درمان ریزش مو </w:t>
      </w:r>
      <w:r xmlns:w="http://schemas.openxmlformats.org/wordprocessingml/2006/main">
        <w:br xmlns:w="http://schemas.openxmlformats.org/wordprocessingml/2006/main"/>
      </w:r>
      <w:r xmlns:w="http://schemas.openxmlformats.org/wordprocessingml/2006/main">
        <w:t xml:space="preserve">* اصلاح رنگ </w:t>
      </w:r>
      <w:r xmlns:w="http://schemas.openxmlformats.org/wordprocessingml/2006/main">
        <w:br xmlns:w="http://schemas.openxmlformats.org/wordprocessingml/2006/main"/>
      </w:r>
      <w:r xmlns:w="http://schemas.openxmlformats.org/wordprocessingml/2006/main">
        <w:t xml:space="preserve">* کاشت مو </w:t>
      </w:r>
      <w:r xmlns:w="http://schemas.openxmlformats.org/wordprocessingml/2006/main">
        <w:br xmlns:w="http://schemas.openxmlformats.org/wordprocessingml/2006/main"/>
      </w:r>
      <w:r xmlns:w="http://schemas.openxmlformats.org/wordprocessingml/2006/main">
        <w:t xml:space="preserve">* اصلاح </w:t>
      </w:r>
      <w:r xmlns:w="http://schemas.openxmlformats.org/wordprocessingml/2006/main">
        <w:br xmlns:w="http://schemas.openxmlformats.org/wordprocessingml/2006/main"/>
      </w:r>
      <w:r xmlns:w="http://schemas.openxmlformats.org/wordprocessingml/2006/main">
        <w:t xml:space="preserve">* نوع مو </w:t>
      </w:r>
      <w:r xmlns:w="http://schemas.openxmlformats.org/wordprocessingml/2006/main">
        <w:br xmlns:w="http://schemas.openxmlformats.org/wordprocessingml/2006/main"/>
      </w:r>
      <w:r xmlns:w="http://schemas.openxmlformats.org/wordprocessingml/2006/main">
        <w:t xml:space="preserve">* روتین مو</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به عنوان یک نقش مدافع بیمار، می‌خواهم اهمیت پرداختن به سلامت روان در حین جستجوی خدمات حرفه‌ای مراقبت از مو را برجسته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1: خودآگاهی </w:t>
      </w:r>
      <w:r xmlns:w="http://schemas.openxmlformats.org/wordprocessingml/2006/main">
        <w:br xmlns:w="http://schemas.openxmlformats.org/wordprocessingml/2006/main"/>
      </w:r>
      <w:r xmlns:w="http://schemas.openxmlformats.org/wordprocessingml/2006/main">
        <w:t xml:space="preserve">قبل از جستجوی راه حل های مراقبت از مو، ضروری است که ارتباط عاطفی خود را با موهای خود تأیید کنید. زمانی را به تفکر در مورد اینکه موهایتان چه احساسی نسبت به خودتان به شما می دهد اختصاص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2: جستجوی راهنمایی های حرفه ای </w:t>
      </w:r>
      <w:r xmlns:w="http://schemas.openxmlformats.org/wordprocessingml/2006/main">
        <w:br xmlns:w="http://schemas.openxmlformats.org/wordprocessingml/2006/main"/>
      </w:r>
      <w:r xmlns:w="http://schemas.openxmlformats.org/wordprocessingml/2006/main">
        <w:t xml:space="preserve">با یک متخصص در کلینیک فخرایی در تهران مشورت کنید، که می تواند به شما کمک کند تا به نگرانی های زمینه ای مو رسیدگی کنید و راهنمایی های شخصی در مورد بهترین دوره درمان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آموزش کلیدی است </w:t>
      </w:r>
      <w:r xmlns:w="http://schemas.openxmlformats.org/wordprocessingml/2006/main">
        <w:br xmlns:w="http://schemas.openxmlformats.org/wordprocessingml/2006/main"/>
      </w:r>
      <w:r xmlns:w="http://schemas.openxmlformats.org/wordprocessingml/2006/main">
        <w:t xml:space="preserve">درباره تکنیک ها، محصولات و درمان های مختلف مراقبت از مو بیاموزید تا خود را با دانش و اعتماد به نفس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حمایت عاطفی من </w:t>
      </w:r>
      <w:r xmlns:w="http://schemas.openxmlformats.org/wordprocessingml/2006/main">
        <w:br xmlns:w="http://schemas.openxmlformats.org/wordprocessingml/2006/main"/>
      </w:r>
      <w:r xmlns:w="http://schemas.openxmlformats.org/wordprocessingml/2006/main">
        <w:t xml:space="preserve">به عنوان یک مدافع بیمار، به شدت بر اهمیت حمایت عاطفی در طول این سفر تاکید می کنم. اطراف خود را با تأثیرات مثبت و افراد حمایت کننده احاطه کنید که می توانند به شما کمک کنند تا با هر گونه نگرانی یا نگرانی کنار بیایید.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5: ایجاد اعتماد </w:t>
      </w:r>
      <w:r xmlns:w="http://schemas.openxmlformats.org/wordprocessingml/2006/main">
        <w:br xmlns:w="http://schemas.openxmlformats.org/wordprocessingml/2006/main"/>
      </w:r>
      <w:r xmlns:w="http://schemas.openxmlformats.org/wordprocessingml/2006/main">
        <w:t xml:space="preserve">با ارائه دهنده کلینیک فخرایی خود یک رابطه قوی ایجاد کنید، زیرا این نه تنها به شما اطمینان می دهد که بهترین مراقبت ممکن را دریافت می کنید بلکه به شما کمک می کند در تصمیم گیری های مراقبت از مو احساس راحتی بیشتری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6: رسیدگی به نگرانی های اساسی </w:t>
      </w:r>
      <w:r xmlns:w="http://schemas.openxmlformats.org/wordprocessingml/2006/main">
        <w:br xmlns:w="http://schemas.openxmlformats.org/wordprocessingml/2006/main"/>
      </w:r>
      <w:r xmlns:w="http://schemas.openxmlformats.org/wordprocessingml/2006/main">
        <w:t xml:space="preserve">پرداختن به هر گونه نگرانی روانشناختی اساسی که ممکن است به مسائل مربوط به موهای شما کمک کند را در اولویت قرار دهید. کلینیک فخرایی می‌تواند دسترسی شما به متخصصان سلامت روان را فراهم کند که می‌توانند به شما کمک کنند تا از هر گونه موانع عاطفی عبور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هفتم: مراقبت از خود و عشق به خود </w:t>
      </w:r>
      <w:r xmlns:w="http://schemas.openxmlformats.org/wordprocessingml/2006/main">
        <w:br xmlns:w="http://schemas.openxmlformats.org/wordprocessingml/2006/main"/>
      </w:r>
      <w:r xmlns:w="http://schemas.openxmlformats.org/wordprocessingml/2006/main">
        <w:t xml:space="preserve">در نهایت، به یاد داشته باشید که در طول این سفر مراقبت از خود و عشق به خود را در اولویت قرار دهید. روی ایجاد یک تصویر مثبت از خود تمرکز کنید و از افتخار کردن به زیبایی منحصر به فرد خود نترسید.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من معتقدم که پرداختن به سلامت روان و رفاه عاطفی در هنگام جستجوی خدمات حرفه ای مراقبت از مو ضروری است. اگر با هر گونه نگرانی عاطفی دست و پنجه نرم می کنید، برای مراقبت های جامع با کلینیک فخرایی در تهران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کلینیک فخرایی </w:t>
      </w:r>
      <w:r xmlns:w="http://schemas.openxmlformats.org/wordprocessingml/2006/main">
        <w:br xmlns:w="http://schemas.openxmlformats.org/wordprocessingml/2006/main"/>
      </w:r>
      <w:r xmlns:w="http://schemas.openxmlformats.org/wordprocessingml/2006/main">
        <w:t xml:space="preserve">کلینیک فخرایی در تهران طیف گسترده ای از خدمات مراقبت از مو را ارائه می دهد که برای رفع مشکلات مختلف مو و افزایش زیبایی طبیعی شما طراحی شده است. کلینیک فخرایی با تیمی از متخصصان مجرب، به ارائه مراقبت و پشتیبانی شخصی اختصاص داده شده است تا به شما در دستیابی به بهترین نتایج ممکن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کلینیک فخرایی در لینکدین ارتباط برقرار کنید </w:t>
      </w:r>
      <w:r xmlns:w="http://schemas.openxmlformats.org/wordprocessingml/2006/main">
        <w:t xml:space="preserve">تا در مورد خدمات آنها و نحوه کمک آنها به شما در دستیابی به راه حل های مراقبت از موی مورد نظرتان بیشتر بدانید.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ایمیل به عنوان حامی بیمار ارائه شده است که در آن یک پیشنهاد 7 مرحله ای برای همکاری با کلینیک فخرایی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در خدمات مراقبت از مو -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به عنوان یک حامی بیمار، با شهرت استثنایی کلینیک فخرایی در زمینه مراقبت از مو در تهران مواجه شدم که با مأموریت ما برای ارائه پشتیبانی همدلانه و متخصص به افرادی که به دنبال راه حل های پیشرو در زندگی شخصی و حرفه ای خود هستند،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لینکدین، توییتر، اینستاگرام، مدیوم و گزارش ضمیمه مرتبط شما، مایلم پیشنهاد 7 مرحله ای زیر را برای همکاری بین سازمان ما و کلینیک فخرایی معرفی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1: نیازسنجی و تجزیه و تحلیل شکاف </w:t>
      </w:r>
      <w:r xmlns:w="http://schemas.openxmlformats.org/wordprocessingml/2006/main">
        <w:br xmlns:w="http://schemas.openxmlformats.org/wordprocessingml/2006/main"/>
      </w:r>
      <w:r xmlns:w="http://schemas.openxmlformats.org/wordprocessingml/2006/main">
        <w:t xml:space="preserve">ما نیازهای جامع را انجام خواهیم داد. ارزیابی برای شناسایی مناطقی که سازمان ما و کلینیک فخرایی می توانند خدمات یکدیگر را تکمیل کنند. این تجزیه و تحلیل شکاف های موجود در بازار مراقبت از مو در تهران و همچنین فرصت های همکاری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2: شناسایی ارزش ها و اهداف مشترک </w:t>
      </w:r>
      <w:r xmlns:w="http://schemas.openxmlformats.org/wordprocessingml/2006/main">
        <w:br xmlns:w="http://schemas.openxmlformats.org/wordprocessingml/2006/main"/>
      </w:r>
      <w:r xmlns:w="http://schemas.openxmlformats.org/wordprocessingml/2006/main">
        <w:t xml:space="preserve">ما برای درک ارزش ها و اهداف اصلی که هر دو سازمان ما را تشکیل می دهند، همکاری خواهیم کرد. با همسو کردن اهداف خود، می‌توانیم یک مشارکت سودمند دوجانبه ایجاد کنیم که باعث ارتقای تعالی در صنعت مراقبت از مو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ایجاد یک پروپوزال سفارشی </w:t>
      </w:r>
      <w:r xmlns:w="http://schemas.openxmlformats.org/wordprocessingml/2006/main">
        <w:br xmlns:w="http://schemas.openxmlformats.org/wordprocessingml/2006/main"/>
      </w:r>
      <w:r xmlns:w="http://schemas.openxmlformats.org/wordprocessingml/2006/main">
        <w:t xml:space="preserve">بر اساس تلاش های مشترک خود، ما یک پروپوزال سفارشی ایجاد خواهیم کرد که فرصت های خاصی را برای همکاری بین سازمان ما و کلینیک فخرایی بیان می کند. این پیشنهاد مزایای مشارکت ما را برجسته می‌کند و به نگرانی‌ها یا سؤالات مطرح شده توسط هر دو طرف پاسخ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یکپارچه سازی خدمات </w:t>
      </w:r>
      <w:r xmlns:w="http://schemas.openxmlformats.org/wordprocessingml/2006/main">
        <w:br xmlns:w="http://schemas.openxmlformats.org/wordprocessingml/2006/main"/>
      </w:r>
      <w:r xmlns:w="http://schemas.openxmlformats.org/wordprocessingml/2006/main">
        <w:t xml:space="preserve">ما با هم کار خواهیم کرد تا خدمات خود را یکپارچه کنیم و به بیمارانی که به دنبال راه حل های مراقبت از مو در تهران هستند، یک تجربه یکپارچه و منسجم ایجاد کنیم. این ادغام تضمین می کند که از تخصص و منابع ما به طور موثر برای رفع نیازهای فردی استفاده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5: استراتژی بازاریابی </w:t>
      </w:r>
      <w:r xmlns:w="http://schemas.openxmlformats.org/wordprocessingml/2006/main">
        <w:br xmlns:w="http://schemas.openxmlformats.org/wordprocessingml/2006/main"/>
      </w:r>
      <w:r xmlns:w="http://schemas.openxmlformats.org/wordprocessingml/2006/main">
        <w:t xml:space="preserve">با هم، یک استراتژی بازاریابی جامع ایجاد خواهیم کرد که خدمات مشترک ما را به مخاطبان هدف ارتقا دهد. این استراتژی تضمین می کند که مشارکت ما به طور مؤثر توسط بیماران بالقوه ارتباط برقرار و درک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6: کنترل کیفیت و نظارت </w:t>
      </w:r>
      <w:r xmlns:w="http://schemas.openxmlformats.org/wordprocessingml/2006/main">
        <w:br xmlns:w="http://schemas.openxmlformats.org/wordprocessingml/2006/main"/>
      </w:r>
      <w:r xmlns:w="http://schemas.openxmlformats.org/wordprocessingml/2006/main">
        <w:t xml:space="preserve">ما یک سیستم کنترل و نظارت کیفیت ایجاد خواهیم کرد تا اطمینان حاصل کنیم که خدمات ما با بالاترین استانداردهای برتر مطابقت دارد. این سیستم همچنین ما را قادر می سازد تا زمینه های بهبود را شناسایی و تغییرات لازم را اعمال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7: بررسی و ارزیابی منظم </w:t>
      </w:r>
      <w:r xmlns:w="http://schemas.openxmlformats.org/wordprocessingml/2006/main">
        <w:br xmlns:w="http://schemas.openxmlformats.org/wordprocessingml/2006/main"/>
      </w:r>
      <w:r xmlns:w="http://schemas.openxmlformats.org/wordprocessingml/2006/main">
        <w:t xml:space="preserve">جلسات بررسی و ارزیابی منظم را برای ارزیابی اثربخشی مشارکت و شناسایی فرصت‌های رشد برنامه‌ریزی می‌کنیم. این جلسات همچنین به ما این امکان را می دهد که خدمات خود را اصلاح کنیم و اطمینان حاصل کنیم که همکاری ما با نیازهای در حال تکامل بیمارانمان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می خواهم جلسه ای را برای بحث در مورد پیشنهاد ما با جزئیات بیشتر و بررسی هر گونه سؤال یا نگرانی شما تعیین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گزارش پیوست و پیوندهای رسانه های اجتماعی مربوطه را برای بررسی خود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t xml:space="preserve">- لینکدین: [صفحه لینکدین کلینیک فخرایی] </w:t>
      </w:r>
      <w:r xmlns:w="http://schemas.openxmlformats.org/wordprocessingml/2006/main">
        <w:br xmlns:w="http://schemas.openxmlformats.org/wordprocessingml/2006/main"/>
      </w:r>
      <w:r xmlns:w="http://schemas.openxmlformats.org/wordprocessingml/2006/main">
        <w:t xml:space="preserve">- توییتر: [دستگاه توییتر کلینیک فخرایی] </w:t>
      </w:r>
      <w:r xmlns:w="http://schemas.openxmlformats.org/wordprocessingml/2006/main">
        <w:br xmlns:w="http://schemas.openxmlformats.org/wordprocessingml/2006/main"/>
      </w:r>
      <w:r xmlns:w="http://schemas.openxmlformats.org/wordprocessingml/2006/main">
        <w:t xml:space="preserve">- اینستاگرام: [کلینیک فخرایی هندل اینستاگرام] </w:t>
      </w:r>
      <w:r xmlns:w="http://schemas.openxmlformats.org/wordprocessingml/2006/main">
        <w:br xmlns:w="http://schemas.openxmlformats.org/wordprocessingml/2006/main"/>
      </w:r>
      <w:r xmlns:w="http://schemas.openxmlformats.org/wordprocessingml/2006/main">
        <w:t xml:space="preserve">- مدیوم: [صفحه متوسط کلینیک فخرایی] </w:t>
      </w:r>
      <w:r xmlns:w="http://schemas.openxmlformats.org/wordprocessingml/2006/main">
        <w:br xmlns:w="http://schemas.openxmlformats.org/wordprocessingml/2006/main"/>
      </w:r>
      <w:r xmlns:w="http://schemas.openxmlformats.org/wordprocessingml/2006/main">
        <w:t xml:space="preserve">- گزارش PDF: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مشتاقانه منتظر امکان همکاری با کلینیک فخرایی و ارائه خدمات استثنایی مراقبت از مو به افراد در تهران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در اینجا سه سازمان یا نهاد بالقوه ای وجود دارد که ممکن است علاقه مند به همکاری با کلینیک فخرایی در حوزه خدمات مراقبت از مو باشند، به ویژه با توجه به همسویی موضوعات تغییرات اجتماعی، تحقیقات و کارهای خیریه: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انجمن بین المللی Trichologists (IAT) </w:t>
      </w:r>
      <w:r xmlns:w="http://schemas.openxmlformats.org/wordprocessingml/2006/main">
        <w:t xml:space="preserve">: به عنوان یک سازمان جهانی متمرکز بر مراقبت از مو، IAT ممکن است علاقه مند به همکاری با کلینیک فخرایی برای ترویج باشد. راه حل های پیشرفته، بهترین شیوه ها را به اشتراک بگذارید و از طرح های تحقیقاتی حمایت کنید. شبکه جهانی آنها می تواند فرصت هایی برای اشتراک دانش و مشارکت های بالقوه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جمعیت هلال احمر ایران </w:t>
      </w:r>
      <w:r xmlns:w="http://schemas.openxmlformats.org/wordprocessingml/2006/main">
        <w:t xml:space="preserve">: به عنوان یک سازمان بشردوستانه با تمرکز قوی بر رفاه اجتماعی و ابتکارات خیریه، جمعیت هلال احمر ایران ممکن است علاقه مند به همکاری با طرح های ضد قلدری کلینیک فخرایی و دادگاه های مجازی باشد. ماموریت مشترک آنها می تواند همکاری، حمایت و فرصت هایی برای جمع آوری کمک های مالی را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آکادمی جهانی علوم </w:t>
      </w:r>
      <w:r xmlns:w="http://schemas.openxmlformats.org/wordprocessingml/2006/main">
        <w:t xml:space="preserve">: هدف این سازمان ترویج همکاری های بین المللی و تبادل نظر بین دانشمندان با پیشینه های مختلف است. آنها ممکن است علاقه مند به همکاری با کلینیک فخرایی در پروژه های تحقیقاتی نوآورانه با تمرکز بر مراقبت از مو و مسائل اجتماعی مرتبط، مانند تأثیرات روانی یا تأثیرات فرهنگی بر روی شیوه های مراقبت از مو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شرکای بالقوه، کلینیک فخرایی همچنین می‌تواند همکاری‌هایی را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دانشگاه‌ها و مؤسسات تحقیقاتی محلی برای انجام مطالعاتی در مورد مراقبت از مو و تأثیرات آن بر سلامت روان یا ساختارهای اجتماعی بررسی کند. </w:t>
      </w:r>
      <w:r xmlns:w="http://schemas.openxmlformats.org/wordprocessingml/2006/main">
        <w:br xmlns:w="http://schemas.openxmlformats.org/wordprocessingml/2006/main"/>
      </w:r>
      <w:r xmlns:w="http://schemas.openxmlformats.org/wordprocessingml/2006/main">
        <w:t xml:space="preserve">- سازمان‌های غیردولتی مختلف و سازمان‌های اجتماعی بر رفاه اجتماعی، پیشگیری از قلدری و آموزش متمرکز شده‌اند. </w:t>
      </w:r>
      <w:r xmlns:w="http://schemas.openxmlformats.org/wordprocessingml/2006/main">
        <w:br xmlns:w="http://schemas.openxmlformats.org/wordprocessingml/2006/main"/>
      </w:r>
      <w:r xmlns:w="http://schemas.openxmlformats.org/wordprocessingml/2006/main">
        <w:t xml:space="preserve">- شرکای صنعت، مانند تولید کنندگان و توزیع کنندگان محصولات مراقبت از مو، برای پیشبرد آموزش و تبادل فرهنگی بین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و ابتکارات پیشنهادی با موضوعات تغییر اجتماعی، تحقیقات و کارهای خیریه همسو می‌شوند و امکان همکاری‌های ارزشمند را برای کلینیک فخرایی نشان می‌دهند.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با توجه به شرایط ارائه شده، به نظر می رسد این نامه تلاشی برای پیشنهاد یک همکاری تجاری احتمالی بین سازمان فرستنده و کلینیک فخرایی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سوال احتمالی وجود دارد که کاربر ممکن است در پاسخ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چه ایده‌های همکاری خاصی مانند طرح‌های بازاریابی مشترک، برنامه‌های آموزشی، یا مشارکت‌های ارجاع ارائه می‌شوند؟ </w:t>
      </w:r>
      <w:r xmlns:w="http://schemas.openxmlformats.org/wordprocessingml/2006/main">
        <w:br xmlns:w="http://schemas.openxmlformats.org/wordprocessingml/2006/main"/>
      </w:r>
      <w:r xmlns:w="http://schemas.openxmlformats.org/wordprocessingml/2006/main">
        <w:t xml:space="preserve">2. مزایای بالقوه همکاری با کلینیک فخرایی، مانند افزایش دیده شدن برند، دسترسی به مخاطبان هدف، یا بهبود نتایج بیمار چیست؟ </w:t>
      </w:r>
      <w:r xmlns:w="http://schemas.openxmlformats.org/wordprocessingml/2006/main">
        <w:br xmlns:w="http://schemas.openxmlformats.org/wordprocessingml/2006/main"/>
      </w:r>
      <w:r xmlns:w="http://schemas.openxmlformats.org/wordprocessingml/2006/main">
        <w:t xml:space="preserve">3. کلینیک فخرایی چه اطلاعات یا داده هایی را می تواند برای حمایت از همکاری ارائه دهد، مانند تحقیقات بازار، توصیه های مشتری، یا میزان موفقیت درمان؟ </w:t>
      </w:r>
      <w:r xmlns:w="http://schemas.openxmlformats.org/wordprocessingml/2006/main">
        <w:br xmlns:w="http://schemas.openxmlformats.org/wordprocessingml/2006/main"/>
      </w:r>
      <w:r xmlns:w="http://schemas.openxmlformats.org/wordprocessingml/2006/main">
        <w:t xml:space="preserve">4. انتظارات برای نتیجه همکاری پیشنهادی، مانند یک پروژه مشترک، یک کمپین بازاریابی مشترک، یا یک جریان درآمد مشترک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کاربر بخواهد این همکاری را بیشتر بررسی کند، ممکن است با سؤالی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ایمیل شما و به اشتراک گذاشتن دیدگاه خود در مورد کلینیک فخرایی متشکرم. ما علاقه مندیم فرصت های همکاری بالقوه را با تیم شما بررسی کنیم. و می‌خواهید درباره ایده‌های خاصی که در ذهن 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جویا </w:t>
      </w:r>
      <w:r xmlns:w="http://schemas.openxmlformats.org/wordprocessingml/2006/main">
        <w:t xml:space="preserve">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در اینجا یک پیشنهاد بعدی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راه حل های بهبود یافته مراقبت از مو از طریق مشارکت مشترک با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یک فرصت همکاری با کلینیک فخرایی، یک مقصد پیشرو برای مراقبت از مو در تهران، پیشنهاد دهیم. تجزیه و تحلیل اخیر سازمان ما از کلینیک فخرایی، هم افزایی های ارزشمندی را شناسایی کرده است که می توان از آنها برای گسترش خدمات، افزایش تجربه مشتری و رشد کسب و کار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خدمات خود با یکپارچه سازی تخصص کلینیک فخرایی در راه حل های مراقبت از مو. </w:t>
      </w:r>
      <w:r xmlns:w="http://schemas.openxmlformats.org/wordprocessingml/2006/main">
        <w:br xmlns:w="http://schemas.openxmlformats.org/wordprocessingml/2006/main"/>
      </w:r>
      <w:r xmlns:w="http://schemas.openxmlformats.org/wordprocessingml/2006/main">
        <w:t xml:space="preserve">2. حضور خود را در بازار تهران از طریق کمپین های بازاریابی هدفمند افزایش دهیم. </w:t>
      </w:r>
      <w:r xmlns:w="http://schemas.openxmlformats.org/wordprocessingml/2006/main">
        <w:br xmlns:w="http://schemas.openxmlformats.org/wordprocessingml/2006/main"/>
      </w:r>
      <w:r xmlns:w="http://schemas.openxmlformats.org/wordprocessingml/2006/main">
        <w:t xml:space="preserve">3. ارائه برنامه های آموزشی مشترک برای کارکنان ما و تیم کلینیک فخرایی برای افزایش تجربه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 سازی خدمات: </w:t>
      </w:r>
      <w:r xmlns:w="http://schemas.openxmlformats.org/wordprocessingml/2006/main">
        <w:t xml:space="preserve">خدمات ما را با پیشنهادات کلینیک فخرایی ادغام کنید تا یک تجربه جامع مراقبت از مو را برای مشتریان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مشترک: </w:t>
      </w:r>
      <w:r xmlns:w="http://schemas.openxmlformats.org/wordprocessingml/2006/main">
        <w:t xml:space="preserve">در کمپین های بازاریابی هدفمند همکاری کنید تا خدمات مشترک خود را به مخاطبان بیشتری ارتقا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توسعه: </w:t>
      </w:r>
      <w:r xmlns:w="http://schemas.openxmlformats.org/wordprocessingml/2006/main">
        <w:t xml:space="preserve">ارائه برنامه های آموزشی مشترک برای افزایش دانش کارکنان و تخصص تیم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مشاوره اولیه: </w:t>
      </w:r>
      <w:r xmlns:w="http://schemas.openxmlformats.org/wordprocessingml/2006/main">
        <w:t xml:space="preserve">یک مشاوره اولیه برای بحث در مورد همکاری پیشنهادی و شناسایی اهداف دو جانبه سودمند برنامه ریزی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تحقیقات بازار: </w:t>
      </w:r>
      <w:r xmlns:w="http://schemas.openxmlformats.org/wordprocessingml/2006/main">
        <w:t xml:space="preserve">تحقیقات بازار را برای شناسایی مخاطبان هدف، استراتژی های بازاریابی و فرصت های مشارکت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خدمات: </w:t>
      </w:r>
      <w:r xmlns:w="http://schemas.openxmlformats.org/wordprocessingml/2006/main">
        <w:t xml:space="preserve">یک چارچوب خدمات مشترک ایجاد کنید که تخصص کلینیک فخرایی و پیشنهادات سازمان ما را در بر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اولیه: ظرف دو هفته آینده </w:t>
      </w:r>
      <w:r xmlns:w="http://schemas.openxmlformats.org/wordprocessingml/2006/main">
        <w:br xmlns:w="http://schemas.openxmlformats.org/wordprocessingml/2006/main"/>
      </w:r>
      <w:r xmlns:w="http://schemas.openxmlformats.org/wordprocessingml/2006/main">
        <w:t xml:space="preserve">* تحقیقات بازار: 3 هفته </w:t>
      </w:r>
      <w:r xmlns:w="http://schemas.openxmlformats.org/wordprocessingml/2006/main">
        <w:br xmlns:w="http://schemas.openxmlformats.org/wordprocessingml/2006/main"/>
      </w:r>
      <w:r xmlns:w="http://schemas.openxmlformats.org/wordprocessingml/2006/main">
        <w:t xml:space="preserve">* توسعه خدمات: 4-6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پیشنهادی برای این همکاری به شرح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اولیه: 500 دلار </w:t>
      </w:r>
      <w:r xmlns:w="http://schemas.openxmlformats.org/wordprocessingml/2006/main">
        <w:br xmlns:w="http://schemas.openxmlformats.org/wordprocessingml/2006/main"/>
      </w:r>
      <w:r xmlns:w="http://schemas.openxmlformats.org/wordprocessingml/2006/main">
        <w:t xml:space="preserve">* تحقیقات بازار: 1000 دلار </w:t>
      </w:r>
      <w:r xmlns:w="http://schemas.openxmlformats.org/wordprocessingml/2006/main">
        <w:br xmlns:w="http://schemas.openxmlformats.org/wordprocessingml/2006/main"/>
      </w:r>
      <w:r xmlns:w="http://schemas.openxmlformats.org/wordprocessingml/2006/main">
        <w:t xml:space="preserve">* خدمات توسعه: 2000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مشترک با کلینیک فخرایی نه تنها خدمات ما را افزایش می دهد، بلکه باعث رشد کسب و کار می شود. و حضور خود را در بازار تهران گسترش دهیم. ما مشتاقانه منتظر بحث در مورد این پیشنهاد با جزئیات بیشتر و بررسی هم افزایی های بالقوه بین سازمان هایمان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این پیشنهاد تجاری یک نامه اطلاع رسانی سرد است که به دنبال فرصت های همکاری بالقوه با یک سازمان در صنعت خدمات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سوالات رایج مرتبط با این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*تولید سرب*: هدف اولیه این پیشنهاد ایجاد سرنخ (همکاری های بالقوه) از طریق ارتباط با سازمان هایی مانند سازمان 3 است که دیدگاه و ارزش های مشابهی در مراقبت از مو دارد.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*همکاری B2B*: اگرچه اشاره خاصی به همکاری دوجانبه یا تجارت به تجارت نشده است، اما می توان استنباط کرد که هدف این پیشنهاد ایجاد مشارکت بین دو سازمان است (کلینیک فخرایی و سازمان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*سازمان هدف*: سازمان 3 سازمان هدف مورد توجه است، با توجه خاص به سهم قابل توجه آن در خدمات مراقبت از مو.</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در اینجا چند گزینه پیشنهاد تجاری بر اساس زمینه داده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1: پیشنهاد خدمات تحقیقاتی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برای کشف فرصت های همکاری بالقوه برای سازمان شما هیجان زده هستم. گزارش اخیر ما در مورد کلینیک فخرایی اهمیت راه حل های مراقبت از مو در تهران، به ویژه رویکرد منحصر به فرد این کلینیک در ارائه خدمات پیشرو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بسته خدمات تحقیقاتی جامع را پیشنهاد می کنیم،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عمیق مدل کسب و کار کلینیک فخرایی و استراتژی های کلیدی </w:t>
      </w:r>
      <w:r xmlns:w="http://schemas.openxmlformats.org/wordprocessingml/2006/main">
        <w:br xmlns:w="http://schemas.openxmlformats.org/wordprocessingml/2006/main"/>
      </w:r>
      <w:r xmlns:w="http://schemas.openxmlformats.org/wordprocessingml/2006/main">
        <w:t xml:space="preserve">* گزارش های تحقیقاتی سفارشی که فرصت های بازار خدمات مراقبت از مو در تهران را برجسته می کند </w:t>
      </w:r>
      <w:r xmlns:w="http://schemas.openxmlformats.org/wordprocessingml/2006/main">
        <w:br xmlns:w="http://schemas.openxmlformats.org/wordprocessingml/2006/main"/>
      </w:r>
      <w:r xmlns:w="http://schemas.openxmlformats.org/wordprocessingml/2006/main">
        <w:t xml:space="preserve">* توصیه های عملی برای بهبود خدمات کلینیک و تعامل با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مشارکت با ما می توانید بینش ارزشمندی در مورد بازار مراقبت از مو در تهران به دست آورید و تصمیمات تجاری خود را مطلع کنید و سازمان خود را برای موفقیت در موقعیت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2: پیشنهاد ایجاد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خدمات تولید محتوا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عنوان شریک مفتخر گزارش کلینیک فخرایی در مورد راهکارهای پیشرو مراقبت از مو در تهران، خدمات تولید محتوای خود را باور داریم. می تواند دیده شدن و رهبری فکری برند شما را بالا ببرد.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ایجاد محتوای جذاب را پیشنهاد می کنیم،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کمپین های رسانه های اجتماعی که خدمات و محصولات کلینیک فخرایی را تبلیغ می کنند </w:t>
      </w:r>
      <w:r xmlns:w="http://schemas.openxmlformats.org/wordprocessingml/2006/main">
        <w:br xmlns:w="http://schemas.openxmlformats.org/wordprocessingml/2006/main"/>
      </w:r>
      <w:r xmlns:w="http://schemas.openxmlformats.org/wordprocessingml/2006/main">
        <w:t xml:space="preserve">* پست های وبلاگ و مقالاتی که بهترین شیوه ها در مراقبت از مو و مدیریت سالن ها را برجسته می کند </w:t>
      </w:r>
      <w:r xmlns:w="http://schemas.openxmlformats.org/wordprocessingml/2006/main">
        <w:br xmlns:w="http://schemas.openxmlformats.org/wordprocessingml/2006/main"/>
      </w:r>
      <w:r xmlns:w="http://schemas.openxmlformats.org/wordprocessingml/2006/main">
        <w:t xml:space="preserve">* اینفوگرافیک ها و محتوای بصری که تخصص کلینیک و دسترسی به آن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تولید محتوای ما به گونه ای طراحی شده اند. تعهد سازمان خود را به نوآوری و برتری در صنعت مراقبت از مو نشان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3: پیشنهاد خدمات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خدمات مشاوره استراتژیک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شریک مورد اعتماد در گزارش خود از کلینیک فخرایی، از شما دعوت می کنیم تا خدمات مشاوره استراتژیک ما را بررسی کنید. تیم متخصصان ما می‌توانند راهنمایی شخصی در موارد زیر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استراتژی‌های بازاریابی و توسعه برای جذب مشتریان جدید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افزایش کارایی عملیاتی و مشارکت بیمار </w:t>
      </w:r>
      <w:r xmlns:w="http://schemas.openxmlformats.org/wordprocessingml/2006/main">
        <w:br xmlns:w="http://schemas.openxmlformats.org/wordprocessingml/2006/main"/>
      </w:r>
      <w:r xmlns:w="http://schemas.openxmlformats.org/wordprocessingml/2006/main">
        <w:t xml:space="preserve">* توسعه شراکت‌های تجاری استراتژیک برای ارتقاء کلینیک به سطح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شما کمک می کند تا از رقابت جلوتر بمانید و به موفقیت پایدار برسید.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شرایط ارائه شده، من سه سازمان یا ابتکار بالقوه را که ممکن است علاقه مند به همکاری با کلینیک فخرایی باشند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اسلامی آموزش و سلامت (IFEH) </w:t>
      </w:r>
      <w:r xmlns:w="http://schemas.openxmlformats.org/wordprocessingml/2006/main">
        <w:t xml:space="preserve">: IFEH یک سازمان غیرانتفاعی ایرانی است که در زمینه های مختلف فعالیت می کند. پروژه های اجتماعی و بهداشتی، از جمله آموزش، پژوهش، و کارهای خیریه. با توجه به تمرکز کلینیک بر خدمات مراقبت از مو و زیبایی، همکاری با IFEH می تواند منجر به پروژه های موفقی شود که مراقبت های بهداشتی و آموزش را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دانشگاه علوم پزشکی تهران </w:t>
      </w:r>
      <w:r xmlns:w="http://schemas.openxmlformats.org/wordprocessingml/2006/main">
        <w:t xml:space="preserve">: دانشگاه علوم پزشکی تهران به‌عنوان یک دانشگاه پیشرو در ایران، احتمالاً دارای مراکز تحقیقاتی و ابتکاراتی با تمرکز بر علوم مراقبت از مو و زیبایی است. همکاری با کلینیک می‌تواند منجر به پروژه‌های تحقیقاتی مشترک و فرصت‌های اشتراک دانش شود که می‌تواند به نفع هر دو طرف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جمعیت هلال احمر ایران </w:t>
      </w:r>
      <w:r xmlns:w="http://schemas.openxmlformats.org/wordprocessingml/2006/main">
        <w:t xml:space="preserve">: جمعیت هلال احمر ایران به‌عنوان یکی از سازمان‌های بشردوستانه پیشرو در کشور، در فعالیت‌های بشردوستانه و خیرخواهانه مختلفی از جمله مقابله با بلایای طبیعی، حمایت‌های بهداشتی و درمانی و برنامه‌های رفاه اجتماعی مشارکت دارد. مشارکت با کلینیک فخرایی می تواند این کلینیک را قادر سازد تا در اهداف بشردوستانه مشارکت داشته باشد و در عین حال تأثیر اجتماعی آن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حمایت مالی، ارزش بررسی این امکان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سرمایه گذاری تأثیر اجتماعی: کلینیک فخرایی می تواند استراتژی های سرمایه گذاری تأثیر اجتماعی را برای جذب سرمایه گذارانی که چشم انداز و اهداف آن را به اشتراک می گذارند، بررسی کند. </w:t>
      </w:r>
      <w:r xmlns:w="http://schemas.openxmlformats.org/wordprocessingml/2006/main">
        <w:br xmlns:w="http://schemas.openxmlformats.org/wordprocessingml/2006/main"/>
      </w:r>
      <w:r xmlns:w="http://schemas.openxmlformats.org/wordprocessingml/2006/main">
        <w:t xml:space="preserve">- کمک های مالی و بودجه: کلینیک می تواند تحقیق کند و برای کمک های مالی و فرصت های مالی از سازمان ها، بنیادها و مؤسسات معتبر درخواست کند. </w:t>
      </w:r>
      <w:r xmlns:w="http://schemas.openxmlformats.org/wordprocessingml/2006/main">
        <w:br xmlns:w="http://schemas.openxmlformats.org/wordprocessingml/2006/main"/>
      </w:r>
      <w:r xmlns:w="http://schemas.openxmlformats.org/wordprocessingml/2006/main">
        <w:t xml:space="preserve">- ابتکارات مسئولیت اجتماعی شرکتی (CSR): کلینیک فخرایی می تواند با شرکت ها برای توسعه ابتکارات CSR که هم برای سازمان و هم به نفع جامعه است، شریک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پیشنهاد برای شروع هستند. تحقیقات و شبکه‌سازی بیشتر برای شناسایی همکاران مناسب و تعیین بهترین مسیر اقدام ضروری است.</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یک گسترش بالقوه پیشنهاد تجاری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استراتژیک و حمایت مالی از کلینیک فخرایی: افزایش راهکارهای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همکاری مشترک بین تیم تحقیقاتی ما و سازمان محترم شما را پیشنهاد می کنیم. از تخصص و منابع در صنعت مراقبت از مو برای هدایت نوآوری و تعالی استفاده کنید کلینیک فخرایی: راه حل های پیشرو در مراقبت از مو در تهران. هدف ما گسترش خدمات کلینیک، بهبود نتایج بیماران و افزایش تجربه کلی مراقبت از مو در منطقه است. در ازای همکاری و حمایت مالی بالقوه شما، ما فرصتی بی نظیر برای سازمان شما ارائه می دهیم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تخصص و شبکه صنعت مراقبت از مو در تهران دسترسی پیدا کنید. </w:t>
      </w:r>
      <w:r xmlns:w="http://schemas.openxmlformats.org/wordprocessingml/2006/main">
        <w:br xmlns:w="http://schemas.openxmlformats.org/wordprocessingml/2006/main"/>
      </w:r>
      <w:r xmlns:w="http://schemas.openxmlformats.org/wordprocessingml/2006/main">
        <w:t xml:space="preserve">2. حضور و شهرت برند خود را از طریق مشارکت های استراتژیک افزایش دهید. </w:t>
      </w:r>
      <w:r xmlns:w="http://schemas.openxmlformats.org/wordprocessingml/2006/main">
        <w:br xmlns:w="http://schemas.openxmlformats.org/wordprocessingml/2006/main"/>
      </w:r>
      <w:r xmlns:w="http://schemas.openxmlformats.org/wordprocessingml/2006/main">
        <w:t xml:space="preserve">3. کمک به توسعه راه حل های نوآورانه مراقبت از مو. </w:t>
      </w:r>
      <w:r xmlns:w="http://schemas.openxmlformats.org/wordprocessingml/2006/main">
        <w:br xmlns:w="http://schemas.openxmlformats.org/wordprocessingml/2006/main"/>
      </w:r>
      <w:r xmlns:w="http://schemas.openxmlformats.org/wordprocessingml/2006/main">
        <w:t xml:space="preserve">4. پایگاه مشتریان و ردپای خود را در منطقه گسترش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مطالعه جامع کلینیک فخرایی شامل تحلیل بازار، ترجیحات مصرف کننده و هوش رقبا. </w:t>
      </w:r>
      <w:r xmlns:w="http://schemas.openxmlformats.org/wordprocessingml/2006/main">
        <w:br xmlns:w="http://schemas.openxmlformats.org/wordprocessingml/2006/main"/>
      </w:r>
      <w:r xmlns:w="http://schemas.openxmlformats.org/wordprocessingml/2006/main">
        <w:t xml:space="preserve">2. توسعه یک استراتژی برای گسترش خدمات کلینیک، از جمله درمان ها و محصولات جدید. </w:t>
      </w:r>
      <w:r xmlns:w="http://schemas.openxmlformats.org/wordprocessingml/2006/main">
        <w:br xmlns:w="http://schemas.openxmlformats.org/wordprocessingml/2006/main"/>
      </w:r>
      <w:r xmlns:w="http://schemas.openxmlformats.org/wordprocessingml/2006/main">
        <w:t xml:space="preserve">3. شرکا و همکاری های بالقوه در صنعت مراقبت از مو را شناسایی کنید. </w:t>
      </w:r>
      <w:r xmlns:w="http://schemas.openxmlformats.org/wordprocessingml/2006/main">
        <w:br xmlns:w="http://schemas.openxmlformats.org/wordprocessingml/2006/main"/>
      </w:r>
      <w:r xmlns:w="http://schemas.openxmlformats.org/wordprocessingml/2006/main">
        <w:t xml:space="preserve">4. در صورت نیاز، چارچوبی برای حمایت مالی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ارائه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تحلیل کلینیک فخرایی و صنعت مراقبت از مو در تهران. </w:t>
      </w:r>
      <w:r xmlns:w="http://schemas.openxmlformats.org/wordprocessingml/2006/main">
        <w:br xmlns:w="http://schemas.openxmlformats.org/wordprocessingml/2006/main"/>
      </w:r>
      <w:r xmlns:w="http://schemas.openxmlformats.org/wordprocessingml/2006/main">
        <w:t xml:space="preserve">2. توسعه یک پیشنهاد مشارکت استراتژیک برای سازمان شما. </w:t>
      </w:r>
      <w:r xmlns:w="http://schemas.openxmlformats.org/wordprocessingml/2006/main">
        <w:br xmlns:w="http://schemas.openxmlformats.org/wordprocessingml/2006/main"/>
      </w:r>
      <w:r xmlns:w="http://schemas.openxmlformats.org/wordprocessingml/2006/main">
        <w:t xml:space="preserve">3. خدمات مشاوره بالقوه در مورد چگونگی افزایش خدمات کلینیک و حضور در بازار. </w:t>
      </w:r>
      <w:r xmlns:w="http://schemas.openxmlformats.org/wordprocessingml/2006/main">
        <w:br xmlns:w="http://schemas.openxmlformats.org/wordprocessingml/2006/main"/>
      </w:r>
      <w:r xmlns:w="http://schemas.openxmlformats.org/wordprocessingml/2006/main">
        <w:t xml:space="preserve">4. شناسایی فرصت های حمایت مالی بالقوه از طریق کمک های مالی، حمایت مالی، یا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سازمان شما دعوت می کنیم تا در این تلاش مشترک با ارائه تخصص، منابع و پشتیبانی مالی بالقوه شرکت کند. مشارکت شما ما را قادر می سازد تا پتانسیل کامل کلینیک فخرایی را باز کنیم و به رشد و توسعه صنعت مراقبت از مو در تهران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آماده بحث در مورد حمایت های مالی بالقوه برای این همکاری هستیم، که ممکن است شامل کمک های مالی، حمایت مالی یا سرمایه گذاری باشد. سازمان شما این فرصت را خواهد داشت که از تحقیق و تجزیه و تحلیل و همچنین توسعه پیشنهاد مشارکت استراتژیک پشتیبانی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دوره همکاری شش ماهه را با نقاط عطف زیر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ماه 1-2: انجام تجزیه و تحلیل بازار و تحقیقات ترجیحات مصرف کننده. </w:t>
      </w:r>
      <w:r xmlns:w="http://schemas.openxmlformats.org/wordprocessingml/2006/main">
        <w:br xmlns:w="http://schemas.openxmlformats.org/wordprocessingml/2006/main"/>
      </w:r>
      <w:r xmlns:w="http://schemas.openxmlformats.org/wordprocessingml/2006/main">
        <w:t xml:space="preserve">2. ماه 3-4: توسعه پیشنهاد مشارکت استراتژیک. </w:t>
      </w:r>
      <w:r xmlns:w="http://schemas.openxmlformats.org/wordprocessingml/2006/main">
        <w:br xmlns:w="http://schemas.openxmlformats.org/wordprocessingml/2006/main"/>
      </w:r>
      <w:r xmlns:w="http://schemas.openxmlformats.org/wordprocessingml/2006/main">
        <w:t xml:space="preserve">3. ماه 5-6: ارائه پیشنهاد و بحث در مورد حمایت مالی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تلاش مشترک، ضمن بهره‌گیری از تخصص و منابع سازمان شما، پتانسیل ایجاد نوآوری و تعالی را در کلینیک فخرایی دارد. ما مشتاقانه منتظر بحث بیشتر در مورد این پیشنهاد و بررسی فرصت های همکاری و حمایت مالی هستیم.</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در اینجا یک پاسخ احتمالی بعدی برای همکاری و حمایت 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۲]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برای همکاری و حمایت مالی را در نظر گرفتید متشکریم. از وقت و اشتیاق شما برای پروژه کلینیک فخرایی قدردانی می کنیم. همانطور که می دانید، کلینیک فخرایی یک مرکز معتبر مراقبت از مو در تهران است که تمرکز آن بر ارائه خدمات و راهکارهای استثنایی به جامعه محلی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همکاری با سازمان شما نه تنها خدمات ما را افزایش می دهد، بلکه به رشد و توسعه صنعت مراقبت از مو در تهران کمک می کند. برخی از زمینه های همکاری بالقوه ای که در نظر می گیریم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اشتراک گذاری دانش و تخصص در راه حل های مراقبت از مو </w:t>
      </w:r>
      <w:r xmlns:w="http://schemas.openxmlformats.org/wordprocessingml/2006/main">
        <w:br xmlns:w="http://schemas.openxmlformats.org/wordprocessingml/2006/main"/>
      </w:r>
      <w:r xmlns:w="http://schemas.openxmlformats.org/wordprocessingml/2006/main">
        <w:t xml:space="preserve">- تلاش های مشترک برندسازی و بازاریابی برای دستیابی به مخاطبان گسترده تر </w:t>
      </w:r>
      <w:r xmlns:w="http://schemas.openxmlformats.org/wordprocessingml/2006/main">
        <w:br xmlns:w="http://schemas.openxmlformats.org/wordprocessingml/2006/main"/>
      </w:r>
      <w:r xmlns:w="http://schemas.openxmlformats.org/wordprocessingml/2006/main">
        <w:t xml:space="preserve">- تحقیق و توسعه مشترک در محصولات و درمان های نوآورانه مراقبت از مو </w:t>
      </w:r>
      <w:r xmlns:w="http://schemas.openxmlformats.org/wordprocessingml/2006/main">
        <w:br xmlns:w="http://schemas.openxmlformats.org/wordprocessingml/2006/main"/>
      </w:r>
      <w:r xmlns:w="http://schemas.openxmlformats.org/wordprocessingml/2006/main">
        <w:t xml:space="preserve">- تبادل بهترین شیوه ها در مدیریت عملیاتی و مراقبت از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ما آماده بحث در مورد مشارکت یا حمایت های بالقوه هستیم که می تواند به تأمین مالی طرح های تحقیق و توسعه ما کمک کند. این ابتکارات می‌تواند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محصولات مراقبت از مو یا درمان‌های جدید </w:t>
      </w:r>
      <w:r xmlns:w="http://schemas.openxmlformats.org/wordprocessingml/2006/main">
        <w:br xmlns:w="http://schemas.openxmlformats.org/wordprocessingml/2006/main"/>
      </w:r>
      <w:r xmlns:w="http://schemas.openxmlformats.org/wordprocessingml/2006/main">
        <w:t xml:space="preserve">- ایجاد امکانات جدید یا ارتقای زیرساخت‌های موجود </w:t>
      </w:r>
      <w:r xmlns:w="http://schemas.openxmlformats.org/wordprocessingml/2006/main">
        <w:br xmlns:w="http://schemas.openxmlformats.org/wordprocessingml/2006/main"/>
      </w:r>
      <w:r xmlns:w="http://schemas.openxmlformats.org/wordprocessingml/2006/main">
        <w:t xml:space="preserve">- افزایش برنامه‌های آموزشی و آموزشی برای کارکنان و مشتریان </w:t>
      </w:r>
      <w:r xmlns:w="http://schemas.openxmlformats.org/wordprocessingml/2006/main">
        <w:br xmlns:w="http://schemas.openxmlformats.org/wordprocessingml/2006/main"/>
      </w:r>
      <w:r xmlns:w="http://schemas.openxmlformats.org/wordprocessingml/2006/main">
        <w:t xml:space="preserve">- گسترش خدمات ما برای دستیابی به بازارهای بیشتر یا جمعیت‌شناسی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می‌خواهید درباره این فرصت‌ها بحث کنید. علاوه بر این، ما خوشحال خواهیم شد که یک تماس برای بررسی احتمالات برنامه ریزی کنیم. برخی از سوالات مشخصی که از شما داریم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آیا گرایش ها یا فناوری های نوظهوری در مراقبت از مو وجود دارد که به نظر شما می تواند برای کلینیک فخرایی ارزشمند باشد؟ </w:t>
      </w:r>
      <w:r xmlns:w="http://schemas.openxmlformats.org/wordprocessingml/2006/main">
        <w:br xmlns:w="http://schemas.openxmlformats.org/wordprocessingml/2006/main"/>
      </w:r>
      <w:r xmlns:w="http://schemas.openxmlformats.org/wordprocessingml/2006/main">
        <w:t xml:space="preserve">- آیا شراکت یا همکاری موجودی وجود دارد که توصیه می کنید یا علاقه مند به بررسی آن هستید؟ </w:t>
      </w:r>
      <w:r xmlns:w="http://schemas.openxmlformats.org/wordprocessingml/2006/main">
        <w:br xmlns:w="http://schemas.openxmlformats.org/wordprocessingml/2006/main"/>
      </w:r>
      <w:r xmlns:w="http://schemas.openxmlformats.org/wordprocessingml/2006/main">
        <w:t xml:space="preserve">- آیا می توانید هر گونه حمایت مالی یا فرصت های مالی که می تواند به ما در دستیابی به اهدافمان کمک کند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متشکریم و مشتاقانه منتظر بحث در مورد پتانسیل همکاری و حمایت مالی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می توانم یک پاسخ بالقوه برای کاربر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[نماینده سازمان]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علاقه شما به همکاری با کلینیک فخرایی: راه حل های پیشرو مراقبت از مو در تهران سپاسگزاریم. ما از تمایل شما برای در نظر گرفتن مشارکت و حمایت مالی برای ابتکارات ما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ماموریت و ارزش های سازمانی شما، ما معتقدیم که اهداف تکمیلی ما می تواند منجر به یک همکاری موفق شود. کلینیک فخرایی بر ارائه راه حل های مراقبت از مو با کیفیت بالا تمرکز دارد، در حالی که [نام سازمان] بر روی [تمرکز یا ابتکار اصلی سازمان] تمرکز دارد. ما فکر می‌کنیم که مشارکت بین سازمان‌های ما می‌تواند منجر به پروژه‌های نوآورانه و تأثیرگذار شود که به نفع هر دو طرف و جامعه گسترده‌تر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شرکای بالقوه، ما می‌خواهیم ابتکارات زیر را که با اهداف ما همسو هستند پیشنهاد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اتاق بازرگانی، صنایع و معادن تهران: به عنوان یک سازمان تجاری برجسته در تهران، اتاق می‌تواند ارتباطات ارزشمند و دسترسی به منابع را برای ما فراهم کند. همکاری </w:t>
      </w:r>
      <w:r xmlns:w="http://schemas.openxmlformats.org/wordprocessingml/2006/main">
        <w:br xmlns:w="http://schemas.openxmlformats.org/wordprocessingml/2006/main"/>
      </w:r>
      <w:r xmlns:w="http://schemas.openxmlformats.org/wordprocessingml/2006/main">
        <w:t xml:space="preserve">* انجمن تحقیقات مو ایران: به عنوان یک سازمان پیشرو با تمرکز بر تحقیقات مراقبت از مو، ممکن است علاقه مند به همکاری با کلینیک فخرایی در پروژه های تحقیق و توسعه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حمایت مالی، ما آماده بررسی احتمالات هستیم. منابع مالی بالقوه می 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های دولتی محلی: دولت ایران برنامه های مختلفی را برای حمایت از شرکت های کوچک و متوسط (SMEs) و کارآفرینی در کشور ایجاد کرده است. </w:t>
      </w:r>
      <w:r xmlns:w="http://schemas.openxmlformats.org/wordprocessingml/2006/main">
        <w:br xmlns:w="http://schemas.openxmlformats.org/wordprocessingml/2006/main"/>
      </w:r>
      <w:r xmlns:w="http://schemas.openxmlformats.org/wordprocessingml/2006/main">
        <w:t xml:space="preserve">* بنیادهای بشردوستانه: سازمان هایی که به حمایت از آموزش، مراقبت های بهداشتی و ابتکارات توسعه اقتصادی اختصاص یافته اند، می توانند منابع بالقوه مالی برای همکاری 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 شویم که درباره این پیشنهادات بیشتر بحث کنیم و فرصت های همکاری بالقوه را با سازمان شما بررسی کنیم. لطفاً برای برنامه ریزی جلسه یا بحث در مورد شراکت های احتمالی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نتوانستم سوال خاصی برای پاسخ پیدا کنم. با این حال، من می توانم یک پیشنهاد بالقوه بر اساس زمینه ارائه شده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فرصت همکاری برای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ابراز علاقه به بررسی فرصت های همکاری بالقوه با کلینیک فخرایی: راه حل های پیشرو مراقبت از مو در تهران می نویسم. تحقیقات ما اهمیت کار گروهی را در ایجاد تغییرات مثبت برجسته کرد و من معتقدم که مشارکت بین ما می تواند به نتایج هیجان انگیزی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همکاری پیشنهادی می تواند بر روی [منطقه خاص همکاری، به عنوان مثال، تحقیق و توسعه، بازاریابی، یا عملیات] تمرکز کند. من دوست دارم جلسه ای را برای بحث در مورد جزئیات و مزایای احتمالی همکاری با یکدیگر برنامه 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برای بحث بیشتر در مورد این فرصت آماده هستید، به من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بستر کلینیک فخرایی، یک مرکز پیشرو مراقبت از مو در تهران، یکی از چالش‌های خاص کاربران و مدیران، مدیریت و رسیدگی به مشکلات ریزش و نازک شدن مو، به‌ویژه در جمعیت جوان‌تر است. بر اساس تحقیقات، ریزش موی زودرس (به فارسی کچل یا طاس) می تواند به شدت بر سلامت روانی و عاطفی، عزت نفس و تعاملات اجتماعی فرد تأثیر بگذارد. این موضوع به ویژه در جوامع ایرانی که هنجارهای اجتماعی بر ظاهر و زیبایی ظاهری و زیبایی تأکید دارند، اهمیت دارد. کاربران و مدیران کلینیک فخرایی ممکن است با چالش‌هایی مانند کمبود درمان‌های حساس فرهنگی و مؤثر برای ریزش مو متناسب با بازار ایران دست و پنجه نرم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مطالعات نشان می دهد که مسائل مربوط به ریزش مو، مانند آلوپسی آره آتا، آلوپسی توتالیس، یا آلوپسی آندروژنتیک، نیاز به مشاوره تخصصی و درمان های ترکیبی، از جمله گزینه های غیر جراحی و غیر تهاجمی ترمیم مو دارند. در کلینیک فخرایی، این چالش شامل طراحی برنامه‌های جامعی است که به تفاوت‌های فرهنگی و فیزیولوژیکی بین مراجعان ایرانی و کسانی که معمولاً در بازارهای غربی دیده می‌شوند، می‌پردازد. این برنامه ها ممکن است شامل آزمایش ژنتیکی برای شناسایی الگوهای ریزش مو، برنامه های درمانی مناسب شامل روش های کاشت مو غیر جراحی، توصیه های تغذیه و شیوه زندگی، و مشاوره روانی-اجتماعی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مواجهه با این چالش، کلینیک فخرایی می‌تواند ایجاد مشارکت با مؤسسات تحقیقاتی، متخصصان پوست و روان‌شناسان ایرانی را برای ایجاد پروتکل‌های منحصربه‌فرد متناسب با چارچوب‌های جمعیتی و بیمه‌ای منطقه بررسی کند. علاوه بر این، کلینیک فخرایی ممکن است در کمپین های آموزش بیمار برای عادی سازی بحث های ریزش مو، تشویق به مشاوره های اولیه و کاهش انگ مرتبط با ریزش مو سرمایه گذاری 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