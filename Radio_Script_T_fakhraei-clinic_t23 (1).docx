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اسکریپت رادیویی برای: عنوان دوره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زیبایی: راه حل های پیشرفته مراقبت از مو در کلینیک فخرایی تهران</w:t>
      </w:r>
    </w:p>
    <w:p>
      <w:pPr/>
      <w:r/>
    </w:p>
    <w:p>
      <w:pPr xmlns:w="http://schemas.openxmlformats.org/wordprocessingml/2006/main">
        <w:pStyle w:val="Subtitle"/>
      </w:pPr>
      <w:r xmlns:w="http://schemas.openxmlformats.org/wordprocessingml/2006/main">
        <w:t xml:space="preserve">1-1. مبانی تاب آوری جامعه، تعریف مفاهیم کلیدی.</w:t>
      </w:r>
    </w:p>
    <w:p>
      <w:pPr xmlns:w="http://schemas.openxmlformats.org/wordprocessingml/2006/main"/>
      <w:r xmlns:w="http://schemas.openxmlformats.org/wordprocessingml/2006/main">
        <w:rPr>
          <w:b/>
        </w:rPr>
        <w:t xml:space="preserve">1 بخش اسکریپت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نسیم): </w:t>
      </w:r>
      <w:r xmlns:w="http://schemas.openxmlformats.org/wordprocessingml/2006/main">
        <w:t xml:space="preserve">سلام، من دکتر نسیم هستم، یک پزشک و متخصص تغییرات اقلیمی با بیش از یک دهه تجربه. امروز به بخش رادیویی ما خوش آمدید، جایی که در مورد تاب آوری جامعه بحث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(مجری رادیو): </w:t>
      </w:r>
      <w:r xmlns:w="http://schemas.openxmlformats.org/wordprocessingml/2006/main">
        <w:t xml:space="preserve">سلام جناب دکتر نسیم از حضور شما در برنامه تشکر می کنم. شنوندگان ما ممکن است با مفهوم تاب آوری جامعه آشنا نباشند. می توانید با توضیح دادن به چه معنی شروع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اول (دکتر نسیم): </w:t>
      </w:r>
      <w:r xmlns:w="http://schemas.openxmlformats.org/wordprocessingml/2006/main">
        <w:t xml:space="preserve">تاب‌آوری جامعه به توانایی یک جامعه برای ایستادگی و بازیابی از چالش‌های مختلف از جمله بلایای زیست‌محیطی، رکود اقتصادی و بحران‌های اجتماعی اشاره دارد. این در مورد ایجاد پیوندها و روابط قوی در داخل جامعه برای ارتقاء رفاه کلی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(مجری رادیو): </w:t>
      </w:r>
      <w:r xmlns:w="http://schemas.openxmlformats.org/wordprocessingml/2006/main">
        <w:t xml:space="preserve">این جالب است. همانطور که می‌دانم، تاب‌آوری جامعه فقط در واکنش به بحران‌ها نیست، بلکه شامل آماده‌سازی فعالانه برای آینده نیز می‌شود. برخی از مفاهیم و اصول کلیدی که از تاب آوری جامعه حمایت می کنند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اول (دکتر نسیم): </w:t>
      </w:r>
      <w:r xmlns:w="http://schemas.openxmlformats.org/wordprocessingml/2006/main">
        <w:t xml:space="preserve">بله، پیش بینی و آمادگی بسیار مهم است. جوامع باید سیستم های قوی برای اقدام جمعی، همکاری و ارتباطات ایجاد کنند تا اطمینان حاصل شود که همه برای پاسخگویی و بهبودی از ناملایمات مجهز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(مجری رادیو): </w:t>
      </w:r>
      <w:r xmlns:w="http://schemas.openxmlformats.org/wordprocessingml/2006/main">
        <w:t xml:space="preserve">بیایید در مورد کلینیک فخرایی، یک راه حل برتر مراقبت از مو در تهران صحبت کنیم. مفهوم تاب آوری جامعه چگونه در یک کلینیک مراقبت از مو محلی کاربرد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نسیم): </w:t>
      </w:r>
      <w:r xmlns:w="http://schemas.openxmlformats.org/wordprocessingml/2006/main">
        <w:t xml:space="preserve">یک کلینیک معتبر مراقبت از مو مانند فخرایی در تهران می تواند قطب تاب آوری جامعه باشد. با ارائه خدمات با کیفیت، تقویت روابط قوی با مشتریان، و حمایت از جامعه محلی از طریق مشارکت و ابتکارات خیریه، کلینیک می تواند به رفاه کلی مشتریان و همسایگان خود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(مجری رادیو): </w:t>
      </w:r>
      <w:r xmlns:w="http://schemas.openxmlformats.org/wordprocessingml/2006/main">
        <w:t xml:space="preserve">ممنون از شما برای به اشتراک گذاشتن این دیدگاه در مورد تاب آوری جامعه، آقای دکتر نسیم. ما امروز خیلی چیزها یاد گرفتیم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اول (دکتر نسیم): </w:t>
      </w:r>
      <w:r xmlns:w="http://schemas.openxmlformats.org/wordprocessingml/2006/main">
        <w:t xml:space="preserve">لذت از آن من است. من شنوندگان خود را تشویق می کنم تا مفهوم تاب آوری جامعه را در زندگی روزمره خود کشف کنند و تأثیر مثبت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بخش 1</w:t>
      </w:r>
    </w:p>
    <w:p>
      <w:pPr xmlns:w="http://schemas.openxmlformats.org/wordprocessingml/2006/main">
        <w:pStyle w:val="Subtitle"/>
      </w:pPr>
      <w:r xmlns:w="http://schemas.openxmlformats.org/wordprocessingml/2006/main">
        <w:t xml:space="preserve">1-2. نمونه های زندگی واقعی از جوامع تاب آور.</w:t>
      </w:r>
    </w:p>
    <w:p>
      <w:pPr xmlns:w="http://schemas.openxmlformats.org/wordprocessingml/2006/main"/>
      <w:r xmlns:w="http://schemas.openxmlformats.org/wordprocessingml/2006/main">
        <w:rPr>
          <w:b/>
        </w:rPr>
        <w:t xml:space="preserve">بخش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مجید فخرایی (دکتر پزشکی) </w:t>
      </w:r>
      <w:r xmlns:w="http://schemas.openxmlformats.org/wordprocessingml/2006/main">
        <w:t xml:space="preserve">: من به عنوان یک متخصص پزشکی در کاشت مو و درمان طاسی، تأثیر تغییرات آب و هوایی را بر سلامت موی بیماران خود از نزدیک مشاهده کرده‌ام. افزایش دما، تغییر سطح رطوبت و افزایش آلودگی، روی رشد مو و سلامت کلی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لیلا جعفری (گوینده رادیو) </w:t>
      </w:r>
      <w:r xmlns:w="http://schemas.openxmlformats.org/wordprocessingml/2006/main">
        <w:t xml:space="preserve">: اجازه دهید نمونه ای الهام بخش از زادگاهم در کرمان ایران را با شما در میان بگذارم. به دلیل خشکسالی شدید، بسیاری از همسایگان ما برای کاشت میوه ها و سبزیجات خوشمزه با مشکل مواجه بودند. برای مقابله، آنها به کشاورزی ارگانیک روی آوردند و برای حفظ دانش سنتی و ترویج شیوه های پایدار به تعاونی های محلی پیوستند.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برای موهای ما هم امیدی وجود دارد! به عنوان یک خبرنگار رادیو دوست دارم شما را با زوجی از تهران آشنا کنم. از آنجایی که خانواده ای جوان هستند، معیشت آنها به شدت به خدمات مراقبت از موی کلینیک فخرایی وابسته است. خانم جوادپور پیانیست حرفه ای پس از از دست دادن خانه خود در آتش سوزی از خدمات سفارشی رنگ مو کلینیک فخرایی استفاده کرد. اکنون او هر روز با قفل‌های قرمز پر جنب و جوش اجرا می‌کند که الهام‌بخش همه افراد جامعه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همین حال، دکتر سروش صدقی، بیمار اخیر پیوند مو در کلینیک فخرایی، پس از رسیدگی به مشکلات طاسی خود، با موفقیت به بازی هاکی خود بازگشت. بهبود اعتماد به نفس و عملکرد او باعث جذب بسیاری از ورزشکاران جوان شد که اغلب به کلینیک مراجعه می کنند تا راه حل های جدیدی برای نگرانی های مربوط به مو پیدا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مجید فخرایی (دکتر پزشکی) </w:t>
      </w:r>
      <w:r xmlns:w="http://schemas.openxmlformats.org/wordprocessingml/2006/main">
        <w:t xml:space="preserve">: در کلینیک فخرایی، ما معتقدیم که بیماران خود را با جدیدترین روش های علمی، همراه با راه حل های طبیعی و کل نگر برای ایجاد تجربیات منحصر به فرد مراقبت از مو، توانمند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لیلا جعفری (گوینده رادیو) </w:t>
      </w:r>
      <w:r xmlns:w="http://schemas.openxmlformats.org/wordprocessingml/2006/main">
        <w:t xml:space="preserve">: در شرایطی که با چالش‌های تغییرات اقلیمی روبرو هستیم، باید از یکدیگر حمایت کنیم و برای تغییرات مثبت تلاش کنیم. شما نیز می توانید به این گفتگو بپیوندید و به کلینیک فخرایی کمک کنید تا آگاهی خود را در مورد اهمیت حفاظت از محیط زیست برای زندگی سالم تر و شادتر گسترش دهد - که با موهای زیبا شروع می شود.</w:t>
      </w:r>
    </w:p>
    <w:p>
      <w:pPr xmlns:w="http://schemas.openxmlformats.org/wordprocessingml/2006/main">
        <w:pStyle w:val="Subtitle"/>
      </w:pPr>
      <w:r xmlns:w="http://schemas.openxmlformats.org/wordprocessingml/2006/main">
        <w:t xml:space="preserve">1-3. نکات عملی برای افراد برای ایجاد انعطاف پذیری.</w:t>
      </w:r>
    </w:p>
    <w:p>
      <w:pPr xmlns:w="http://schemas.openxmlformats.org/wordprocessingml/2006/main"/>
      <w:r xmlns:w="http://schemas.openxmlformats.org/wordprocessingml/2006/main">
        <w:rPr>
          <w:b/>
        </w:rPr>
        <w:t xml:space="preserve">بخش 3: ایجاد انعطاف پذیری در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امین فخرایی: </w:t>
      </w:r>
      <w:r xmlns:w="http://schemas.openxmlformats.org/wordprocessingml/2006/main">
        <w:t xml:space="preserve">من به عنوان یک پزشک متخصص درماتولوژی، تأثیر تغییرات آب و هوا را بر سلامت مو به طور مستقیم دیده ام. بادهای تند، هوای خشک و افزایش اشعه ماوراء بنفش می تواند باعث ریزش و آسیب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مهدی: </w:t>
      </w:r>
      <w:r xmlns:w="http://schemas.openxmlformats.org/wordprocessingml/2006/main">
        <w:t xml:space="preserve">سلام دکتر فخرایی، بیایید در مورد اقدامات فردی که می توانیم برای ایجاد تاب آوری در جوامع خود انجام دهیم صحبت کنیم. چه توصیه ای برای شنوندگان ما 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امین فخرایی: </w:t>
      </w:r>
      <w:r xmlns:w="http://schemas.openxmlformats.org/wordprocessingml/2006/main">
        <w:t xml:space="preserve">خب مهدی، چندین قدم وجود دارد که افراد می توانند برای محافظت از موهای خود در برابر تغییرات آب و هوایی انجام دهند. اول، استفاده از محصولات مراقبت از موی ملایم ضروری است. ما در کلینیک فخرایی مجموعه ای از خدمات مراقبت از مو از جمله شامپوهای ملایم و نرم کننده های مناسب برای انواع مو را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مهدی: </w:t>
      </w:r>
      <w:r xmlns:w="http://schemas.openxmlformats.org/wordprocessingml/2006/main">
        <w:t xml:space="preserve">خیلی خوبه آقای دکتر فخرایی بدونی. در مورد محافظت از موهایمان در برابر آفتاب چطور؟ ما می دانیم که اشعه ماوراء بنفش می تواند باعث آسیب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امین فخرایی: </w:t>
      </w:r>
      <w:r xmlns:w="http://schemas.openxmlformats.org/wordprocessingml/2006/main">
        <w:t xml:space="preserve">کاملاً. استفاده از کلاه یا روسری هنگام بیرون رفتن، به ویژه در ساعات اوج آفتاب، می تواند به محافظت از موهای شما در برابر آسیب اشعه ماوراء بنفش کمک کند. همچنین می توانید از سرم یا روغن مو با SPF برای ایجاد مانع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مهدی: </w:t>
      </w:r>
      <w:r xmlns:w="http://schemas.openxmlformats.org/wordprocessingml/2006/main">
        <w:t xml:space="preserve">نکات بسیار عالی جناب دکتر فخرایی. برای افرادی که در مناطقی مانند تهران با هوای خشک زندگی می کنند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امین فخرایی: </w:t>
      </w:r>
      <w:r xmlns:w="http://schemas.openxmlformats.org/wordprocessingml/2006/main">
        <w:t xml:space="preserve">برای کسانی که در آب و هوای خشک زندگی می کنند، استفاده از یک مرطوب کننده یا تصفیه کننده هوا در خانه برای حفظ سطح رطوبت سالم ضروری است. همچنین می توانید از ماسک آبرسان یا درمان حالت دهنده عمیق در کلینیک فخرایی برای حفظ رطوبت و محافظت از موهای خود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مهدی: </w:t>
      </w:r>
      <w:r xmlns:w="http://schemas.openxmlformats.org/wordprocessingml/2006/main">
        <w:t xml:space="preserve">با تشکر از آقای دکتر فخرایی که امروز مشاوره تخصصی خود را با ما در میان گذاشتید. به یاد داشته باشید، با انجام این مراحل ساده، افراد می توانند در جوامع خود انعطاف پذیری ایجاد کنند و از موهای سالم و زیبا لذت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امین فخرایی: </w:t>
      </w:r>
      <w:r xmlns:w="http://schemas.openxmlformats.org/wordprocessingml/2006/main">
        <w:t xml:space="preserve">و فراموش نکنید که یک مشاوره در کلینیک فخرایی رزرو کنید تا مشکلات موی شما برطرف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فیلمنامه 5/3*180 می باشد و بنا به درخواست فقط شامل دو سخنران آقایان دکتر امین فخرایی و مهدی می باشد.)</w:t>
      </w:r>
    </w:p>
    <w:p>
      <w:pPr xmlns:w="http://schemas.openxmlformats.org/wordprocessingml/2006/main">
        <w:pStyle w:val="Subtitle"/>
      </w:pPr>
      <w:r xmlns:w="http://schemas.openxmlformats.org/wordprocessingml/2006/main">
        <w:t xml:space="preserve">2-1. اهمیت ابتکارات محلی در تاب آوری</w:t>
      </w:r>
    </w:p>
    <w:p>
      <w:pPr xmlns:w="http://schemas.openxmlformats.org/wordprocessingml/2006/main"/>
      <w:r xmlns:w="http://schemas.openxmlformats.org/wordprocessingml/2006/main">
        <w:t xml:space="preserve">در اینجا یک فیلمنامه رادیویی با فرمت 5:3 نوشته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سعید غیاثی </w:t>
      </w:r>
      <w:r xmlns:w="http://schemas.openxmlformats.org/wordprocessingml/2006/main">
        <w:t xml:space="preserve">(دکتر پزشکی و متخصص تغییرات آب و هوا) - 5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آرامبخش در پس زمینه پخش می شود) </w:t>
      </w:r>
      <w:r xmlns:w="http://schemas.openxmlformats.org/wordprocessingml/2006/main">
        <w:br xmlns:w="http://schemas.openxmlformats.org/wordprocessingml/2006/main"/>
      </w:r>
      <w:r xmlns:w="http://schemas.openxmlformats.org/wordprocessingml/2006/main">
        <w:t xml:space="preserve">دکتر غیاثی: سلام، به 'HalthyPlanet' خوش آمدید، نمایش رادیویی که شما را به بهترین ذهن ها در سلامتی متصل می کند. من دکتر سعید غیاثی هستم و امروز در مورد تغییرات اقلیمی و تاثیر آن بر سلامت و تندرستی صحبت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(اینترلود موسیقی 3 دقیقه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غیاثی: من به عنوان یک پزشک به طور مستقیم تأثیرات تغییرات آب و هوا را بر محیط زیست و سلامت انسان مشاهده کرده ام. افزایش دما، آلودگی و رویدادهای شدید آب و هوایی تنها تعدادی از چالش‌های بسیاری است که ما با آن روبرو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باد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غیاثی: اما، اگر به شما بگویم راهی برای ایجاد انعطاف‌پذیری و تضمین آینده‌ای سالم‌تر برای خود و جوامعمان وجود دارد، چه؟ با ابتکارات محلی شروع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(انتقالات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یزدانی </w:t>
      </w:r>
      <w:r xmlns:w="http://schemas.openxmlformats.org/wordprocessingml/2006/main">
        <w:t xml:space="preserve">(گوینده رادیو) - 2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یزدانی: درست است آقای دکتر غیاثی. ابتکارات محلی کلید تاب آوری جامعه است. با همکاری یکدیگر، می‌توانیم به مسائل مبرم، مانند آلودگی، حمل‌ونقل، و مراقبت‌های بهداشتی در سطح مردمی رسیدگی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گروهی از افراد با هم کار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یزدانی: مثلاً کلینیک فخرایی را در نظر بگیرید. در تهران، طیف وسیعی از خدمات مراقبت از مو، از درمان ریزش مو تا اصلاح رنگ را ارائه می دهند. تعهد آنها به ارائه مراقبت عالی، قدرت ابتکارات محلی را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از بین می 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سعید غیاثی </w:t>
      </w:r>
      <w:r xmlns:w="http://schemas.openxmlformats.org/wordprocessingml/2006/main">
        <w:t xml:space="preserve">(پزشکی و متخصص تغییرات آب و هوایی) - 3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غیاثی: (ادامه بیانیه قبلی) </w:t>
      </w:r>
      <w:r xmlns:w="http://schemas.openxmlformats.org/wordprocessingml/2006/main">
        <w:br xmlns:w="http://schemas.openxmlformats.org/wordprocessingml/2006/main"/>
      </w:r>
      <w:r xmlns:w="http://schemas.openxmlformats.org/wordprocessingml/2006/main">
        <w:t xml:space="preserve">ابتکارات محلی در ایجاد انعطاف پذیری و ایجاد جوامع پایدار ضروری است. با حمایت از این تلاش‌ها، می‌توانیم تغییرات مثبت را ایجاد کنیم و سلامت را از نظر فیزیکی و محیطی ارتقا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نواختن ملایم گیتار)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غیاثی: همانطور که به آینده می نگریم، شناخت به هم پیوستگی سلامت، آب و هوا و جامعه ضروری است. با همکاری و حمایت از طرح‌های محلی، می‌توانیم جهانی سالم‌تر و انعطاف‌پذیرتر را برای همه تضمین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بخش 1: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 کلمات: (5/3)*180 </w:t>
      </w:r>
      <w:r xmlns:w="http://schemas.openxmlformats.org/wordprocessingml/2006/main">
        <w:t xml:space="preserve">:</w:t>
      </w:r>
    </w:p>
    <w:p>
      <w:pPr xmlns:w="http://schemas.openxmlformats.org/wordprocessingml/2006/main">
        <w:pStyle w:val="Subtitle"/>
      </w:pPr>
      <w:r xmlns:w="http://schemas.openxmlformats.org/wordprocessingml/2006/main">
        <w:t xml:space="preserve">2-2. داستان های موفق ابتکارات محلی را به نمایش بگذارید.</w:t>
      </w:r>
    </w:p>
    <w:p>
      <w:pPr xmlns:w="http://schemas.openxmlformats.org/wordprocessingml/2006/main"/>
      <w:r xmlns:w="http://schemas.openxmlformats.org/wordprocessingml/2006/main">
        <w:t xml:space="preserve">در اینجا یک فیلمنامه رادیویی با بخش 2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داستان های موفق (180 کلمه، 5/3 سرعت)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رامین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بحث ما در مورد راه حل های نوآورانه مراقبت از مو خوش آمدید. به عنوان یک پزشک متخصص در زمینه پوست، مایلم دیدگاه خود را در مورد آب و هوا و تأثیر آن بر پوست و مو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متخصص تغییرات آب و هوایی، من به طور مستقیم شاهد اثرات آلودگی بر محیط زیست خود بوده ام. در تهران، رسیدگی به نگرانی های مراقبت از مو در ارتباط با آلودگی، رطوبت و هوای خشک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2: سارا نژاد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سارا نژاد هستم، یک مدافع بیمار، و خوشحالم که دو داستان موفق از جوامعی را که ابتکارات محلی موثری را برای ترویج مراقبت از مو اجرا می کنند، با شما به اشتراک می 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اولاً، مردم محلی اهواز یک برنامه مراقبت از مو مبتنی بر جامعه را اجرا کرده‌اند که تکنیک‌های سنتی را با فناوری مدرن ترکیب می‌کند. با استفاده از مواد تشکیل دهنده محلی و به حداقل رساندن استفاده از مواد شیمیایی، آنها به نتایج قابل توجهی در کنترل شوره سر و تقویت رشد موی سالم دست یافته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ثانیاً، کارآفرین جوان، لیلا، از تهران، خط مراقبت از موی نوآورانه ای را ایجاد کرده است که ترکیبات طبیعی را در خود جای داده و ضمن ارائه راه حل های موثر برای مراقبت از مو، اثرات زیست محیطی را کاهش می دهد. این داستان‌ها به ما انگیزه می‌دهند که خلاقانه فکر کنیم و به ابتکارات جامعه محور برای ارتقای مراقبت و پایداری مو تکیه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بحث خود را در مورد راه حل های نوآورانه مراقبت از مو ادامه دهیم، زیرا راه های بیشتری برای رسیدگی به تأثیر آب و هوا بر روی مو و پوست ما بررسی می کنیم.</w:t>
      </w:r>
    </w:p>
    <w:p>
      <w:pPr xmlns:w="http://schemas.openxmlformats.org/wordprocessingml/2006/main">
        <w:pStyle w:val="Subtitle"/>
      </w:pPr>
      <w:r xmlns:w="http://schemas.openxmlformats.org/wordprocessingml/2006/main">
        <w:t xml:space="preserve">2-3. راه هایی که افراد می توانند از ابتکارات محلی حمایت کنند.</w:t>
      </w:r>
    </w:p>
    <w:p>
      <w:pPr xmlns:w="http://schemas.openxmlformats.org/wordprocessingml/2006/main"/>
      <w:r xmlns:w="http://schemas.openxmlformats.org/wordprocessingml/2006/main">
        <w:t xml:space="preserve">در اینجا یک فیلمنامه احتمالی برای بخش 3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"قفل های خود را تغییر دهید، شهر خود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دکتر ماریا رودریگز، پزشک پزشکی و متخصص تغییرات آب و هوایی </w:t>
      </w:r>
      <w:r xmlns:w="http://schemas.openxmlformats.org/wordprocessingml/2006/main">
        <w:br xmlns:w="http://schemas.openxmlformats.org/wordprocessingml/2006/main"/>
      </w:r>
      <w:r xmlns:w="http://schemas.openxmlformats.org/wordprocessingml/2006/main">
        <w:t xml:space="preserve">* لیلا عظیمی،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اسکریپت بخش میزبان رادیو (تقریباً 140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لیلا عظیمی]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لیلا: به «زندگی سالم» خوش آمدید! امروز، ما در مورد مراقبت و انعطاف پذیری مو صحبت می کنیم. دکتر ماریا رودریگز، یک پزشک متخصص در تغییرات آب و هوا، به من ملحق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را بر عهده می گیرد: ممنون لیلا. همانطور که ما در حال تغییر آب و هوا هستیم، ضروری است که رفاه و محیط زیست خود را در اولویت قرار دهیم. یک پوست سر سالم با بدن و ذهن سالم شروع می شود. کلینیک فخرایی در تهران خدمات درجه یک مراقبت از مو را ارائه می دهد که دغدغه های مختلف مو را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لیلا: درسته دکتر رودریگز. شنوندگان ما برای حمایت از ابتکارات محلی برای تاب آوری چه می توانند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با انتخاب محصولات مراقبت از موی پایدار، حمایت از سالن های محلی، و شرکت در رویدادهای اجتماعی، همه ما می توانیم به آینده ای انعطاف پذیرتر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لیلا: توصیه عالی دکتر رودریگز. برای کشف طیف وسیعی از خدمات مراقبت از مو و حمایت از زحمات آنها به کلینیک فخرایی در تهران مراجعه کنید.</w:t>
      </w:r>
    </w:p>
    <w:p>
      <w:pPr xmlns:w="http://schemas.openxmlformats.org/wordprocessingml/2006/main">
        <w:pStyle w:val="Subtitle"/>
      </w:pPr>
      <w:r xmlns:w="http://schemas.openxmlformats.org/wordprocessingml/2006/main">
        <w:t xml:space="preserve">3-1. بر ارتباطات اجتماعی در تاب آوری تاکید کنید.</w:t>
      </w:r>
    </w:p>
    <w:p>
      <w:pPr xmlns:w="http://schemas.openxmlformats.org/wordprocessingml/2006/main"/>
      <w:r xmlns:w="http://schemas.openxmlformats.org/wordprocessingml/2006/main">
        <w:rPr>
          <w:b/>
        </w:rPr>
        <w:t xml:space="preserve">بخش 1: ایجاد تاب آوری در جهان در حال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موضوعی محو می شود و میزبان، دکتر نقینه، متخصص تغییرات اقلیمی، به سهیلا، پزشک پزشکی ملحق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سهیلا: "سلام، از اینکه امروز به ما ملحق شدید متشکرم. دکتر با تجربه در مراقبت از بیماران با نگرانی های مختلف مو، من به طور مستقیم تاثیر استرس و تغییرات آب و هوایی را بر رفاه جمعی ما دیده ام گفتن اینکه امروز ما فقط در مورد افراد صحبت نمی کنیم، بلکه در مورد نقش ارتباطات اجتماعی در ایجاد تاب آوری جامعه صحبت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نقینه: "دقیقا سهیلا. تحقیقات نشان داده است افرادی که ارتباطات اجتماعی قوی و سیستم حمایتی دارند، برای مقابله با استرس و ناملایمات از جمله تغییرات آب و هوایی مجهزتر هستند. اما چگونه می توانیم این ارتباطات را در زندگی خود و در زندگی خود تقویت کنیم. جوامع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برجسته کردن کلینیک فخرایی: راهکارهای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سهیلا: "کلینیک فخرایی در تهران طیف گسترده ای از خدمات مراقبت از مو، از اصلاح منظم تا درمان ریزش و نازک شدن مو را ارائه می دهد. اما این فقط در مورد مو نیست، بلکه زیبایی، اعتماد به نفس،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نقینه: "همانطور که چالش‌های تغییرات اقلیمی را دنبال می‌کنیم، خانه‌ها، جوامع و زندگی ما تحت تاثیر قرار می‌گیرد. اما داشتن یک سیستم حمایتی، چه ارتباط اجتماعی یا یک کسب‌وکار کوچک مانند کلینیک فخرایی، می‌تواند ابزاری قدرتمند در ایجاد انعطاف‌پذیری و سازگاری با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توانمندسازی تاب آوری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سهیلا: "بنابراین، بیایید در مورد اینکه چگونه می توانیم از ارتباطات اجتماعی خود برای ایجاد جوامع قوی تر و انعطاف پذیرتر استفاده کنیم. می توانیم با تماس با همسایگان، دوستان و اعضای خانواده خود برای بررسی و ارائه پشتیبانی صحبت کنیم. ما می توانیم همچنین طرح‌های محلی و برنامه‌های اجتماعی را که ارتباطات اجتماعی و احساس تعلق را تقویت می‌کنند،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نقینه: "و فقط مربوط به امدادرسانی به بلایای طبیعی نیست، بلکه ایجاد یک فرهنگ تاب آوری است که ما را برای موارد غیرمنتظره آماده می کند. با اولویت دادن به سلامت روانی و عاطفی خود و با حمایت از یکدیگر، می توانیم قوی تر و سرزنده تر بسازیم. جوامعی که برای پیشرفت در دنیایی در حال تغییر مجهزتر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شروع به پخش می‌کند و پایان بخش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Voiceover: "برای اطلاعات بیشتر در مورد ایجاد انعطاف‌پذیری در مواجهه با تغییرات آب و هوا، دفعه بعدی را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با انتقال نمایش به بخش بعدی به پخش ادامه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هدفمند: 180 کلمه (53٪ از 180 کلمه اصلی)</w:t>
      </w:r>
    </w:p>
    <w:p>
      <w:pPr xmlns:w="http://schemas.openxmlformats.org/wordprocessingml/2006/main">
        <w:pStyle w:val="Subtitle"/>
      </w:pPr>
      <w:r xmlns:w="http://schemas.openxmlformats.org/wordprocessingml/2006/main">
        <w:t xml:space="preserve">3-2. نمونه هایی از جوامعی که روابط اجتماعی را تقویت می کنند را به اشتراک بگذارید.</w:t>
      </w:r>
    </w:p>
    <w:p>
      <w:pPr xmlns:w="http://schemas.openxmlformats.org/wordprocessingml/2006/main"/>
      <w:r xmlns:w="http://schemas.openxmlformats.org/wordprocessingml/2006/main">
        <w:t xml:space="preserve">[بخش 2: "ایجاد جوامع قوی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مجید فخرایی، دکتر پزشکی]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به بخش ویژه ما در ایجاد پیوندهای اجتماعی قوی خوش آمدید. به عنوان یک پزشک با تجربه در برنامه های مختلف سلامت جامعه، مایلم دیدگاه خود را در مورد این جنبه مهم به اشتراک بگذارم. در دنیای پرشتاب امروز، به راحتی می توان درگیر کارهای فردی خود شد. با این حال، رفاه واقعی از جوامع قوی و حمایتگر ناشی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در تهران، ما متعهد به ارائه خدمات مراقبت از مو با کیفیت بالا هستیم که نه تنها نیازهای جسمی بیماران ما را برطرف می کند، بلکه بهزیستی عاطفی را نیز ارتقا می دهد. رویکرد جامعه محور ما ارتباطات اجتماعی را در بین بیماران ما تقویت می کند و آنها را تشویق می کند تا داستان های خود را به اشتراک بگذارند و از یکدیگر حمایت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دوم: شهرام، مجری رادیو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شهرام: خیلی جذاب است، دکتر فخرایی. من می خواهم یک نمونه الهام بخش از جامعه خود را به اشتراک بگذارم. در یک شهر روستایی، گروهی از داوطلبان «تیم باغبانی محله» را تشکیل دادند. آنها با هم کار کردند تا یک باغ اجتماعی ایجاد کنند، جایی که ساکنان بتوانند دانه ها، ابزارها و تخصص خود را به اشتراک بگذارند. این باغ به مرکزی برای گردهمایی‌های اجتماعی تبدیل شد و مردم را در گروه‌های سنی و زمینه‌های مختلف گرد هم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این یک مثال عالی است شهرام. تقویت پیوندهای اجتماعی قوی مانند این باغ های اجتماعی یا گروه های محله می تواند تأثیر عمیقی بر سلامت روان و رفاه کلی داشته باشد. با سرمایه گذاری زمان و منابع در این ابتکارات، می توانیم یک شبکه حمایتی ایجاد کنیم که افراد را تشویق می کند که مراقب یکدیگر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شهرام: دیدن اجتماعاتی که به این شکل گرد هم می آیند، دلگرم کننده است. با ترویج ارتباطات اجتماعی و احساس تعلق، می‌توانیم جوامع قوی‌تر و سالم‌تری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بخش پخش موسیقی]</w:t>
      </w:r>
    </w:p>
    <w:p>
      <w:pPr xmlns:w="http://schemas.openxmlformats.org/wordprocessingml/2006/main">
        <w:pStyle w:val="Subtitle"/>
      </w:pPr>
      <w:r xmlns:w="http://schemas.openxmlformats.org/wordprocessingml/2006/main">
        <w:t xml:space="preserve">3-3. پیشنهادات عملی برای تقویت ارتباط اجتماعی ارائه دهید.</w:t>
      </w:r>
    </w:p>
    <w:p>
      <w:pPr xmlns:w="http://schemas.openxmlformats.org/wordprocessingml/2006/main"/>
      <w:r xmlns:w="http://schemas.openxmlformats.org/wordprocessingml/2006/main">
        <w:t xml:space="preserve">در اینجا یک فیلمنامه رادیویی برای بخش 3 (5/3) با مشخصات مورد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1: دکتر امیر فخرایی (دکتر پزشکی) </w:t>
      </w:r>
      <w:r xmlns:w="http://schemas.openxmlformats.org/wordprocessingml/2006/main">
        <w:br xmlns:w="http://schemas.openxmlformats.org/wordprocessingml/2006/main"/>
      </w:r>
      <w:r xmlns:w="http://schemas.openxmlformats.org/wordprocessingml/2006/main">
        <w:rPr>
          <w:b/>
        </w:rPr>
        <w:t xml:space="preserve">گوینده 2: آزاده روحانی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(5/3): تقویت ارتباط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موسیقی تم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آزاده روحانی (گوینده رادیو): به برنامه «زندگی سالم» ما خوش آمدید! من گوینده رادیو شما آزاده روحانی هستم. امروز، با کلینیک فخرایی، متخصص برجسته مراقبت از مو در تهران، دست به دست هم می دهیم تا در مورد اهمیت ارتباط اجتماعی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 فخرایی (دکتر پزشکی): سلام آزاده. من به عنوان یک پزشک و متخصص تغییرات آب و هوایی، معتقدم که ارتباط اجتماعی برای رفاه ذهنی و جسمی ما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آزاده روحانی (گوینده رادیو): حتماً آقای دکتر فخرایی. بنابراین، چه پیشنهادهای عملی می توانیم به شنوندگان خود ارائه دهیم تا ارتباط اجتماعی را در جوامع خود تقویت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امیره فخرایی (دکتر پزشکی): در اینجا چند ایده وجود دارد. اولاً، ما می‌توانیم رویدادهای اجتماعی را سازمان‌دهی کنیم، مانند گردهمایی‌ها، پیاده‌روی‌های خیریه، یا فرصت‌های داوطلبانه، که تعاملات اجتماعی و تجربیات مشترک را تقویت می‌کنند. ثانیاً، می‌توانیم شنوندگان خود را به یادگیری یک مهارت یا سرگرمی جدید تشویق کنیم، زیرا این کار می‌تواند به شکستن یخ و ایجاد دوستی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آزاده روحانی (گوینده رادیو): توصیه فوق العاده ای است آقای دکتر فخرایی. پلتفرم های آنلاین چطور؟ چگونه می توانیم از فناوری برای تقویت ارتباط اجتماعی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 فخرایی (دکتر پزشکی): پلتفرم های آنلاین می توانند ابزار بسیار خوبی باشند. ما می‌توانیم از رسانه‌های اجتماعی برای ارتباط با گروه‌ها یا انجمن‌های محلی، پیوستن به باشگاه‌های آنلاین و جوامعی که حول یک علاقه مشترک متمرکز هستند، استفاده کنیم. و البته رویدادهای مجازی می توانند به پر کردن شکاف های جغرافیایی و تسهیل ارتباطات جهانی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آزاده روحانی (گوینده رادیو): با تشکر از جناب آقای دکتر فخرایی برای به اشتراک گذاشتن این پیشنهادات کاربردی. واضح است که ارتباط اجتماعی تأثیر مثبتی بر رفاه کلی ما دارد. ما امیدواریم شنوندگان ما این ایده ها را به دل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اختتامیه شروع به پخش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آزاده روحانی (گوینده رادیو): برای برنامه امروز همین. برای گفتگوهای الهام بخش تر، دفعه بعد در "زندگی سالم" به ما بپیوندید!</w:t>
      </w:r>
    </w:p>
    <w:p>
      <w:pPr xmlns:w="http://schemas.openxmlformats.org/wordprocessingml/2006/main">
        <w:pStyle w:val="Subtitle"/>
      </w:pPr>
      <w:r xmlns:w="http://schemas.openxmlformats.org/wordprocessingml/2006/main">
        <w:t xml:space="preserve">4-1. اهمیت طرح های واکنش به بحران</w:t>
      </w:r>
    </w:p>
    <w:p>
      <w:pPr xmlns:w="http://schemas.openxmlformats.org/wordprocessingml/2006/main"/>
      <w:r xmlns:w="http://schemas.openxmlformats.org/wordprocessingml/2006/main">
        <w:t xml:space="preserve">این هم پیش‌نویس بخش 1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پس‌زمینه ملایم، بیپ‌های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امیر فخرایی </w:t>
      </w:r>
      <w:r xmlns:w="http://schemas.openxmlformats.org/wordprocessingml/2006/main">
        <w:t xml:space="preserve">: صبح بخیر، به این بخش ویژه «مراقبت از جامعه» خوش آمدید. من دکتر امیر فخرایی هستم، یک پزشک با اشتیاق برای قوی تر کردن جامعه. در گفتگوی امروز، قصد داریم در مورد طرح های واکنش به بحران و نقش آن در ایجاد تاب آوری جامعه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 به "مراقبت از جامعه" خوش آمدید! من میزبان شما هستم علی دکتر فخرایی، بیایید درست وارد شویم. برنامه ریزی واکنش به بحران واقعاً به چه معناست و چرا برای تاب آوری جامعه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دكتر امير فخرايي </w:t>
      </w:r>
      <w:r xmlns:w="http://schemas.openxmlformats.org/wordprocessingml/2006/main">
        <w:t xml:space="preserve">: علي سئوال عاليه. برنامه ریزی واکنش به بحران فرآیندی است که به جوامع کمک می کند تا در شرایط اضطراری مانند بلایای طبیعی، بیماری های همه گیر یا رکود اقتصادی آماده شوند و به آنها واکنش نشان دهند. با داشتن یک برنامه خوب تعریف شده، جوامع می توانند به سرعت منابع را بسیج کنند، آسیب را به حداقل برسانند و سریعتر به عقب برگردند.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 منطقی است. اما برنامه ریزی واکنش به بحران چگونه با خدمات مراقبت از موی ما در کلینیک فخرایی ارتباط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دكتر امير فخرايي </w:t>
      </w:r>
      <w:r xmlns:w="http://schemas.openxmlformats.org/wordprocessingml/2006/main">
        <w:t xml:space="preserve">: آه، علي، كاملاً ربط دارد. می بینید که هر لحظه ممکن است یک بحران رخ دهد و آماده بودن می تواند یک امر زندگی و زیبایی باشد. به عنوان یک کلینیک مراقبت از مو، ما باید اطمینان حاصل کنیم که خدمات ما در برابر عدم قطعیت انعطاف پذیر است. با داشتن یک طرح واکنش به بحران، می‌توانیم به سرعت خود را با شرایط در حال تغییر سازگار کنیم، از مشتریان خود محافظت کنیم و به ارائه بهترین خدمات مراقبت از مو در تهران ادامه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 وای، من هرگز به آن فکر نکرده بودم! با تشکر از جناب آقای دکتر فخرایی برای روشن کردن برنامه ریزی واکنش در بحران.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امیر فخرایی </w:t>
      </w:r>
      <w:r xmlns:w="http://schemas.openxmlformats.org/wordprocessingml/2006/main">
        <w:t xml:space="preserve">: ممنون علی. این برای ایجاد انعطاف پذیری جامعه ضروری است، و امیدوارم شنوندگان ما صفحه ای از کتاب ما را برداشته و برای موارد غیرمنتظره آماده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پس‌زمینه ملایم، صدای بیپ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تعداد کلمات مورد نظر 180 است که (5/3) * 180 است. متن تقریباً 186 کلمه است که کمی بالاتر از هدف است. من فیلمنامه را مختصر نگه داشته ام و بر روی موضوع تمرکز کرده ام و در عین حال لحن گفتگو را حفظ کرده ام.</w:t>
      </w:r>
    </w:p>
    <w:p>
      <w:pPr xmlns:w="http://schemas.openxmlformats.org/wordprocessingml/2006/main">
        <w:pStyle w:val="Subtitle"/>
      </w:pPr>
      <w:r xmlns:w="http://schemas.openxmlformats.org/wordprocessingml/2006/main">
        <w:t xml:space="preserve">4-2. نمونه هایی از جوامعی که بحران ها را مدیریت می کنند.</w:t>
      </w:r>
    </w:p>
    <w:p>
      <w:pPr xmlns:w="http://schemas.openxmlformats.org/wordprocessingml/2006/main"/>
      <w:r xmlns:w="http://schemas.openxmlformats.org/wordprocessingml/2006/main">
        <w:t xml:space="preserve">این هم یک فیلمنامه رادیویی 5 دقیقه‌ای و 3 ثانیه‌ای برای بخش 2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[0:00 - 0:05] </w:t>
      </w:r>
      <w:r xmlns:w="http://schemas.openxmlformats.org/wordprocessingml/2006/main">
        <w:br xmlns:w="http://schemas.openxmlformats.org/wordprocessingml/2006/main"/>
      </w:r>
      <w:r xmlns:w="http://schemas.openxmlformats.org/wordprocessingml/2006/main">
        <w:t xml:space="preserve">جلوه‌های صوتی: محیطی ملایم، پژواک صداهای کلینیک شلوغ </w:t>
      </w:r>
      <w:r xmlns:w="http://schemas.openxmlformats.org/wordprocessingml/2006/main">
        <w:br xmlns:w="http://schemas.openxmlformats.org/wordprocessingml/2006/main"/>
      </w:r>
      <w:r xmlns:w="http://schemas.openxmlformats.org/wordprocessingml/2006/main">
        <w:t xml:space="preserve">اولین سخنران (پس محمودی): سلام و خوش آمدید. به کلینیک فخرایی در تهران، جایی که ما به ارائه بهترین راه حل های مراقبت از مو برای خود افتخار می کنیم. مشتریان محترم نام من دکتر سو محمودی است، یک پزشک پزشکی با تجربه گسترده در مراقبت از مو، و سعید کاووسی، یک متخصص مشهور تغییرات آب و هوایی به من ملحق شده است. امروز، ما قصد داریم برخی از مؤثرترین راه‌ها را بررسی کنیم که جوامع در سراسر جهان با آن‌ها بحران‌ها را مدیریت می‌کنند، بدون اینکه حواسشان را از نیازهای زیبایی خود منحرف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[0:06 - 0:20] </w:t>
      </w:r>
      <w:r xmlns:w="http://schemas.openxmlformats.org/wordprocessingml/2006/main">
        <w:br xmlns:w="http://schemas.openxmlformats.org/wordprocessingml/2006/main"/>
      </w:r>
      <w:r xmlns:w="http://schemas.openxmlformats.org/wordprocessingml/2006/main">
        <w:t xml:space="preserve">جلوه‌های صوتی: محیط آرام ادامه دارد </w:t>
      </w:r>
      <w:r xmlns:w="http://schemas.openxmlformats.org/wordprocessingml/2006/main">
        <w:br xmlns:w="http://schemas.openxmlformats.org/wordprocessingml/2006/main"/>
      </w:r>
      <w:r xmlns:w="http://schemas.openxmlformats.org/wordprocessingml/2006/main">
        <w:t xml:space="preserve">سعید کاووسی: در دنیای امروز، که بلایای طبیعی و تغییرات آب و هوایی به طور فزاینده‌ای در حال شیوع هستند، فکر کردن در مورد تأثیرگذاری روتین‌های زیبایی نگران‌کننده است. با این حال، بسیاری از جوامع ثابت کرده‌اند که انعطاف‌پذیر و سازگار هستند و راه‌های نوآورانه‌ای برای مقابله پیدا کرده‌اند. به عنوان مثال، جوامع ساحلی بنگلادش به طور مؤثری توانسته اند با چالش های ناشی از افزایش سطح دریا و طوفان ها مقابله کنند و زیبایی طبیعی خود را با وجود این مشکلات بازگردانند.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[0:21 - 0:45] </w:t>
      </w:r>
      <w:r xmlns:w="http://schemas.openxmlformats.org/wordprocessingml/2006/main">
        <w:br xmlns:w="http://schemas.openxmlformats.org/wordprocessingml/2006/main"/>
      </w:r>
      <w:r xmlns:w="http://schemas.openxmlformats.org/wordprocessingml/2006/main">
        <w:t xml:space="preserve">جلوه های صوتی: صداهای پس زمینه کلینیک فخرایی، زمزمه های ملایم </w:t>
      </w:r>
      <w:r xmlns:w="http://schemas.openxmlformats.org/wordprocessingml/2006/main">
        <w:br xmlns:w="http://schemas.openxmlformats.org/wordprocessingml/2006/main"/>
      </w:r>
      <w:r xmlns:w="http://schemas.openxmlformats.org/wordprocessingml/2006/main">
        <w:t xml:space="preserve">دکتر سو محمودی: درست است سعید. بیایید یک مثال از یک نقطه دیگر از جهان بیاوریم. در یمن، جامعه آموخته است که با وجود تأثیرات مخرب درگیری و جنگ، استقامت کند. با وجود چالش هایی مانند دمای شدید و کمبود منابع، زنان عشق خود را به زیبایی و سنت های فرهنگی حفظ کرده اند. در کلینیک فخرایی، بیماران زیادی را دیده‌ایم که تحت درمان‌های مختلف قرار گرفته‌اند و بر اعتماد و حمایت ما از جوامع در سازگاری و غلبه بر چالش‌ها تاکید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[0:46 - 1:20] </w:t>
      </w:r>
      <w:r xmlns:w="http://schemas.openxmlformats.org/wordprocessingml/2006/main">
        <w:br xmlns:w="http://schemas.openxmlformats.org/wordprocessingml/2006/main"/>
      </w:r>
      <w:r xmlns:w="http://schemas.openxmlformats.org/wordprocessingml/2006/main">
        <w:t xml:space="preserve">جلوه های صوتی: موسیقی به تدریج تقویت می شود، برای احساس پویا محو می شود </w:t>
      </w:r>
      <w:r xmlns:w="http://schemas.openxmlformats.org/wordprocessingml/2006/main">
        <w:br xmlns:w="http://schemas.openxmlformats.org/wordprocessingml/2006/main"/>
      </w:r>
      <w:r xmlns:w="http://schemas.openxmlformats.org/wordprocessingml/2006/main">
        <w:t xml:space="preserve">سعید کاووسی: در کلینیک فخرایی در تهران، تمرکز ما بر ارائه راه حل های پیشرو مراقبت از مو برای رفع نیازهای مختلف زیبایی مشتریانمان است. در همین حال، ما همچنین تلاش می کنیم تا دانش و مراقبت را با جامعه گسترده تر به اشتراک بگذاریم، در حالی که از اقدامات مداوم تغییرات آب و هوایی که می تواند به کاهش بلایای زیست محیطی بالقوه کمک کند، حمایت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[1:21 - 1:55] </w:t>
      </w:r>
      <w:r xmlns:w="http://schemas.openxmlformats.org/wordprocessingml/2006/main">
        <w:br xmlns:w="http://schemas.openxmlformats.org/wordprocessingml/2006/main"/>
      </w:r>
      <w:r xmlns:w="http://schemas.openxmlformats.org/wordprocessingml/2006/main">
        <w:t xml:space="preserve">جلوه‌های صوتی: ضربان پویا محو می‌شوند، به آرامی محو می‌شوند </w:t>
      </w:r>
      <w:r xmlns:w="http://schemas.openxmlformats.org/wordprocessingml/2006/main">
        <w:br xmlns:w="http://schemas.openxmlformats.org/wordprocessingml/2006/main"/>
      </w:r>
      <w:r xmlns:w="http://schemas.openxmlformats.org/wordprocessingml/2006/main">
        <w:t xml:space="preserve">دکتر پس محمودی: نگرانی مهربان و قدرت شما برای سازگاری در طول بحران‌هایتان واقعاً نشان می‌دهد که چگونه زیبایی با انعطاف‌پذیری و درخشندگی درونی در هم آمیخته است. تعهد به این ارزش ها همان چیزی است که ما مشتاق آن هستیم که از طریق خدمات خود در کنار شما و افراد مربوطه در کلینیک فخرایی ادامه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[1:56 - 2:15] </w:t>
      </w:r>
      <w:r xmlns:w="http://schemas.openxmlformats.org/wordprocessingml/2006/main">
        <w:br xmlns:w="http://schemas.openxmlformats.org/wordprocessingml/2006/main"/>
      </w:r>
      <w:r xmlns:w="http://schemas.openxmlformats.org/wordprocessingml/2006/main">
        <w:t xml:space="preserve">جلوه‌های صوتی: دکتر پس محمودی با موسیقی کلینیک فخرایی برای تاکید نهایی برمی‌گردد </w:t>
      </w:r>
      <w:r xmlns:w="http://schemas.openxmlformats.org/wordprocessingml/2006/main">
        <w:br xmlns:w="http://schemas.openxmlformats.org/wordprocessingml/2006/main"/>
      </w:r>
      <w:r xmlns:w="http://schemas.openxmlformats.org/wordprocessingml/2006/main">
        <w:t xml:space="preserve">جلوه‌های صوتی: پخش موسیقی ملایم برای قسمت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[2:15 - 5:39] </w:t>
      </w:r>
      <w:r xmlns:w="http://schemas.openxmlformats.org/wordprocessingml/2006/main">
        <w:br xmlns:w="http://schemas.openxmlformats.org/wordprocessingml/2006/main"/>
      </w:r>
      <w:r xmlns:w="http://schemas.openxmlformats.org/wordprocessingml/2006/main">
        <w:t xml:space="preserve">افکت‌های صوتی را نهایی کنید </w:t>
      </w:r>
      <w:r xmlns:w="http://schemas.openxmlformats.org/wordprocessingml/2006/main">
        <w:br xmlns:w="http://schemas.openxmlformats.org/wordprocessingml/2006/main"/>
      </w:r>
      <w:r xmlns:w="http://schemas.openxmlformats.org/wordprocessingml/2006/main">
        <w:t xml:space="preserve">( موسیقی از ابتدا به آرامی محو می‌شود، و بخش دیگری از موسیقی به آرامی برای بخش باقی‌مانده از فیلمنامه پر می‌شود) </w:t>
      </w:r>
      <w:r xmlns:w="http://schemas.openxmlformats.org/wordprocessingml/2006/main">
        <w:br xmlns:w="http://schemas.openxmlformats.org/wordprocessingml/2006/main"/>
      </w:r>
      <w:r xmlns:w="http://schemas.openxmlformats.org/wordprocessingml/2006/main">
        <w:t xml:space="preserve">و برای خدمات عالی بیشتر برای ایده‌های زیبایی در تهران، بلافاصله به درمانگاه فخرایی به آدرس [درج آدرس کلینیک فخرایی] مراجعه کنید.</w:t>
      </w:r>
    </w:p>
    <w:p>
      <w:pPr xmlns:w="http://schemas.openxmlformats.org/wordprocessingml/2006/main">
        <w:pStyle w:val="Subtitle"/>
      </w:pPr>
      <w:r xmlns:w="http://schemas.openxmlformats.org/wordprocessingml/2006/main">
        <w:t xml:space="preserve">4-3. نکات عملی برای جوامع در آمادگی بحران</w:t>
      </w:r>
    </w:p>
    <w:p>
      <w:pPr xmlns:w="http://schemas.openxmlformats.org/wordprocessingml/2006/main"/>
      <w:r xmlns:w="http://schemas.openxmlformats.org/wordprocessingml/2006/main">
        <w:t xml:space="preserve">در اینجا یک فیلمنامه احتمالی برای بخش 3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افزایش آمادگی برای بحران برای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محسن امیرپور، پزشک پزشکی و متخصص تغییرات اقلیمی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امیرپور: "سلام و خوش آمدید به بخش ویژه ما. به عنوان یک پزشک با تجربه در زمینه پاسخ اضطراری و یک متخصص تغییرات اقلیمی، مایلم در مورد اهمیت آمادگی برای بحران برای جوامع صحبت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نماینده رادیو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 اکنون رضا از کلینیک فخرایی در تهران به من ملحق می شود که طیف وسیعی از خدمات مراقبت از مو را ارائه می دهد. رضا، بیایید به آمادگی در برابر بحران شیرجه بزنیم. چه نکات عملی می توانیم به جوامع ارائه دهیم تا آنها را ارتقا دهیم. آمادگی؟"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نماینده رادیو: "یک نکته ساده و در عین حال موثر ایجاد یک طرح اضطراری خانوادگی است. مناطق امن و مسیرهای تخلیه را شناسایی کنید و مطمئن شوید که همه می دانند چگونه در مواقع اضطراری واکنش نشان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امیرپور: "این یک شروع عالی است. جنبه مهم دیگر تاب آوری است. جوامع باید در زیرساخت هایی سرمایه گذاری کنند که مقاوم در برابر آب و هوا باشد، مانند بام های سبز یا ساختمان های مقاوم در برابر سیل."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نماینده رادیو: "و در مورد آمادگی شخصی چطور؟ نکات عملی می تواند تفاوت بزرگی ایجاد کند. داشتن یک کیت اضطراری با اقلام ضروری مانند غذا، آب، لوازم کمک های اولیه و یک رادیو با باتری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امیرپور: "دقیقاً. یک کیت مجهز می تواند به جوامع کمک کند تا 72 ساعت اول شرایط اضطراری را طی کنند. علاوه بر این، داشتن یک برنامه برای حیوانات خانگی بسیار مهم است، زیرا ممکن است در هرج و مرج رها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نماینده رادیو: "توصیه بسیار خوبی است، دکتر امیرپور. در کلینیک فخرایی، ممکن است در مراقبت از مو تخصص داشته باشیم، اما تخصص ما همچنین می تواند به جوامع کمک کند تا با تغییرات سازگار شوند و در دنیای در حال تغییر رشد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امیرپور: "رضا" من نمی‌توانستم بیشتر موافق باشم. با برداشتن این اقدامات عملی می‌توانیم آمادگی در برابر بحران را افزایش دهیم و جوامع ایمن‌تر و تاب‌آورتر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166)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صورت نیاز به تنظیمات به من اطلاع دهید!</w:t>
      </w:r>
    </w:p>
    <w:p>
      <w:pPr xmlns:w="http://schemas.openxmlformats.org/wordprocessingml/2006/main">
        <w:pStyle w:val="Subtitle"/>
      </w:pPr>
      <w:r xmlns:w="http://schemas.openxmlformats.org/wordprocessingml/2006/main">
        <w:t xml:space="preserve">5-1. پایداری و انعطاف پذیری محیطی را کاوش کنید.</w:t>
      </w:r>
    </w:p>
    <w:p>
      <w:pPr xmlns:w="http://schemas.openxmlformats.org/wordprocessingml/2006/main"/>
      <w:r xmlns:w="http://schemas.openxmlformats.org/wordprocessingml/2006/main">
        <w:t xml:space="preserve">در اینجا یک اسکریپت برای بخش 1 از یک پادکست 5-1 با 180 کلمه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بررسی تقاطع پایداری محیطی و انعطاف پذیری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به بحث ما در مورد پیوستگی پایداری محیطی و تاب آوری جامعه خوش آمدید. به عنوان یک پزشک با اشتیاق به تغییرات اقلیمی، من به طور مستقیم تأثیر فعالیت های انسانی را در سیاره خود دیده ام. یکی از زمینه هایی که با من طنین انداز می شود، مراقبت از مو است - صنعتی که به روش های غیرمنتظره ای با پایداری محیطی تلاقی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تهران، کلینیک فخرایی به عنوان پیشرو در راه حل های مراقبت از مو برجسته است. کلینیک فخرایی با گستره وسیعی از خدمات، از درمان های پیشرفته تا درمان های طبیعی، به مشتریان خود کمک می کند تا موهای مورد نظر خود را بدست آورند. اما تاثیر این خدمات بر محیط زیست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سوال بسیار خوبی است آقای دکتر فخرایی. انتخاب موهای مشتریان شما چه تاثیری بر محیط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خوب، به عنوان مثال، بسیاری از محصولات مراقبت از مو حاوی مواد شیمیایی خشن هستند که به آبزیان آسیب می رساند و باعث آلودگی می شود. کلینیک فخرایی با ترویج راهکارهای طبیعی مراقبت از مو، ردپای کربن خود را کاهش داده و سیاره ای سالم تر را تبلیغ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الهام بخش است، دکتر فخرایی. شنوندگان ما چگونه می توانند از تلاقی پایداری محیطی و تاب آوری جامعه در زندگی روزمره خود حمایت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با انتخاب های آگاهانه، مانند انتخاب محصولات مراقبت از مو سازگار با محیط زیست و حمایت از مشاغل محلی و پایدار. ما با هم می توانیم جامعه انعطاف پذیرتری بسازیم و از سیاره خود برای نسل های آینده محافظت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فیلمنامه در هدف 180 کلمه ای است و تنها دارای دو سخنران است: دکتر فخرایی و مجری رادیو)</w:t>
      </w:r>
    </w:p>
    <w:p>
      <w:pPr xmlns:w="http://schemas.openxmlformats.org/wordprocessingml/2006/main">
        <w:pStyle w:val="Subtitle"/>
      </w:pPr>
      <w:r xmlns:w="http://schemas.openxmlformats.org/wordprocessingml/2006/main">
        <w:t xml:space="preserve">5-2. ابتکارات زیست محیطی موفق را به نمایش بگذارید.</w:t>
      </w:r>
    </w:p>
    <w:p>
      <w:pPr xmlns:w="http://schemas.openxmlformats.org/wordprocessingml/2006/main"/>
      <w:r xmlns:w="http://schemas.openxmlformats.org/wordprocessingml/2006/main">
        <w:rPr>
          <w:b/>
        </w:rPr>
        <w:t xml:space="preserve">بخش 2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(پخش موسیقی 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مونا هاشمی - دکتر پزشکی و متخصص تغییرات اقلیمی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به بخش ویژه ما، 'تاب آوری مهم است' خوش آمدید. من دکتر مونا هاشمی هستم، پزشک متخصص در زمینه تغییرات اقلیمی. امروز می خواهیم در مورد اینکه چگونه اقدامات فردی می تواند به تاب آوری جامعه کمک کند صحبت کنیم. و چه راهی بهتر از اذعان به اهمیت موی سالم برای شروع؟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بیش از یک دهه تجربه در مدیریت تغییرات آب و هوا و پزشکی، من مستقیماً تأثیر تخریب محیط زیست بر رفاه ما را دیده ام. به همین دلیل خوشحالم که کلینیک فخرایی را با شما در میان بگذارم، مقصدی برتر در تهران برای تمام نیازهای مراقبت از موی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لیلا فخرایی -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واقعاً بهشتی برای علاقه مندان به مراقبت از مو است. با طیف گسترده ای از خدمات طراحی شده برای رفع هر نگرانی مو، تیم متخصص آنها به شما کمک می کند تا به زیبایی سالم و طبیعی که شایسته آن هستید، برسید. از آنالیز مو گرفته تا تکنیک های ترمیم مو، کلینیک فخرایی مقصدی مناسب برای افرادی است که به دنبال مراقبت های درجه یک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چیزی که به‌ویژه در مورد کلینیک فخرایی تأثیرگذار است، تعهد آنها به پایداری است. من به عنوان یک متخصص تغییرات آب و هوایی، از تلاش های آنها برای به حداقل رساندن زباله و کاهش ردپای کربن آنها قدردانی می کنم. دیدن کسب‌وکارهایی مانند کلینیک فخرایی که در ارتقای تاب‌آوری زیست‌محیطی پیشرو هستند، دلگرم‌کننده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دکتر هاشمی در مورد تاثیر تغییرات آب و هوا بر سلامت مو بیشتر توضیح می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هاشمی: حتما لیلا. تغییرات آب و هوا با افزایش نوسانات دما مرتبط است که می تواند به موهای خشک و آسیب دیده منجر شود. علاوه بر این، آلودگی هوا به ریزش مو و سایر مشکلات پوست سر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لیلا فخرایی: نگران کننده است. با این حال، امید وجود دارد. با همکاری یکدیگر می‌توانیم شیوه‌های پایدار در صنعت زیبایی را ترویج کنیم. تعهد کلینیک فخرایی برای به حداقل رساندن زباله و استفاده از محصولات دوستدار محیط زیست نمونه بسیار خوبی از این امر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هاشمی: دقیقا. و من با افتخار می گویم که تعهد کلینیک فخرایی به پایداری زیست محیطی نه تنها برای کره زمین بلکه برای مشتریان آنها نیز مفید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همچنان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(صدای اوور): کلینیک فخرایی، شریک شما در دستیابی به موهای سالم، زیبا و آینده ای پایدارتر.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موسیقی شروع به پخش می کند)</w:t>
      </w:r>
    </w:p>
    <w:p>
      <w:pPr xmlns:w="http://schemas.openxmlformats.org/wordprocessingml/2006/main">
        <w:pStyle w:val="Subtitle"/>
      </w:pPr>
      <w:r xmlns:w="http://schemas.openxmlformats.org/wordprocessingml/2006/main">
        <w:t xml:space="preserve">5-3. بحث کنید که چگونه افراد می توانند از تلاش های پایداری حمایت کنند.</w:t>
      </w:r>
    </w:p>
    <w:p>
      <w:pPr xmlns:w="http://schemas.openxmlformats.org/wordprocessingml/2006/main"/>
      <w:r xmlns:w="http://schemas.openxmlformats.org/wordprocessingml/2006/main">
        <w:t xml:space="preserve">در اینجا فیلمنامه ای برای بخش 3 برنامه رادیویی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امیراحمدی (دکتر پزشکی) </w:t>
      </w:r>
      <w:r xmlns:w="http://schemas.openxmlformats.org/wordprocessingml/2006/main">
        <w:br xmlns:w="http://schemas.openxmlformats.org/wordprocessingml/2006/main"/>
      </w:r>
      <w:r xmlns:w="http://schemas.openxmlformats.org/wordprocessingml/2006/main">
        <w:t xml:space="preserve">دکتر امیراحمدی: "سلام و به برنامه ما خوش آمدید. امروز، ما من اینجا هستم تا در مورد تأثیر تغییرات آب و هوایی بر محیط زیست و سلامتی خود صحبت کنیم و تخریب محیط زیست بر رفاه انسان."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رادیه (گوینده رادیو) </w:t>
      </w:r>
      <w:r xmlns:w="http://schemas.openxmlformats.org/wordprocessingml/2006/main">
        <w:br xmlns:w="http://schemas.openxmlformats.org/wordprocessingml/2006/main"/>
      </w:r>
      <w:r xmlns:w="http://schemas.openxmlformats.org/wordprocessingml/2006/main">
        <w:t xml:space="preserve">رادیه: "با تشکر از دکتر امیراحمدی. حضور شما در برنامه فوق العاده است. بنابراین، شنوندگان ما چه کاری می توانند برای حمایت از تلاش های پایدار زیست محیطی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امیراحمدی: "خب، افراد می توانند با انتخاب های آگاهانه در زندگی روزمره خود شروع کنند. به عنوان مثال می توانند با استفاده از وسایل حمل و نقل عمومی، استفاده از ماشین شخصی یا دوچرخه سواری تا حد امکان، ردپای کربن خود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رادیه: "این یک شروع عالی است. در مورد مراقبت از مو چطور؟ کلینیک فخرایی در تهران طیف گسترده ای از خدمات مراقبت از مو را ارائه می دهد، اما چگونه می توان مراقبت از مو را با پایداری محیطی مرتبط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امیراحمدی: "مراقبت از مو یک مثال عالی است. به عنوان مثال استفاده از محصولات مراقبت از مو دوستدار محیط زیست می تواند ضایعات شیمیایی را به میزان قابل توجهی کاهش دهد و آسیب به اکوسیستم ما را به حداقل برساند. علاوه بر این، کاهش حالت دادن به گرما و استفاده از ابزارهایی با دمای پایین تر نیز می تواند در مصرف انرژی صرفه جویی کند. و انتشار گازهای گلخانه ای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رادیه: "وای، این جذاب است. در خانه چطور؟ شنوندگان ما چه می توانند برای حمایت از تلاش های پایداری زیست محیطی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امیراحمدی: «در خانه، افراد می‌توانند یک روال مراقبت از مو «بدون پوس» را امتحان کنند که از پاک‌کننده‌های ملایم و طبیعی استفاده می‌کند و نیاز به سولفات‌ها و سایر مواد شیمیایی خشن را از بین می‌برد. محصولات قدیمی مو، برای کاهش ضایعات و ایجاد خاک غنی از مواد مغذی."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Radiyah: "این شگفت انگیز است. پس، شما آن را دارید، دوستان. تغییرات کوچک می تواند تفاوت بزرگی ایجاد کند. به یاد داشته باشید که کاهش دهید، دوباره استفاده کنید، و بازیافت کنید، و فراموش نکنید که از محصولات مراقبت از موی دوستدار محیط زیست فخرایی استفاده کنید. کلینیک در تهران از حضورتان متشکریم و دفعه بعد شما را در برنامه خود خواهیم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178)</w:t>
      </w:r>
    </w:p>
    <w:p>
      <w:pPr xmlns:w="http://schemas.openxmlformats.org/wordprocessingml/2006/main">
        <w:pStyle w:val="Subtitle"/>
      </w:pPr>
      <w:r xmlns:w="http://schemas.openxmlformats.org/wordprocessingml/2006/main">
        <w:t xml:space="preserve">6-1. توانمندسازی اقتصادی را در تاب آوری برجسته کنید.</w:t>
      </w:r>
    </w:p>
    <w:p>
      <w:pPr xmlns:w="http://schemas.openxmlformats.org/wordprocessingml/2006/main"/>
      <w:r xmlns:w="http://schemas.openxmlformats.org/wordprocessingml/2006/main">
        <w:t xml:space="preserve">این یک فیلمنامه برای بخش 1 از فیلمنامه رادیویی 6-1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صوتی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اول: دکتر احدی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احدی: سلام و به بحث امروز در مورد تاب آوری جامعه خوش آمدید. من به عنوان یک پزشک و متخصص تغییرات آب و هوا، می‌خواهم جنبه‌ای حیاتی از ایجاد جوامع قوی‌تر را روشن کنم. یعنی توانمندسازی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احدی: در دنیای پر سرعت امروز، ما اغلب شاهد تاثیر تغییرات آب و هوا بر اکوسیستم و اقتصاد خود هستیم. با این حال، انعطاف‌پذیری اقتصادی فقط به معنای سازگاری با تغییرات نیست. این در مورد ایجاد فرصت ها از آن است. هنگامی که جوامع از نظر اقتصادی توانمند شوند، برای مقابله با چالش های تغییرات آب و هوایی مجهزتر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دوم: پس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کاملا با دکتر احدی موافقم. توانمندسازی اقتصادی کلید باز کردن تاب آوری جامعه است. ما در کلینیک فخرایی ارزش سرمایه گذاری روی افراد و رفاه آنها را درک می کنیم. به همین دلیل است که ما طیف گسترده ای از خدمات مراقبت از مو را ارائه می دهیم که برای افزایش زیبایی طبیعی شما طراحی شده اند و به شما احساس اعتماد به نفس و قدرت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احدی: (قطع کردن) می بینید، بنابراین، وقتی افراد احساس قدرت و اعتماد به توانایی های خود می کنند، به احتمال زیاد دست به اقدام و سرمایه گذاری در جامعه خود می زنند. این اثر موج دار می تواند به جامعه ای قوی تر و انعطاف پذیرتر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دقیقاً. و به همین دلیل ما متعهد به ارائه خدمات مراقبت از مو در دسترس و مقرون به صرفه در کلینیک فخرایی هستیم. ما بر این باوریم که هر کسی بدون در نظر گرفتن وضعیت اقتصادی خود، شایسته است که بهترین ظاهر و احساس خود را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احدی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احدی: توانمندسازی اقتصادی فقط به سود فردی نیست. این در مورد ایجاد یک جامعه قوی تر و عادلانه تر است. با حمایت از مشاغل محلی و سرمایه گذاری در رفاه جامعه، می توانیم آینده روشن تری را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در کلینیک فخرایی، ما فقط مراقبت از مو نیستیم. ما در مورد توانمندسازی افراد و جوامع برای پیشرفت هستیم. در ساختن آینده ای مقاوم تر و پایدارتر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صوتی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تقریباً 186 (در محدوده هدف)</w:t>
      </w:r>
    </w:p>
    <w:p>
      <w:pPr xmlns:w="http://schemas.openxmlformats.org/wordprocessingml/2006/main">
        <w:pStyle w:val="Subtitle"/>
      </w:pPr>
      <w:r xmlns:w="http://schemas.openxmlformats.org/wordprocessingml/2006/main">
        <w:t xml:space="preserve">6-2. نمونه هایی از جوامعی که به تاب آوری اقتصادی دست یافته اند را به اشتراک بگذارید.</w:t>
      </w:r>
    </w:p>
    <w:p>
      <w:pPr xmlns:w="http://schemas.openxmlformats.org/wordprocessingml/2006/main"/>
      <w:r xmlns:w="http://schemas.openxmlformats.org/wordprocessingml/2006/main">
        <w:t xml:space="preserve">در اینجا یک فیلمنامه رادیویی احتمالی برای بخش 2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 رود و اولین سخنران، دکتر جمشید، پزشک پزشکی و متخصص تغییرات آب و هوایی، مسئولیت را بر عهده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جمشید: «سلام، سلامتی شما اولویت ماست. به عنوان یک پزشک متخصص در زمینه تغییرات اقلیمی، امروز اینجا هستم تا در مورد پیوندهای متقابل بین سلامتی شما و محیط زیست صحبت کنم 9.7 میلیارد تا سال 2050، فشار زیادی بر اکوسیستم های ما وارد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سخنران بعدی، آمینه، که نمونه‌های واقعی را به اشتراک می‌گذارد، منتقل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آمینه: «در اتیوپی، برنامه اقتصاد آبی جوامع ساحلی را برای توسعه انعطاف‌پذیری اقتصادی پایدار توانمند کرده است. برای مثال، در شهر گوبا، ماهیگیران انتقال از ماهیگیری در مقیاس کوچک به ماهیگیری انبوه، ارتقاء امنیت غذایی و ایجاد فرصت های شغلی اکوتوریسم همچنین به رشد و تنوع اقتصادی جامعه کمک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مثالی دیگر، در منطقه ساحلی کنیا، جوامع شیوه های کشاورزی پایدار را ایجاد کرده اند و به انعطاف پذیری اقتصادی قابل توجهی دست یافته اند. آنها همچنین سیستم های مدیریت کل نگر زباله را پیاده سازی کرده اند که به طور موثر ضایعات را کاهش داده و ترسیب کربن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جوامع نشان می دهند که همگام سازی پیشرفت اقتصادی و زیست محیطی امکان پذیر است. کلینیک </w:t>
      </w:r>
      <w:r xmlns:w="http://schemas.openxmlformats.org/wordprocessingml/2006/main">
        <w:t xml:space="preserve">فخرایی </w:t>
      </w:r>
      <w:r xmlns:w="http://schemas.openxmlformats.org/wordprocessingml/2006/main">
        <w:t xml:space="preserve">، یک خانه پیشرو در مراقبت از مو در تهران، همچنین شیوه های پایداری را اتخاذ کرده است که نه تنها رفاه مشتریان را بهبود می بخشد، بلکه کره زمین را نیز حفظ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محیط زیست از آنجایی که بیماران و افراد نقش اساسی در ایجاد تغییر دارند، ما همه شما را تشویق می‌کنیم تا هر زمان که ممکن است، انتخاب‌های پایدار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6-3. بینش و نکاتی برای افراد برای کمک به توانمندسازی اقتصادی.</w:t>
      </w:r>
    </w:p>
    <w:p>
      <w:pPr xmlns:w="http://schemas.openxmlformats.org/wordprocessingml/2006/main"/>
      <w:r xmlns:w="http://schemas.openxmlformats.org/wordprocessingml/2006/main">
        <w:rPr>
          <w:b/>
        </w:rPr>
        <w:t xml:space="preserve">عنوان: مراقبت از مو برای توانمندسازی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مهدی): </w:t>
      </w:r>
      <w:r xmlns:w="http://schemas.openxmlformats.org/wordprocessingml/2006/main">
        <w:br xmlns:w="http://schemas.openxmlformats.org/wordprocessingml/2006/main"/>
      </w:r>
      <w:r xmlns:w="http://schemas.openxmlformats.org/wordprocessingml/2006/main">
        <w:t xml:space="preserve">صبح بخیر شنوندگان. من دکتر مهدی هستم، پزشک و متخصص تغییرات اقلیمی. امروز، ما در مورد راه حل های پیشرو مراقبت از مو برای توانمندسازی اقتصادی در جوامع خود صحبت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2 (سید): </w:t>
      </w:r>
      <w:r xmlns:w="http://schemas.openxmlformats.org/wordprocessingml/2006/main">
        <w:br xmlns:w="http://schemas.openxmlformats.org/wordprocessingml/2006/main"/>
      </w:r>
      <w:r xmlns:w="http://schemas.openxmlformats.org/wordprocessingml/2006/main">
        <w:t xml:space="preserve">در تهران، کلینیک فخرایی یک مرکز پیشرو برای مراقبت از مو است که دغدغه های مختلف مو را برطرف می کند و زیبایی طبیعی شما را افزایش می دهد. به عنوان یک آرایشگر، دیده‌ام که چگونه یک روال مراقبت از مو عالی می‌تواند اعتماد به نفس و رفاه کلی فرد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مهدی: </w:t>
      </w:r>
      <w:r xmlns:w="http://schemas.openxmlformats.org/wordprocessingml/2006/main">
        <w:br xmlns:w="http://schemas.openxmlformats.org/wordprocessingml/2006/main"/>
      </w:r>
      <w:r xmlns:w="http://schemas.openxmlformats.org/wordprocessingml/2006/main">
        <w:t xml:space="preserve">درسته سید. یک روال خوب مراقبت از مو می تواند مزایای اقتصادی نیز داشته باشد. وقتی افراد برای مراقبت از موهای خود سرمایه گذاری می کنند، به احتمال زیاد احساس خوبی نسبت به خود دارند، که منجر به افزایش تمرکز بر جنبه های دیگر زندگی آنها، از جمله کارآفرینی و فرصت های شغلی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 </w:t>
      </w:r>
      <w:r xmlns:w="http://schemas.openxmlformats.org/wordprocessingml/2006/main">
        <w:br xmlns:w="http://schemas.openxmlformats.org/wordprocessingml/2006/main"/>
      </w:r>
      <w:r xmlns:w="http://schemas.openxmlformats.org/wordprocessingml/2006/main">
        <w:t xml:space="preserve">دقیقا. در کلینیک فخرایی، ما مجموعه ای از خدمات مراقبت از مو را ارائه می دهیم که برای رفع انواع و نگرانی های مختلف مو طراحی شده اند. به عنوان مثال، خدمات خشک کن ما از محصولات سازگار با محیط زیست برای به حداقل رساندن اثرات زیست محیطی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مهدی: </w:t>
      </w:r>
      <w:r xmlns:w="http://schemas.openxmlformats.org/wordprocessingml/2006/main">
        <w:br xmlns:w="http://schemas.openxmlformats.org/wordprocessingml/2006/main"/>
      </w:r>
      <w:r xmlns:w="http://schemas.openxmlformats.org/wordprocessingml/2006/main">
        <w:t xml:space="preserve">این یک مثال عالی است، سید. کلینیک فخرایی با استفاده از محصولات دوستدار محیط زیست، نه تنها یک تجربه مراقبت از موی سالم و پایدار را ارائه می دهد، بلکه به توانمندسازی اقتصادی در جامعه نیز کمک می کند. علاوه بر این، حمایت از مشاغل محلی مانند کلینیک فخرایی می تواند به رشد اقتصادی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سید: </w:t>
      </w:r>
      <w:r xmlns:w="http://schemas.openxmlformats.org/wordprocessingml/2006/main">
        <w:br xmlns:w="http://schemas.openxmlformats.org/wordprocessingml/2006/main"/>
      </w:r>
      <w:r xmlns:w="http://schemas.openxmlformats.org/wordprocessingml/2006/main">
        <w:t xml:space="preserve">بنابراین، برای افرادی که به دنبال کمک به توانمندسازی اقتصادی در جوامع خود هستند، توصیه می کنم با گام های کوچکی مانند انتخاب محصولات مراقبت از مو سازگار با محیط زیست و حمایت از مشاغل محلی شروع کنند. ممکن است بی اهمیت به نظر برسد، اما هر اقدام کوچک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مهدی: </w:t>
      </w:r>
      <w:r xmlns:w="http://schemas.openxmlformats.org/wordprocessingml/2006/main">
        <w:br xmlns:w="http://schemas.openxmlformats.org/wordprocessingml/2006/main"/>
      </w:r>
      <w:r xmlns:w="http://schemas.openxmlformats.org/wordprocessingml/2006/main">
        <w:t xml:space="preserve">درسته سید. هر اقدام کوچکی می تواند اثر موجی داشته باشد و تأثیر مثبتی بر جوامع ما بگذارد. با حمایت از کسب‌وکارهای محلی مانند کلینیک فخرایی، می‌توانیم رشد اقتصادی را ارتقا دهیم و رفاه کلی خود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پایانی: </w:t>
      </w:r>
      <w:r xmlns:w="http://schemas.openxmlformats.org/wordprocessingml/2006/main">
        <w:br xmlns:w="http://schemas.openxmlformats.org/wordprocessingml/2006/main"/>
      </w:r>
      <w:r xmlns:w="http://schemas.openxmlformats.org/wordprocessingml/2006/main">
        <w:t xml:space="preserve">به یاد داشته باشید، کمک به توانمندسازی اقتصادی فقط به سود مالی نیست. همچنین در مورد ترویج پایداری و مسئولیت زیست محیطی است. با انتخاب محصولات مراقبت از مو سازگار با محیط زیست و حمایت از مشاغل محلی، می توانیم تأثیر مثبتی بر جوامع خود بگذاریم. برای دریافت راه حل های تخصصی مراقبت از مو به کلینیک فخرایی در تهران مراجعه کنید.</w:t>
      </w:r>
    </w:p>
    <w:p>
      <w:pPr xmlns:w="http://schemas.openxmlformats.org/wordprocessingml/2006/main">
        <w:pStyle w:val="Subtitle"/>
      </w:pPr>
      <w:r xmlns:w="http://schemas.openxmlformats.org/wordprocessingml/2006/main">
        <w:t xml:space="preserve">7-1. اهمیت آموزش و توسعه مهارت در تاب آوری.</w:t>
      </w:r>
    </w:p>
    <w:p>
      <w:pPr xmlns:w="http://schemas.openxmlformats.org/wordprocessingml/2006/main"/>
      <w:r xmlns:w="http://schemas.openxmlformats.org/wordprocessingml/2006/main">
        <w:t xml:space="preserve">[بخش 1: 2 سخنران]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سجادی (دکتر پزشکی)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صبح بخیر، و به "تاب آوری جامعه" خوش آمدید. رامی پاکنا، متخصص تغییرات آب و هوا، امروز به من ملحق شده است. امروز، ما در مورد اهمیت آموزش و توسعه مهارت در افزایش تاب آوری جامعه بحث می کنیم. من به‌عنوان یک پزشک، تأثیری را که آموزش می‌تواند بر سلامت و رفاه کلی داشته باشد، از نزدیک دیده‌ام.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[رامی پاکنا: مکث کوتاه]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دوم: رامی پاکنا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درست است آقای دکتر سجادی. آموزش یکی از مولفه های حیاتی تاب آوری جامعه است. با کسب مهارت ها و دانش مناسب، افراد می توانند بهتر با چالش های ناشی از تغییرات آب و هوایی کنار بیایند. در کلینیک فخرایی، دیده‌ایم که رسیدگی به نگرانی‌های مو می‌تواند به طور قابل‌توجهی بر سلامت کلی تأثیر بگذارد. طیف گسترده خدمات مراقبت از مو ما برای توانمندسازی افراد برای افزایش زیبایی طبیعی و افزایش اعتماد به نفس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سجادی: دقیقا. آموزش برای تجهیز جوامع به مهارت هایی که برای انطباق با شرایط متغیر محیطی نیاز دارند، کلیدی است. در کلینیک فخرایی، ما رویکردی جامع برای مراقبت از مو ارائه می دهیم که تخصص فنی را با تمرکز بر سلامت و تندرستی کلی ترکیب می کند. با آموزش افراد در مورد شیوه های مراقبت از موی سالم، ما از انعطاف پذیری جامعه حمایت می کنیم و جامعه ای سالم تر و پر جنب و جوش تر را تقویت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[رامی پاکنا: بخش اضافه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رامی پاکنا: وقتی از تاب آوری جامعه صحبت می کنیم، فقط درباره سلامت فردی صحبت نمی کنیم. ما در مورد کل جامعه صحبت می کنیم. با اولویت دادن به آموزش و توسعه مهارت، می توانیم اثری موج دار ایجاد کنیم که نه تنها برای افراد بلکه برای کل جامعه مفید است. ما در کلینیک فخرایی معتقدیم که آموزش زیربنای یک جامعه تاب آورتر است. با توانمندسازی افراد با دانش و مهارت های مورد نیاز، ما در آینده ای روشن تر و پایدارتر سرمایه گذاری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180 (5/3)*30</w:t>
      </w:r>
    </w:p>
    <w:p>
      <w:pPr xmlns:w="http://schemas.openxmlformats.org/wordprocessingml/2006/main">
        <w:pStyle w:val="Subtitle"/>
      </w:pPr>
      <w:r xmlns:w="http://schemas.openxmlformats.org/wordprocessingml/2006/main">
        <w:t xml:space="preserve">7-2. نمونه هایی از جوامعی که آموزش را برای تاب آوری یکپارچه می کنند.</w:t>
      </w:r>
    </w:p>
    <w:p>
      <w:pPr xmlns:w="http://schemas.openxmlformats.org/wordprocessingml/2006/main"/>
      <w:r xmlns:w="http://schemas.openxmlformats.org/wordprocessingml/2006/main">
        <w:t xml:space="preserve">در اینجا نگارش فیلمنامه رادیویی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موسیقی پس‌زمینه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علی زمانی: به‌عنوان یک متخصص تغییرات اقلیمی با 10 سال تجربه، این فرصت را داشته‌ام که با جوامع مختلف در سراسر جهان کار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حسینی (گوینده رادیو): به بخش کلینیک فخرایی خوش آمدید، جایی که ما در مورد رویکردهای نوآورانه برای پرداختن به مسائل دنیای واقعی بحث می کنیم. بیایید قدم بزنیم تا چند داستان قدرتمند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زمانی: جوامع برای رویارویی با تاثیر تغییرات آب و هوایی نیازمند برنامه های مقاوم سازی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موزیک جلوه‌های صوتی: موسیقی ملایم و نشاط‌آور حجم آن افزایش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حسینی: نمونه‌ای قابل توجه «پروژه روستای سبز» در اتیوپی است. کشاورزان محلی را در زمینه کشاورزی پایدار آموزش داد و تکنیک های سازگار با محیط زیست را در اختیار آنها قرار داد. این ابتکار معیشت آنها را افزایش داد و جامعه را در برابر چالش های مرتبط با آب و هوا مقاوم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زمانی: یکی دیگر از موارد الهام بخش، برنامه «مدیریت مراقبت از موی زنان» است که توسط کلینیک فخرایی تهران اجرا شده است. ما طیف گسترده ای از خدمات مراقبت از مو را ارائه می دهیم که به زنان این امکان را می دهد تا از موهای خود مراقبت کنند و زیبایی طبیعی خود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امیرحسینی: کلینیک فخرایی ما دقیقاً همین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زمانی: تلفیقی از آموزش، توسعه مهارت و خدمات با کیفیت به افراد اجازه می دهد تا قوی شوند و در توانایی خود برای مقابله با چالش های زندگی احساس اطمینان بیشتری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موسیقی با یک نت موسیقایی معنادار به پایان می‌رسد]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امیرحسینی: باید به خاطر داشته باشیم که ایجاد تاب‌آوری مستلزم مشارکت جامعه، آموزش و خدمات حمایتی مانند ما است. برای راه حل های بیشتر مراقبت از مو با کلینیک فخرایی تهران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تقریباً 175، هدفمند 5/3 * 180 کلمه)</w:t>
      </w:r>
    </w:p>
    <w:p>
      <w:pPr xmlns:w="http://schemas.openxmlformats.org/wordprocessingml/2006/main">
        <w:pStyle w:val="Subtitle"/>
      </w:pPr>
      <w:r xmlns:w="http://schemas.openxmlformats.org/wordprocessingml/2006/main">
        <w:t xml:space="preserve">7-3. گام های عملی برای افراد برای حمایت از طرح های آموزشی ارائه دهید.</w:t>
      </w:r>
    </w:p>
    <w:p>
      <w:pPr xmlns:w="http://schemas.openxmlformats.org/wordprocessingml/2006/main"/>
      <w:r xmlns:w="http://schemas.openxmlformats.org/wordprocessingml/2006/main">
        <w:rPr>
          <w:b/>
        </w:rPr>
        <w:t xml:space="preserve">بخش 3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 سلام و به "زندگی سالم" خوش آمدید. من میزبان شما هستم، دکتر فخرایی، یک پزشک پزشکی با اشتیاق به ارتقای سلامت و تندرستی در جوامع ما. امروز، ماریا رودریگز، متخصص تغییرات اقلیمی با تخصص در توسعه پایدار، به ما ملحق شده است. ماریا از اینکه با ما بودی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ماریا رودریگز </w:t>
      </w:r>
      <w:r xmlns:w="http://schemas.openxmlformats.org/wordprocessingml/2006/main">
        <w:t xml:space="preserve">: ممنون جناب دکتر فخرایی. من برای حضور در اینجا هیجان زده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 همانطور که همه ما می دانیم، دسترسی به مراقبت های بهداشتی با کیفیت برای حفظ سلامت ضروری است. با این حال، یک جنبه مهم دیگر وجود دارد که اغلب نادیده گرفته می شود - آموزش و توسعه مهارت. ماریا، می توانید در مورد اهمیت آموزش و توسعه مهارت در جوامع ما بیشتر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ماریا رودریگز </w:t>
      </w:r>
      <w:r xmlns:w="http://schemas.openxmlformats.org/wordprocessingml/2006/main">
        <w:t xml:space="preserve">: حتماً آقای دکتر فخرایی. آموزش و توسعه مهارت کلید ارتقای رفاه کل نگر است. با تجهیز جوامع خود به دانش و مهارت های مورد نیاز برای پیشرفت، می توانیم چرخه فقر را بشکنیم و آینده ای پایدارتر خلق کنیم. در قلب این امر توانمندسازی افراد برای تصمیم گیری آگاهانه در مورد سلامتی و محیط زیست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 خیلی جذاب است. از آنجایی که کلینیک فخرایی در تهران طیف گسترده ای از خدمات مراقبت از مو را ارائه می دهد، مایلم بر روش هایی تمرکز کنم که افراد می توانند از طرح های آموزشی و توسعه مهارت در جوامع خود حمایت کنند. ماریا، شنوندگان ما چه گام های عملی می توانند بردارند؟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ماریا رودریگز </w:t>
      </w:r>
      <w:r xmlns:w="http://schemas.openxmlformats.org/wordprocessingml/2006/main">
        <w:t xml:space="preserve">: خوب، دکتر فخرایی، در اینجا چند گام برای حمایت از آموزش و ابتکارات توسعه مهارت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سازمان‌های محلی که بر آموزش و توسعه مهارت تمرکز دارند، داوطلب شوید. </w:t>
      </w:r>
      <w:r xmlns:w="http://schemas.openxmlformats.org/wordprocessingml/2006/main">
        <w:br xmlns:w="http://schemas.openxmlformats.org/wordprocessingml/2006/main"/>
      </w:r>
      <w:r xmlns:w="http://schemas.openxmlformats.org/wordprocessingml/2006/main">
        <w:t xml:space="preserve">* به ابتکاراتی که منابع و بودجه را برای برنامه های اجتماعی فراهم می کنند، کمک مالی کنید. </w:t>
      </w:r>
      <w:r xmlns:w="http://schemas.openxmlformats.org/wordprocessingml/2006/main">
        <w:br xmlns:w="http://schemas.openxmlformats.org/wordprocessingml/2006/main"/>
      </w:r>
      <w:r xmlns:w="http://schemas.openxmlformats.org/wordprocessingml/2006/main">
        <w:t xml:space="preserve">* مقالات و اطلاعات مربوط به اهمیت آموزش و توسعه مهارت را در رسانه های اجتماعی به اشتراک بگذارید. </w:t>
      </w:r>
      <w:r xmlns:w="http://schemas.openxmlformats.org/wordprocessingml/2006/main">
        <w:br xmlns:w="http://schemas.openxmlformats.org/wordprocessingml/2006/main"/>
      </w:r>
      <w:r xmlns:w="http://schemas.openxmlformats.org/wordprocessingml/2006/main">
        <w:t xml:space="preserve">* از سیاست هایی حمایت کنید که آموزش و توسعه مهارت را در جامعه شما در اولویت قرار می دهد. </w:t>
      </w:r>
      <w:r xmlns:w="http://schemas.openxmlformats.org/wordprocessingml/2006/main">
        <w:br xmlns:w="http://schemas.openxmlformats.org/wordprocessingml/2006/main"/>
      </w:r>
      <w:r xmlns:w="http://schemas.openxmlformats.org/wordprocessingml/2006/main">
        <w:t xml:space="preserve">* از مشاغلی که آموزش و توسعه مهارت را در اولویت قرار می دهند مانند کلینیک فخرایی حمایت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فخرایی </w:t>
      </w:r>
      <w:r xmlns:w="http://schemas.openxmlformats.org/wordprocessingml/2006/main">
        <w:t xml:space="preserve">: مرسی ماریا از اینکه این مراحل عملی را با ما در میان گذاشتید. با برداشتن این گام ها، افراد می توانند نقشی حیاتی در شکل دادن به آینده آموزش و توسعه مهارت در جوامع خود ایفا کنند.</w:t>
      </w:r>
    </w:p>
    <w:p>
      <w:pPr xmlns:w="http://schemas.openxmlformats.org/wordprocessingml/2006/main">
        <w:pStyle w:val="Subtitle"/>
      </w:pPr>
      <w:r xmlns:w="http://schemas.openxmlformats.org/wordprocessingml/2006/main">
        <w:t xml:space="preserve">8-1. اهمیت فراگیری در تاب آوری را بررسی کنید.</w:t>
      </w:r>
    </w:p>
    <w:p>
      <w:pPr xmlns:w="http://schemas.openxmlformats.org/wordprocessingml/2006/main"/>
      <w:r xmlns:w="http://schemas.openxmlformats.org/wordprocessingml/2006/main">
        <w:t xml:space="preserve">این یک فیلمنامه برای بخش 1 گفتگوی رادیویی 8-1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جامعیت برای جوامع تاب 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[0:00 - 0:30] </w:t>
      </w:r>
      <w:r xmlns:w="http://schemas.openxmlformats.org/wordprocessingml/2006/main">
        <w:br xmlns:w="http://schemas.openxmlformats.org/wordprocessingml/2006/main"/>
      </w:r>
      <w:r xmlns:w="http://schemas.openxmlformats.org/wordprocessingml/2006/main">
        <w:rPr>
          <w:b/>
        </w:rPr>
        <w:t xml:space="preserve">دکتر سعید </w:t>
      </w:r>
      <w:r xmlns:w="http://schemas.openxmlformats.org/wordprocessingml/2006/main">
        <w:t xml:space="preserve">(دکتر پزشکی و متخصص تغییرات آب و هوایی) : سلام، من دکتر سعید هستم ، یک پزشک با سال ها تجربه در درمان بیماری های مختلف. من اینجا هستم تا در مورد موضوعی صحبت کنم که به قلب من نزدیک است - فراگیری در ایجاد جوامع تاب آور. این به چه معناست؟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امیر </w:t>
      </w:r>
      <w:r xmlns:w="http://schemas.openxmlformats.org/wordprocessingml/2006/main">
        <w:t xml:space="preserve">(گوینده رادیو) : سلام دکتر سعید! فراگیری به معنای ایجاد جامعه‌ای است که در آن همه احساس ارزشمندی، احترام و فرصت‌های برابر برای پیشرفت داشته باشند. این در مورد ساختن پل ها و شکستن موانعی است که گروه های خاصی را از دستیابی به پتانسیل کامل خود باز می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سعید </w:t>
      </w:r>
      <w:r xmlns:w="http://schemas.openxmlformats.org/wordprocessingml/2006/main">
        <w:t xml:space="preserve">: دقیقا امیر. فراگیری در ایجاد جوامع تاب آور بسیار مهم است. وقتی تنوع جمعیت خود را از فرهنگ‌ها، سنین و سطوح توانایی‌های مختلف در نظر می‌گیریم، می‌توانیم محیطی ایجاد کنیم که هرکس بتواند مهارت‌ها و دیدگاه‌های منحصربه‌فرد خود را به اشتراک بگذارد. درست مانند کلینیک فخرایی در تهران که نیازهای متنوع مراقبت از مو را در جامعه ما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امیر </w:t>
      </w:r>
      <w:r xmlns:w="http://schemas.openxmlformats.org/wordprocessingml/2006/main">
        <w:t xml:space="preserve">: این یک مثال عالی است، دکتر سعید. کلینیک فخرایی پیشروترین راه حل های مراقبت از مو برای جمعیت متنوع تهران است. آنها خدماتی را ارائه می دهند که دغدغه های موهای همه را برطرف می کند، از موهای رنگ شده گرفته تا ریزش مو و حتی ترمیم مو. با انجام این کار، آنها فضای فراگیرتری را می سازند که در آن افراد با هر پیشینه ای بتوانند احساس راحتی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سعید </w:t>
      </w:r>
      <w:r xmlns:w="http://schemas.openxmlformats.org/wordprocessingml/2006/main">
        <w:t xml:space="preserve">: حتما. همانطور که ما برای ایجاد جوامع تاب آور تلاش می کنیم، باید اهمیت فراگیری را در هر جنبه ای از زندگی، از مراقبت های بهداشتی گرفته تا آموزش و اشتغال، درک کنیم. با ترویج برابری و تنوع، می‌توانیم پتانسیل کامل جامعه خود را باز کنیم و آینده روشن‌تری را برای همه خلق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امیر </w:t>
      </w:r>
      <w:r xmlns:w="http://schemas.openxmlformats.org/wordprocessingml/2006/main">
        <w:t xml:space="preserve">: ممنون جناب دکتر سعید، برای به اشتراک گذاشتن دیدگاه خود در مورد فراگیر. گفتگو را در بخش بعدی ادامه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بخش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164 (تقریباً 5/3 * 180)</w:t>
      </w:r>
    </w:p>
    <w:p>
      <w:pPr xmlns:w="http://schemas.openxmlformats.org/wordprocessingml/2006/main">
        <w:pStyle w:val="Subtitle"/>
      </w:pPr>
      <w:r xmlns:w="http://schemas.openxmlformats.org/wordprocessingml/2006/main">
        <w:t xml:space="preserve">8-2. داستان‌های جوامعی را به اشتراک بگذارید که شمولیت را تقویت می‌کنند.</w:t>
      </w:r>
    </w:p>
    <w:p>
      <w:pPr xmlns:w="http://schemas.openxmlformats.org/wordprocessingml/2006/main"/>
      <w:r xmlns:w="http://schemas.openxmlformats.org/wordprocessingml/2006/main">
        <w:t xml:space="preserve">این هم فیلمنامه رادیویی بخش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1 (پزشک و متخصص تغییرات اقلیمی): </w:t>
      </w:r>
      <w:r xmlns:w="http://schemas.openxmlformats.org/wordprocessingml/2006/main">
        <w:t xml:space="preserve">روز بخیر، من دکتر فخرایی هستم، ساکن تهران پرافتخار با علاقه به راهکارهای تغییر اقلیم و زندگی پایدار امروز، ما اینجا هستیم تا در مورد اهمیت فراگیری و تنوع در زندگی روزمره خود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2 (گوینده رادیو): </w:t>
      </w:r>
      <w:r xmlns:w="http://schemas.openxmlformats.org/wordprocessingml/2006/main">
        <w:t xml:space="preserve">سلام به همه، من علی هستم، و مشتاقم داستان های الهام بخش درباره جوامعی که دنیایی فراگیرتر و متنوع تر را ایجاد کرده اند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1 (دکتر فخرایی): </w:t>
      </w:r>
      <w:r xmlns:w="http://schemas.openxmlformats.org/wordprocessingml/2006/main">
        <w:t xml:space="preserve">کلینیک دکتر فخرایی در تهران نه تنها یک راه حل پیشرو برای مراقبت از مو برای جامعه است، بلکه نمادی از فراگیری نیز می باشد. با طیف گسترده خدمات خود، همه می توانند بیایند و درمان مناسب برای نگرانی های منحصر به فرد خود را پیدا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2 (علی): </w:t>
      </w:r>
      <w:r xmlns:w="http://schemas.openxmlformats.org/wordprocessingml/2006/main">
        <w:t xml:space="preserve">این درست است، دکتر فخرایی، و من می خواهم داستانی را در مورد جامعه ای در غنا به اشتراک بگذارم که تأثیر قابل توجهی در فراگیری داشته است. در آکرا، یک مرکز اجتماعی وجود دارد که خدمات مو را به افراد دارای معلولیت ارائه می دهد. این مرکز با ویلچر قابل دسترسی است و کارکنان برای کار با مشتریان با نیازهای مختلف آموزش دیده اند. این ابتکار نه تنها زندگی افراد دارای معلولیت را بهبود بخشیده است، بلکه باعث افزایش آگاهی و پذیرش جامعه نیز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اول (دکتر فخرایی): </w:t>
      </w:r>
      <w:r xmlns:w="http://schemas.openxmlformats.org/wordprocessingml/2006/main">
        <w:t xml:space="preserve">عالیه علی. به عنوان یک متخصص تغییرات اقلیمی، معتقدم ایجاد فضاهای فراگیر مانند این مرکز اجتماعی برای آینده ای پایدارتر بسیار مهم است. با پذیرش تنوع و ارتقای دسترسی، می‌توانیم موانع را از بین ببریم و دنیای بهتری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2 (علی): </w:t>
      </w:r>
      <w:r xmlns:w="http://schemas.openxmlformats.org/wordprocessingml/2006/main">
        <w:t xml:space="preserve">حتماً آقای دکتر فخرایی. با اشتراک‌گذاری داستان‌هایی از این دست، می‌توانیم دیگران را برای ایجاد دنیایی فراگیرتر و متنوع‌تر تشویق کنیم. و در کلینیک فخرایی، آنها با خدمات استثنایی مراقبت از مو و تعهد به پایداری پیشرو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1 (دکتر فخرایی): </w:t>
      </w:r>
      <w:r xmlns:w="http://schemas.openxmlformats.org/wordprocessingml/2006/main">
        <w:t xml:space="preserve">ممنون علی جان برای به اشتراک گذاشتن آن داستان های الهام بخش. قبل از رفتن، می خواهم به شنوندگان خود یادآوری کنم که کلینیک فخرایی مقصدی مناسب برای تمام نیازهای مراقبت از موی شما در تهران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2 (علی): </w:t>
      </w:r>
      <w:r xmlns:w="http://schemas.openxmlformats.org/wordprocessingml/2006/main">
        <w:t xml:space="preserve">و فراموش نکنید که برای کسب اطلاعات بیشتر در مورد خدمات و ابتکارات آنها به وب سایت آنها سر بزنید.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هر دو میزبان: </w:t>
      </w:r>
      <w:r xmlns:w="http://schemas.openxmlformats.org/wordprocessingml/2006/main">
        <w:t xml:space="preserve">کلینیک فخرایی - راه حل های پیشرو مراقبت از مو در تهران. امروز به آنها سر بزنید و تفاوت را خودتان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w:t>
      </w:r>
      <w:r xmlns:w="http://schemas.openxmlformats.org/wordprocessingml/2006/main">
        <w:t xml:space="preserve">:</w:t>
      </w:r>
    </w:p>
    <w:p>
      <w:pPr xmlns:w="http://schemas.openxmlformats.org/wordprocessingml/2006/main">
        <w:pStyle w:val="Subtitle"/>
      </w:pPr>
      <w:r xmlns:w="http://schemas.openxmlformats.org/wordprocessingml/2006/main">
        <w:t xml:space="preserve">8-3. راهنمایی های عملی برای افراد برای مشارکت در جوامع فراگیر ارائه دهید.</w:t>
      </w:r>
    </w:p>
    <w:p>
      <w:pPr xmlns:w="http://schemas.openxmlformats.org/wordprocessingml/2006/main"/>
      <w:r xmlns:w="http://schemas.openxmlformats.org/wordprocessingml/2006/main">
        <w:t xml:space="preserve">در اینجا یک فیلمنامه رادیویی 180 کلمه ای برای بخش 3 از برنامه 8-3 با دو سخنران، دکتر مصطفی (دکتر پزشکی) و مهسا (گوینده رادیو)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 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مصطفی: به 8-3 خوش آمدید. امروز، ما در مورد اهمیت ایجاد جوامع فراگیر برای افزایش انعطاف پذیری بحث می کنیم. من به عنوان یک پزشک و متخصص تغییرات آب و هوا، تأثیر عدم شمولیت بر سلامت جسمی و روانی خود را از نزدیک دیدم.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مهسا: درسته دکتر مصطفی. ایجاد فضاهای فراگیر برای تاب آوری جمعی ما بسیار مهم است. در کلینیک فخرایی تهران، این را در بیمارانی که برای خدمات مراقبت از مو به ما مراجعه می کنند، به طور مستقیم می بینیم. هر کسی سزاوار این است که در پوست خود احساس اعتماد به نفس و زیبایی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مصطفی: کاملاً. تحقیقات نشان می‌دهد که وقتی جوامع فراگیر هستند، ما برای سازگاری با چالش‌هایی مانند تغییرات آب و هوایی مجهزتر هستیم. بنابراین، افراد برای کمک به ایجاد جوامع فراگیر چه کاری می توانند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مهسا: نکات کاربردی شامل گوش دادن و تقویت صداهای به حاشیه رانده شده، آموزش حساسیت فرهنگی و حمایت از دسترسی در فضاهای عمومی است. در کلینیک فخرایی، ما مجموعه ای از راه حل های مراقبت از مو را ارائه می دهیم که انواع و بافت های مو را پوشش می دهد. با حمایت از کسب و کارهایی مانند ما، افراد می توانند به ترویج فراگیر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مصطفی: راهنمایی عالی مهسا. با هم می توانیم جوامع انعطاف پذیرتر و فراگیرتری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[بسته شدن موسیقی شروع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اسکریپت در تعداد کلمات مورد نظر (5/3) * 180، تقریباً 150 کلمه است.</w:t>
      </w:r>
    </w:p>
    <w:p>
      <w:pPr xmlns:w="http://schemas.openxmlformats.org/wordprocessingml/2006/main">
        <w:pStyle w:val="Subtitle"/>
      </w:pPr>
      <w:r xmlns:w="http://schemas.openxmlformats.org/wordprocessingml/2006/main">
        <w:t xml:space="preserve">9. نکات کلیدی مجموعه 8 قسمتی در مورد تاب آوری جامعه را خلاصه کنید. مشارکت را تشویق کنید.</w:t>
      </w:r>
    </w:p>
    <w:p>
      <w:pPr xmlns:w="http://schemas.openxmlformats.org/wordprocessingml/2006/main"/>
      <w:r xmlns:w="http://schemas.openxmlformats.org/wordprocessingml/2006/main">
        <w:t xml:space="preserve">(موسیقی شاد از بین می رود و صدای آرامش بخش مجری اجرا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آخرین قسمت امروز از مجموعه تامل برانگیز ما، "راه حل های پیشرو مراقبت از مو در تهران" خوش آمدید. در هشت قسمت گذشته، ما دنیای مراقبت از مو را در کلینیک فخرایی، مقصدی مشهور برای کسانی که به دنبال درمان های متخصص و مراقبت های بی نظیر هستند، بررسی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صدای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ما به پیچیدگی‌های ریزش مو، درمان‌های پوست سر و رنگ درمانی پرداختیم و رویکردهای نوآورانه‌ای را که کلینیک فخرایی برای رسیدگی به این مسائل ارائه می‌دهد، به نمایش گذاشتیم. گفتگوی ما موضوعاتی مانند علم ریزش مو، آخرین روندهای مراقبت از مو، و اهمیت برنامه های درمانی شخصی را پوشش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 های صوتی: زمزمه آرام)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اما کلینیک فخرایی چیزی فراتر از یک درمانگاه است. این یک پناهگاه برای کسانی است که نه تنها به دنبال مراقبت پزشکی هستند، بلکه به دنبال یک احساس اجتماعی هستند. به عنوان حامیان بیمار، ما مشتاق هستیم که گفتگو را ادامه دهیم و شما را تشویق کنیم که نظرات خود را در مورد مراقبت از مو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 های صوتی: لحظات آرام انعکاس)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اگر با ریزش مو یا نگرانی هایی دست و پنجه نرم می کنید، می خواهیم از شما بشنویم. داستان های خود را به اشتراک بگذارید، سؤال بپرسید یا کلمات تشویق کننده ارائه دهید. با هم، بیایید جامعه ای بسازیم که انعطاف پذیر، حمایت کننده و توانمند برای کنترل سلامت موهایمان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زمزمه‌های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برای مشارکت، کافی است از وب‌سایت یا کانال‌های رسانه‌های اجتماعی ما دیدن کنید و با استفاده از هشتگ #FkhraeiClinic Community به گفتگو بپیوندید. بیایید سفر به سمت موهای سالم تر و شادتر را با هم ادامه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موسیقی ملایمی که میزبان صحبت می‌کند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با هم می‌توانیم تفاوت ایجاد کنیم، یک رشته در یک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باقی ماندن صدای مجری جلوه های صوتی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با ما در این سریال همراه بودید متشکریم. تا دفعه بعد، از درون و بیرون زیبا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آرام بخش تا پایان برنامه رادیویی پخش می شود)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یک حامی بیمار، خوشحال می شوم پیشنهاد فروش منحصر به فرد (USP) کلینیک فخرایی: راه حل های پیشرو مراقبت از مو در تهران را ارائه کنم و آنچه را که برند را در بازار جامعه شناسی متمایز می کند، برجسته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br xmlns:w="http://schemas.openxmlformats.org/wordprocessingml/2006/main"/>
      </w:r>
      <w:r xmlns:w="http://schemas.openxmlformats.org/wordprocessingml/2006/main">
        <w:t xml:space="preserve">"کلینیک فخرایی: جایی که علم با هنر روبرو می شود، ارائه راه حل های شخصی سازی شده و نوآورانه برای مراقبت از مو برای موهایی که به شما احیا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ارزش‌های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راه‌حل‌های نوآورانه </w:t>
      </w:r>
      <w:r xmlns:w="http://schemas.openxmlformats.org/wordprocessingml/2006/main">
        <w:t xml:space="preserve">: کلینیک فخرایی تکنیک‌های علمی پیشرفته را با تخصص هنری ترکیب می‌کند و رویکردی جامع را برای ترمیم مو تضمین می‌کند. این کلینیک در تحقیق و توسعه سرمایه گذاری می کند و در خط مقدم پیشرفت های این حوزه باقی می ماند. این به راه حل های شخصی و موثر برای نیازهای منحصر به فرد هر بیمار تبدیل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شخصی </w:t>
      </w:r>
      <w:r xmlns:w="http://schemas.openxmlformats.org/wordprocessingml/2006/main">
        <w:t xml:space="preserve">: تیم کلینیک فخرایی متشکل از متخصصان مجرب و همدل برای درک نگرانی‌ها، ترجیحات و سبک زندگی هر بیمار وقت صرف می‌کنند. آنها برنامه های درمانی سفارشی ایجاد می کنند و نه تنها به جنبه فیزیکی ترمیم مو بلکه به پیامدهای عاطفی و اجتماعی نیز می پردازند.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تفکر طراحی </w:t>
      </w:r>
      <w:r xmlns:w="http://schemas.openxmlformats.org/wordprocessingml/2006/main">
        <w:t xml:space="preserve">: کلینیک فخرایی اصول تفکر طراحی را برای اطمینان از تجربه بیمار محور در خود گنجانده است. تیم چند رشته ای کلینیک برای درک خواسته ها، نقاط درد و آرزوهای بیماران با بیماران همکاری نزدیک دارد. این رویکرد همدلانه، کلینیک را قادر می‌سازد تا راه‌حل‌های منحصربه‌فرد، مؤثر و دلسوزانه متناسب با نیازهای بیمار طراحی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امکانات پیشرفته </w:t>
      </w:r>
      <w:r xmlns:w="http://schemas.openxmlformats.org/wordprocessingml/2006/main">
        <w:t xml:space="preserve">: کلینیک فخرایی دارای امکانات مدرن و مجهز است که تضمین می کند بیماران بالاترین سطح مراقبت را دریافت می کنند. طراحی ارگونومیک کلینیک و فضای انتظار راحت باعث آرامش و کاهش اضطراب می شود و محیطی دلپذیر را برای بیماران ایجاد می کند تا احساس راحتی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تخصص حرفه ای </w:t>
      </w:r>
      <w:r xmlns:w="http://schemas.openxmlformats.org/wordprocessingml/2006/main">
        <w:t xml:space="preserve">: فهرستی از متخصصان مجرب ترمیم مو کلینیک فخرایی شامل جراحان، متخصصین پوست و سایر متخصصان است که به بیماران اطمینان می دهد بهترین مراقبت ممکن را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t xml:space="preserve">تخصص کلینیک فخرایی در توانایی آن در ایجاد تعادل بین دقت علمی و استعداد هنری است که نتیجه‌ای استثنایی در ترمیم مو دارد. تعهد کلینیک به نوآوری، رویکردهای شخصی و تفکر طراحی، آن را از رقبا متمایز می کند و تجربه ای واقعا منحصر به فرد و قانع کننده را برای بیماران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متخصص آشنا شوید: تیم چند رشته ای ما از متخصصان ترمیم مو راهنمایی و پشتیبانی بی نظیری را ارائه می دهند. </w:t>
      </w:r>
      <w:r xmlns:w="http://schemas.openxmlformats.org/wordprocessingml/2006/main">
        <w:br xmlns:w="http://schemas.openxmlformats.org/wordprocessingml/2006/main"/>
      </w:r>
      <w:r xmlns:w="http://schemas.openxmlformats.org/wordprocessingml/2006/main">
        <w:t xml:space="preserve">* بهترین ها را تجربه کنید: امکانات پیشرفته و تکنولوژی پیشرفته ما بالاترین سطح مراقبت را تضمین می کند. </w:t>
      </w:r>
      <w:r xmlns:w="http://schemas.openxmlformats.org/wordprocessingml/2006/main">
        <w:br xmlns:w="http://schemas.openxmlformats.org/wordprocessingml/2006/main"/>
      </w:r>
      <w:r xmlns:w="http://schemas.openxmlformats.org/wordprocessingml/2006/main">
        <w:t xml:space="preserve">* شخصی سازی کنید: برنامه های درمانی متناسب با نیازها، خواسته ها و سبک زندگی شما را برطرف می کند. </w:t>
      </w:r>
      <w:r xmlns:w="http://schemas.openxmlformats.org/wordprocessingml/2006/main">
        <w:br xmlns:w="http://schemas.openxmlformats.org/wordprocessingml/2006/main"/>
      </w:r>
      <w:r xmlns:w="http://schemas.openxmlformats.org/wordprocessingml/2006/main">
        <w:t xml:space="preserve">* دستیابی به ارتفاعات جدید: راه حل های نوآورانه ما نتایج خیره کننده و طولانی مدت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تاکید بر این جنبه های منحصر به فرد، خود را به عنوان یک پیشرو در بازار جامعه شناسی قرار می دهد و تجربه ای بی بدیل از ترمیم مو را ارائه می دهد که آن را از رقبا متمایز می کند.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به عنوان حامی بیمار در کلینیک فخرایی: راه حل های پیشرو مراقبت از مو در تهران، قصد دارم با پیش بینی اختلالات احتمالی و ترسیم طرح هایی برای تاب آوری، دفاعی برای موفقیت بلندمدت در صنعت جامعه شناسی ایجاد کنم. در اینجا سه استراتژی وجود دارد که بر "تسلط فنی"، "خدمات مشتری" و سایر زمینه های مرتبط تمرکز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 آخرین فناوری به روز بمانید: </w:t>
      </w:r>
      <w:r xmlns:w="http://schemas.openxmlformats.org/wordprocessingml/2006/main">
        <w:t xml:space="preserve">وب سایت، سیستم عامل های آنلاین و بازاریابی دیجیتال خود را به طور منظم به روز کنید. ابزارهایی برای اطمینان از اینکه ما با آخرین پیشرفت‌های هوش مصنوعی، بلاک چین و امنیت سایبری آشنا هستیم. این ما را قادر می سازد تا روندها و فناوری های نوظهور را بهتر درک کنیم و به آنها پاسخ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راه حل های مبتنی بر هوش مصنوعی: </w:t>
      </w:r>
      <w:r xmlns:w="http://schemas.openxmlformats.org/wordprocessingml/2006/main">
        <w:t xml:space="preserve">ابزارهای مبتنی بر هوش مصنوعی را برای بهبود مشارکت بیمار، مدیریت مراقبت و خدمات پیاده سازی کنید. به عنوان مثال، چت ربات‌های مجهز به هوش مصنوعی می‌توانند به بیماران در برنامه‌ریزی قرار ملاقات، پرس و جو در مورد خدمات و دسترسی به محتوای آموزشی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Cloud Adoption: </w:t>
      </w:r>
      <w:r xmlns:w="http://schemas.openxmlformats.org/wordprocessingml/2006/main">
        <w:t xml:space="preserve">راه حل های مبتنی بر ابر را برای افزایش امنیت داده ها، مقیاس پذیری و دسترسی به کار بگیرید. این امکان همکاری بی‌وقفه، اشتراک‌گذاری داده‌ها و یکپارچه‌سازی گردش کار را در کلینیک‌های ما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حامیان بیمار در مورد روندهای نوظهور: </w:t>
      </w:r>
      <w:r xmlns:w="http://schemas.openxmlformats.org/wordprocessingml/2006/main">
        <w:t xml:space="preserve">حامیان بیمار را در مورد آخرین فناوری ها، پلت فرم های رسانه های اجتماعی و کانال های دیجیتال برای تعامل و ارتباط بهتر آموزش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توانمندسازی حامیان بیمار با حمایت روانی: </w:t>
      </w:r>
      <w:r xmlns:w="http://schemas.openxmlformats.org/wordprocessingml/2006/main">
        <w:t xml:space="preserve">به حامیان بیمار آموزش هایی در زمینه هوش هیجانی، مراقبت انسان محور و حساسیت فرهنگی برای مدیریت بهتر انتظارات و نگرانی های بیمار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تاکید بر بازخورد بیمار: </w:t>
      </w:r>
      <w:r xmlns:w="http://schemas.openxmlformats.org/wordprocessingml/2006/main">
        <w:t xml:space="preserve">برای بهبود شهرت آنلاین، مراقبت های بالینی و خدمات حمایت از بیمار، یک سیستم موثر برای بازخورد و نظرسنجی های رضایت بیمار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تاب آوری برای اختلالات: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مراقبت ترکیبی: </w:t>
      </w:r>
      <w:r xmlns:w="http://schemas.openxmlformats.org/wordprocessingml/2006/main">
        <w:t xml:space="preserve">یک مدل مراقبت ترکیبی ایجاد کنید که به طور یکپارچه پلت فرم های دیجیتال، خدمات پزشکی از راه دور، و مشاوره های حضوری را ادغام می کند. این به ما امکان می دهد تا با نیازهای متغیر بیمار و فناوری های پیشرفته سازگار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با کارشناسان هوش مصنوعی: </w:t>
      </w:r>
      <w:r xmlns:w="http://schemas.openxmlformats.org/wordprocessingml/2006/main">
        <w:t xml:space="preserve">با متخصصان هوش مصنوعی، یادگیری ماشینی و تجزیه و تحلیل داده‌ها شریک شوید تا از روندها و فناوری‌های نوظهور مطلع شوید و استراتژی‌هایی برای ادغام با خدمات ما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ثبت اختراع: </w:t>
      </w:r>
      <w:r xmlns:w="http://schemas.openxmlformats.org/wordprocessingml/2006/main">
        <w:t xml:space="preserve">خدمات و محصولات ثبت شده را توسعه دهید که آخرین پیشرفت ها در صنایع مراقبت از مو و زیبایی را در نظر می گیرند. این یک مزیت رقابتی و سازگاری در مواجهه با تغییرات تکنولوژیکی را برای ما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مبتنی بر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کاهش تهدیدات هوش مصنوعی: </w:t>
      </w:r>
      <w:r xmlns:w="http://schemas.openxmlformats.org/wordprocessingml/2006/main">
        <w:t xml:space="preserve">برنامه‌هایی را برای مبارزه با اطلاعات نادرست و محتوای تولید شده توسط هوش مصنوعی در طول مشاوره آنلاین، آموزش بیمار و طرح‌های درمانی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عفونت های امنیت سایبری: </w:t>
      </w:r>
      <w:r xmlns:w="http://schemas.openxmlformats.org/wordprocessingml/2006/main">
        <w:t xml:space="preserve">به طور منظم ممیزی های امنیت سایبری و جلسات آموزشی را برنامه ریزی کنید تا مطمئن شوید کارکنان ما برای رسیدگی به نقض های احتمالی مرتبط با هوش مصنوعی مجهز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اختلال در رقابت: </w:t>
      </w:r>
      <w:r xmlns:w="http://schemas.openxmlformats.org/wordprocessingml/2006/main">
        <w:t xml:space="preserve">تشویق نوآوری داخلی از طریق برنامه های آموزشی کارآفرینی، ترویج اشتراک ایده و توسعه محصول مبتنی بر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راهکارها، کلینیک فخرایی در موقعیت مناسبی برای پاسخگویی به روندهای نوظهور، پیشرفت‌های فناوری و اختلالات قرار می‌گیرد و موفقیت بلندمدت خود را در صنعت مراقبت و زیبایی مو حفظ می‌کند.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من به عنوان مدافع بیمار در بخش جامعه شناسی ChatGPT، خوشحال می شوم که به اصلاح رنگ برند برای کسب و کاری که بر توسعه پروژه های اصلی که به مشکلات اجتماعی می پردازند، کمک کنم. در اینجا یک رویکرد جامع برای اطمینان از صدای یک برند ثابت و موثر، به ویژه هنگام استخدام اعضای تیم بازاریابی یا آژانس ها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لحن برند قوی، باید ارزش ها، ماموریت و شخصیت منحصر به فرد کسب و کار را در نظر بگیریم. برای این پروژه سنگ بنا، لحنی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همدلانه </w:t>
      </w:r>
      <w:r xmlns:w="http://schemas.openxmlformats.org/wordprocessingml/2006/main">
        <w:t xml:space="preserve">: نشان دادن نگرانی واقعی برای رفاه افراد و جامعه، نشان دادن درک عمیق از چالش‌های پیش روی افراد متاثر از مسائل اجتماعی.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 تأکید بر اهمیت کار تیمی بین رشته ای، مشارکت با متخصصان، و ارتباطات آزاد بین دانش آموزان، سازمان ها و ذینفعان.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نوآورانه </w:t>
      </w:r>
      <w:r xmlns:w="http://schemas.openxmlformats.org/wordprocessingml/2006/main">
        <w:t xml:space="preserve">: تاکید بر راه حل های پیشرفته و دانش عملی که از طریق این پروژه سنگ بنا به اشتراک گذاشته خواهد شد، و رویکردی آینده نگر برای مقابله با مشکلات پیچیده اجتماعی را نشان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معتبر </w:t>
      </w:r>
      <w:r xmlns:w="http://schemas.openxmlformats.org/wordprocessingml/2006/main">
        <w:t xml:space="preserve">: ابراز تعهد به ایجاد تأثیر مثبت و ایجاد یک راه حل سه گانه (مردم، سیاره، و سود)، و اطمینان از اینکه برند در ماموریت و هدف خود واقعی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ثبات در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ثبات در صدای برند،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لحن ایجاد کنید </w:t>
      </w:r>
      <w:r xmlns:w="http://schemas.openxmlformats.org/wordprocessingml/2006/main">
        <w:t xml:space="preserve">: سندی ایجاد کنید که لحن، زبان و سبک مورد استفاده در همه مواد بازاریابی، از جمله رسانه‌های اجتماعی، وب‌سایت، را مشخص کند. و کمپین های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راهنمای سبک برند </w:t>
      </w:r>
      <w:r xmlns:w="http://schemas.openxmlformats.org/wordprocessingml/2006/main">
        <w:t xml:space="preserve">: یک راهنمای سبک جامع ایجاد کنید که واژگان، دستور زبان، و قالب بندی را پوشش می دهد تا از ثبات در همه ارتباطات اطمینان حاصل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ارتباطات داخلی </w:t>
      </w:r>
      <w:r xmlns:w="http://schemas.openxmlformats.org/wordprocessingml/2006/main">
        <w:t xml:space="preserve">: به اعضای تیم بازاریابی یا آژانس ها در مورد لحن، ارزش ها و ماموریت برند آموزش دهید تا اطمینان حاصل شود که آنها به طور مستقیم صدای برند را درک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ارتباطات خارجی </w:t>
      </w:r>
      <w:r xmlns:w="http://schemas.openxmlformats.org/wordprocessingml/2006/main">
        <w:t xml:space="preserve">: همه ارتباطات خارجی، مانند بیانیه های مطبوعاتی، پست های رسانه های اجتماعی، و مواد بازاریابی را به دقت بررسی کنید تا مطمئن شوید که با لحن برند و راهنمای سبک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 یا آژانس‌های تیم بازاریابی، معیارهای زیر را در نظر بگیرید تا مطمئن شوید که با لحن و ارزش‌های برند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w:t>
      </w:r>
      <w:r xmlns:w="http://schemas.openxmlformats.org/wordprocessingml/2006/main">
        <w:t xml:space="preserve">: به دنبال افراد حرفه‌ای با تجربه در بخش جامعه‌شناسی و ابتکارات تأثیر اجتماعی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همسویی ارزش ها </w:t>
      </w:r>
      <w:r xmlns:w="http://schemas.openxmlformats.org/wordprocessingml/2006/main">
        <w:t xml:space="preserve">: ارزیابی کنید که آیا ارزش ها و ماموریت های شخصی نامزد با لحن و اهداف برند مطابقت دارد یا خیر.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تناسب فرهنگی </w:t>
      </w:r>
      <w:r xmlns:w="http://schemas.openxmlformats.org/wordprocessingml/2006/main">
        <w:t xml:space="preserve">: اطمینان حاصل کنید که اعضای تیم یا آژانس می توانند ارزش های مشارکتی و نوآورانه برند را تکمیل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تخصص زبان و لحن </w:t>
      </w:r>
      <w:r xmlns:w="http://schemas.openxmlformats.org/wordprocessingml/2006/main">
        <w:t xml:space="preserve">: کاندیداهایی را که در ایجاد زبانی همدلانه، مبتکرانه و معتبر که با مخاطب هدف طنین انداز می شود، واجد شرایط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برای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نشان دادن صدا و لحن برند در عمل، یک مطالعه موردی را برای پروژه Capstone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"مبارزه با اتلاف مواد غذایی: راه حلی مبتنی بر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زبان همدلانه برای توصیف تاثیر ضایعات مواد غذایی بر افراد، خانواده ها و جوامع </w:t>
      </w:r>
      <w:r xmlns:w="http://schemas.openxmlformats.org/wordprocessingml/2006/main">
        <w:br xmlns:w="http://schemas.openxmlformats.org/wordprocessingml/2006/main"/>
      </w:r>
      <w:r xmlns:w="http://schemas.openxmlformats.org/wordprocessingml/2006/main">
        <w:t xml:space="preserve">* همکاری با متخصصان رشته های مختلف برای توسعه راه حل های نوآورانه. </w:t>
      </w:r>
      <w:r xmlns:w="http://schemas.openxmlformats.org/wordprocessingml/2006/main">
        <w:br xmlns:w="http://schemas.openxmlformats.org/wordprocessingml/2006/main"/>
      </w:r>
      <w:r xmlns:w="http://schemas.openxmlformats.org/wordprocessingml/2006/main">
        <w:t xml:space="preserve">* بر دانش نوآورانه و عملی که از طریق این پروژه بزرگ به اشتراک گذاشته خواهد شد،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بازیابی غذا برای یک بانک مواد غذایی محلی ایجاد و اجرا کرد. </w:t>
      </w:r>
      <w:r xmlns:w="http://schemas.openxmlformats.org/wordprocessingml/2006/main">
        <w:br xmlns:w="http://schemas.openxmlformats.org/wordprocessingml/2006/main"/>
      </w:r>
      <w:r xmlns:w="http://schemas.openxmlformats.org/wordprocessingml/2006/main">
        <w:t xml:space="preserve">* همکاری با یک تیم متخصص بین رشته ای برای تجزیه و تحلیل مسائل مربوط به ضایعات مواد غذایی و ایجاد یک طرح جامع. </w:t>
      </w:r>
      <w:r xmlns:w="http://schemas.openxmlformats.org/wordprocessingml/2006/main">
        <w:br xmlns:w="http://schemas.openxmlformats.org/wordprocessingml/2006/main"/>
      </w:r>
      <w:r xmlns:w="http://schemas.openxmlformats.org/wordprocessingml/2006/main">
        <w:t xml:space="preserve">* ارائه راه حل سه گانه ای که به مسائل مربوط به ضایعات مواد غذایی می پردازد، از بانک های غذایی محلی حمایت می کند و شیوه های پایدار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ایجاد یک صدای برند منسجم و موثر، کسب و کار شما می تواند به طور موثر ارزش ها، ماموریت و شخصیت منحصر به فرد خود را به اشتراک بگذارد و زمینه را برای یک پروژه مهم و تاثیرگذار اجتماعی فراهم 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وکیل بیمار، دلایلی را بررسی کردم که چرا مشتریان بالقوه در حوزه جامعه شناسی ممکن است به مشتریان واقعی برای کلینیک فخرایی، ارائه دهنده راه حل های مراقبت از مو در تهران، تبدیل نشوند. تجزیه و تحلیل ما فرصت های از دست رفته را در حوزه نیازهای اجتماعی و روانی، به ویژه در بهبود سلامت مو و بهبود ظاهر زیبایی شناختی شناسایی کرد. این گزارش یافته‌های کلیدی را تشریح می‌کند و استراتژی‌های عملی را برای افزایش تبدیل مشتری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ما نشان داد که مشتریان بالقوه در حوزه جامعه شناسی تهران با چالش های مختلفی روبرو هستند که مانع تبدیل آنها به مشتریان پولی می شود. برخی از فرصت های از دست رفته شناسایی شده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آگاهی ناکافی از نیازهای مراقبت از مو </w:t>
      </w:r>
      <w:r xmlns:w="http://schemas.openxmlformats.org/wordprocessingml/2006/main">
        <w:t xml:space="preserve">: بسیاری از افراد در حوزه جامعه شناسی تهران از اهمیت مراقبت منظم از مو و مزایای استفاده از محصولات مراقبت از مو با کیفیت بالا بی اطلاع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درک محدودی از ارزش پیشنهادی کلینیک فخرایی </w:t>
      </w:r>
      <w:r xmlns:w="http://schemas.openxmlformats.org/wordprocessingml/2006/main">
        <w:t xml:space="preserve">: مشتریان بالقوه در مورد نقاط فروش، خدمات و محصولات منحصر به فرد کلینیک شفافیت ندارند و اعتماد و تعهد به کلینیک فخرایی را برای آنها دشوار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خستگی رقیب </w:t>
      </w:r>
      <w:r xmlns:w="http://schemas.openxmlformats.org/wordprocessingml/2006/main">
        <w:t xml:space="preserve">: تعداد بالای کلینیک های مراقبت از مو در تهران می تواند منجر به خستگی خریداران شود و تمایز و متمایز شدن از رقبا را برای کلینیک فخرایی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یافته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ما بر دو حوزه کلیدی متمرکز بود: بهبود سلامت مو و بهبود ظاهر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سلامت مو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یافته های کلیدی: حوزه جامعه شناسی تهران به دلیل استفاده روزافزون از مواد شیمیایی و ابزارهای حالت دهنده حرارتی، به طور فزاینده ای نگران حفظ موهای سالم است. با این حال، بسیاری از افراد در مورد چگونگی حفظ موهای سالم دانش کافی ندارند و اغلب قادر به شناسایی محصولات مراقبت از مو نیستند.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از دست رفته: کلینیک فخرایی می تواند با ارائه مشاوره شخصی مراقبت از مو، ارائه طیف وسیعی از محصولات طبیعی و بدون مواد شیمیایی و آموزش اهمیت مراقبت منظم از مو، از این نگرانی رو به رشد بهره ببرد.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ظاهر زیبایی شناختی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یافته های کلیدی: حوزه جامعه شناسی تهران به شدت به ظاهر فیزیکی، به ویژه مو، به عنوان بازتابی از سبک شخصی و اعتماد به نفس توجه دارد. با این حال، بسیاری از افراد در مورد موهای خود احساس ناامنی می کنند و از تکنیک ها و محصولات آرایش موثر بی اطلاع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از دست رفته: کلینیک فخرایی می تواند با ارائه خدمات آرایش شخصی، ارائه محصولات مراقبت از موی روز، و آموزش مشتریان در مورد چگونگی افزایش زیبایی طبیعی و اعتماد به نفس خود، از این آمار جمعیتی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رسیدگی به فرصت‌های از دست رفته و افزایش جذب مشتری، کلینیک فخرایی می‌تواند راهکارهای زیر را اجرا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سلامت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میزبانی کارگاه‌ها و سمینارهای مراقبت از مو </w:t>
      </w:r>
      <w:r xmlns:w="http://schemas.openxmlformats.org/wordprocessingml/2006/main">
        <w:t xml:space="preserve">: برگزاری جلسات آموزشی برای مشتریان در مورد حفظ موهای سالم، روش‌های مراقبت از موی طبیعی و استفاده موثر از محصول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اندازی یک برنامه وفاداری </w:t>
      </w:r>
      <w:r xmlns:w="http://schemas.openxmlformats.org/wordprocessingml/2006/main">
        <w:t xml:space="preserve">: به مشتریان برای قرار ملاقات های منظم مراقبت از مو و خرید محصول، ارتقاء روابط بلندمدت و وفاداری مشتری، پاداش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محتوای رسانه های اجتماعی ایجاد کنید </w:t>
      </w:r>
      <w:r xmlns:w="http://schemas.openxmlformats.org/wordprocessingml/2006/main">
        <w:t xml:space="preserve">: محتوای جذاب را در پلتفرم های رسانه های اجتماعی به اشتراک بگذارید، اهمیت مراقبت از مو را برجسته کنید و تخصص و محصولات کلینیک را ارتقا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 زیبایی شناختی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خدمات یک ظاهر طراحی شخصی </w:t>
      </w:r>
      <w:r xmlns:w="http://schemas.openxmlformats.org/wordprocessingml/2006/main">
        <w:t xml:space="preserve">: جلسات یک ظاهر طراحی شده سفارشی را برای مشتریان ارائه دهید، با توجه به ترجیحات استایل و نوع موی آنها.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برنامه ارجاع ایجاد کنید </w:t>
      </w:r>
      <w:r xmlns:w="http://schemas.openxmlformats.org/wordprocessingml/2006/main">
        <w:t xml:space="preserve">: مشتریان را تشویق کنید تا دوستان و اعضای خانواده را معرفی کنند، بازاریابی دهان به دهان را ترویج دهید و وفاداری را تشویق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میزبانی کمپین‌های رسانه‌های اجتماعی </w:t>
      </w:r>
      <w:r xmlns:w="http://schemas.openxmlformats.org/wordprocessingml/2006/main">
        <w:t xml:space="preserve">: کمپین‌های تعاملی و جذاب رسانه‌های اجتماعی را ایجاد کنید که تخصص کلینیک فخرایی را به نمایش بگذارد و اهمیت مراقبت از مو را در سلامت کلی فرد ترویج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پرداختن به فرصت‌های از دست رفته در بهبود سلامت مو و بهبود زیبایی ظاهری، فرصت‌های متعددی برای افزایش جذب مشتری در حوزه جامعه‌شناسی تهران دارد. با اجرای استراتژی‌های پیشنهادی، کلینیک فخرایی می‌تواند آگاهی را افزایش دهد، اعتماد ایجاد کند و روابط قوی با مشتریان بالقوه ایجاد کند و در نهایت باعث رشد درآمد و تثبیت خود به عنوان ارائه‌دهنده راه حل‌های مراقبت از مو در تهران شود.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 سازی کمپین ایمیل برای یک پروژه Capstone کمپین ایمیلی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هدف اصلی من انتقال موثر ارزش پروژه Capstone برای افزایش مشارکت و مشارکت سازمان ها در بازار جامعه شناسی است. هدف این کمپین ایمیل افزایش آگاهی در مورد راه حل سه گانه پروژه و تشویق سازمان ها برای مشارکت با دانش آموزان برای رسیدگی به مشکلات اجتماعی موجود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بهینه‌سازی خط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اصل: «توانمندسازی تغییر جامعه‌شناختی از طریق پروژه‌های Capstone» </w:t>
      </w:r>
      <w:r xmlns:w="http://schemas.openxmlformats.org/wordprocessingml/2006/main">
        <w:br xmlns:w="http://schemas.openxmlformats.org/wordprocessingml/2006/main"/>
      </w:r>
      <w:r xmlns:w="http://schemas.openxmlformats.org/wordprocessingml/2006/main">
        <w:t xml:space="preserve">بهبود: «نیروها را برای تأثیر سه‌گانه بپیوندید: راه‌حل‌های جامعه‌شناختی انقلابی»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 موضوع تجدیدنظر شده توجه بیشتری را به خود جلب می‌کند و بر جنبه مشارکتی و سه‌گانه پروژه تأکید می‌کند. پتانسیل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 سازی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اصل: "[دریافت کننده] عزیز، هدف پروژه اصلی ما پرداختن به [مشکل اجتماعی] با اجرای دانش عملی برای دستیابی به یک راه حل سه گانه است." </w:t>
      </w:r>
      <w:r xmlns:w="http://schemas.openxmlformats.org/wordprocessingml/2006/main">
        <w:br xmlns:w="http://schemas.openxmlformats.org/wordprocessingml/2006/main"/>
      </w:r>
      <w:r xmlns:w="http://schemas.openxmlformats.org/wordprocessingml/2006/main">
        <w:t xml:space="preserve">بهبود: "سلام [دریافت کننده]، ما از شما دعوت می کنیم به فرصتی بی نظیر برای ایجاد تغییرات معنادار در جامعه ما بپیوندید. پروژه اصلی ما [مشکل اجتماعی] را با رویکردی مشارکتی، ترکیب دانش نظری با راه حل های دنیای واقعی، حل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اصلاح شده مختصرتر است و جنبه مشارکتی و هدف پروژه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بیان مسئله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اصل: "[مشکل اجتماعی] بر [تعداد] افراد تأثیر می‌گذارد و در نتیجه [تأثیر نامطلوب] ایجاد می‌کند." </w:t>
      </w:r>
      <w:r xmlns:w="http://schemas.openxmlformats.org/wordprocessingml/2006/main">
        <w:br xmlns:w="http://schemas.openxmlformats.org/wordprocessingml/2006/main"/>
      </w:r>
      <w:r xmlns:w="http://schemas.openxmlformats.org/wordprocessingml/2006/main">
        <w:t xml:space="preserve">بهبود: "آیا می دانستید که [مشکل اجتماعی] به طور نامتناسبی بر [گروه یا جمعیت] تاثیر می گذارد؟ پروژه اصلی ما به دنبال برهم زدن وضعیت موجود و یافتن راه حل های نوآورانه برای مقابله با این چالش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بیانیه مشکل اصلاح شده مختصرتر و جذاب تر است و تأثیر خاص و پتانسیل پروژه برای اختلال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بررسی اجمالی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اصل: "تیم دانشجویان ما نظریه های جامعه شناختی را برای ایجاد یک راه حل عملی، شامل [فعالیت های پروژه] به کار خواهند برد." </w:t>
      </w:r>
      <w:r xmlns:w="http://schemas.openxmlformats.org/wordprocessingml/2006/main">
        <w:br xmlns:w="http://schemas.openxmlformats.org/wordprocessingml/2006/main"/>
      </w:r>
      <w:r xmlns:w="http://schemas.openxmlformats.org/wordprocessingml/2006/main">
        <w:t xml:space="preserve">بهبود: "دانش آموزان بااستعداد ما روش های پیشرفته را بررسی خواهند کرد، و از [به اصطلاح "بهترین شیوه ها"] برای ایجاد موفقیت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اصلاح شده پویاتر است و بر قابلیت های دانش آموزان و پتانسیل پروژه برای تأثیرگذاری تأکید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اصلی: "برای شرکت، لطفاً با علاقه خود به این ایمیل پاسخ دهید. اطلاعات بیشتری در مورد روند مشارکت در اختیار شما قرار خواهیم داد." </w:t>
      </w:r>
      <w:r xmlns:w="http://schemas.openxmlformats.org/wordprocessingml/2006/main">
        <w:br xmlns:w="http://schemas.openxmlformats.org/wordprocessingml/2006/main"/>
      </w:r>
      <w:r xmlns:w="http://schemas.openxmlformats.org/wordprocessingml/2006/main">
        <w:t xml:space="preserve">بهبود: "امروز شروع کنید! برای ابراز علاقه خود به مشارکت با دانش آموزانمان به این ایمیل پاسخ دهید. ما یک تماس اختصاصی برای بحث در مورد جزئیات پروژه و پاسخ به هر سوالی که ممکن است داشته باشید برنامه ریزی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دعوت به اقدام اصلاح شده مستقیم تر و دلگرم کننده تر است و پاسخگویی را برای گیرندگان آسان تر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همسویی با صدای برند، کمپین ایمیلی باید لحنی داشته باشد که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آموزشی و آموزنده، برجسته کردن مزایای پروژه و قابلیت های دانش آموزان. </w:t>
      </w:r>
      <w:r xmlns:w="http://schemas.openxmlformats.org/wordprocessingml/2006/main">
        <w:br xmlns:w="http://schemas.openxmlformats.org/wordprocessingml/2006/main"/>
      </w:r>
      <w:r xmlns:w="http://schemas.openxmlformats.org/wordprocessingml/2006/main">
        <w:t xml:space="preserve">* تعامل و همدلی، با اذعان به علایق و نگرانی های گیرنده. </w:t>
      </w:r>
      <w:r xmlns:w="http://schemas.openxmlformats.org/wordprocessingml/2006/main">
        <w:br xmlns:w="http://schemas.openxmlformats.org/wordprocessingml/2006/main"/>
      </w:r>
      <w:r xmlns:w="http://schemas.openxmlformats.org/wordprocessingml/2006/main">
        <w:t xml:space="preserve">* مشارکتی و فراگیر، با تاکید بر جنبه مشارکتی و پتانسیل سود متقابل. </w:t>
      </w:r>
      <w:r xmlns:w="http://schemas.openxmlformats.org/wordprocessingml/2006/main">
        <w:br xmlns:w="http://schemas.openxmlformats.org/wordprocessingml/2006/main"/>
      </w:r>
      <w:r xmlns:w="http://schemas.openxmlformats.org/wordprocessingml/2006/main">
        <w:t xml:space="preserve">* نتیجه گرا، با تمرکز بر تاثیر پروژه و نتایج مورد نظر.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مهارت‌های تحلیلی: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بهینه‌سازی کمپین ایمیل، معیارهای کلیدی را دنبال می‌کنیم،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نرخ باز </w:t>
      </w:r>
      <w:r xmlns:w="http://schemas.openxmlformats.org/wordprocessingml/2006/main">
        <w:br xmlns:w="http://schemas.openxmlformats.org/wordprocessingml/2006/main"/>
      </w:r>
      <w:r xmlns:w="http://schemas.openxmlformats.org/wordprocessingml/2006/main">
        <w:t xml:space="preserve">* نرخ کلیک </w:t>
      </w:r>
      <w:r xmlns:w="http://schemas.openxmlformats.org/wordprocessingml/2006/main">
        <w:br xmlns:w="http://schemas.openxmlformats.org/wordprocessingml/2006/main"/>
      </w:r>
      <w:r xmlns:w="http://schemas.openxmlformats.org/wordprocessingml/2006/main">
        <w:t xml:space="preserve">* نرخ پاسخ </w:t>
      </w:r>
      <w:r xmlns:w="http://schemas.openxmlformats.org/wordprocessingml/2006/main">
        <w:br xmlns:w="http://schemas.openxmlformats.org/wordprocessingml/2006/main"/>
      </w:r>
      <w:r xmlns:w="http://schemas.openxmlformats.org/wordprocessingml/2006/main">
        <w:t xml:space="preserve">* نرخ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معیارها به ما کمک می‌کند کپی ایمیل را اصلاح کنیم، خط موضوع را بهبود بخشیم، و تنظیم کنیم هدف کمپین برای تعامل بهتر با بازار اقتصاد.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موفقیت کمپین ایمیل، برنامه استراتژیک زیر را اجرا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 بندی: </w:t>
      </w:r>
      <w:r xmlns:w="http://schemas.openxmlformats.org/wordprocessingml/2006/main">
        <w:t xml:space="preserve">مخاطبان هدف را بر اساس علاقه، صنعت یا اندازه شرکت به گروه هایی تقسیم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کپی ایمیل را برای نیازها و علایق خاص هر گروه تنظیم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هدف گذاری: </w:t>
      </w:r>
      <w:r xmlns:w="http://schemas.openxmlformats.org/wordprocessingml/2006/main">
        <w:t xml:space="preserve">کمپین را بر مرتبط ترین سازمان ها و افراد در بازار جامعه شناسی متمرکز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زمان بندی: </w:t>
      </w:r>
      <w:r xmlns:w="http://schemas.openxmlformats.org/wordprocessingml/2006/main">
        <w:t xml:space="preserve">کمپین ایمیل را در فواصل زمانی استراتژیک ارسال کنید تا توجه گیرندگان را در دوره اوج جلب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پیگیری: </w:t>
      </w:r>
      <w:r xmlns:w="http://schemas.openxmlformats.org/wordprocessingml/2006/main">
        <w:t xml:space="preserve">دنباله‌ای از ایمیل‌ها را برای جذب مجدد گیرندگانی که پاسخ داده‌اند اما تبدیل نشده‌اند،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طرح، اثربخشی کمپین ایمیل را افزایش می‌دهیم، تعامل را افزایش می‌دهیم و در نهایت به اهداف راه‌حل سه‌گانه پروژه دست خواهیم یافت.</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تغییر زندگی با راه حل های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مدافع بیمار، مشتاق هستم تا راه های نوآورانه ای را برای رسیدگی به مسئله مبرم محصولات مراقبت از موی ناپایدار بررسی کنم. به عنوان فردی که به مشتریان متعددی در جهت یابی سیستم پیچیده مراقبت های بهداشتی کمک کرده است، به نقش حیاتی محصولات سازگار با محیط زیست در حفظ رفاه کلی پی برده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زمینه پروژه Capstone عمیقاً با من طنین انداز می شود، زیرا من قویاً معتقدم که با همکاری یکدیگر می توانیم راه حل های متناسبی ایجاد کنیم که به مشکلات اجتماعی رسیدگی می کند و در عین حال برای رویکردی سه گانه تلاش می کند. ماموریت ما در [سازمان شما] ارائه راه حل های مراقبت از مو با کیفیت بالا است که نه تنها موهای سالم را ارتقا می دهد، بلکه به آینده ای پایدارتر نیز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و همسو کردن آنها با صدای برندمان، استراتژی‌های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داستان‌گویی </w:t>
      </w:r>
      <w:r xmlns:w="http://schemas.openxmlformats.org/wordprocessingml/2006/main">
        <w:t xml:space="preserve">: بر تأثیر انسانی محصولاتمان و تغییرات مثبتی که آنها برای افراد و جوامع ایجاد می‌کنند تأکید کنیم. نظرات مشتریان، عکس‌های قبل و بعد، و توصیفات ویدیویی را به اشتراک بگذارید که قدرت دگرگون‌کننده راه‌حل‌های مراقبت از موی پایدار ما را نشان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تجارب چندحسی </w:t>
      </w:r>
      <w:r xmlns:w="http://schemas.openxmlformats.org/wordprocessingml/2006/main">
        <w:t xml:space="preserve">: عناصر تعاملی مانند نمایش محصول، آزمون‌ها و چالش‌ها را برای تعامل با گیرندگان و تشویق حمایت از نام تجاری در خود بگنجانید. این را می توان از طریق پلتفرم های بازاریابی ایمیلی که امکان محتوای چند رسانه ای و ویژگی های تعاملی را فراهم می کند، انجام داد.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چارچوب خط پایین سه گانه </w:t>
      </w:r>
      <w:r xmlns:w="http://schemas.openxmlformats.org/wordprocessingml/2006/main">
        <w:t xml:space="preserve">: با برجسته کردن تعهد شرکت ما به پایداری زیست محیطی، مسئولیت اجتماعی، و دوام اقتصادی، به وضوح رویکرد سه گانه را به اشتراک بگذارید. این را می توان از طریق گزارش شفاف، گواهینامه ها و مشارکت با سازمان های همفکر به دست آورد.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شخصی‌سازی محتوای پویا </w:t>
      </w:r>
      <w:r xmlns:w="http://schemas.openxmlformats.org/wordprocessingml/2006/main">
        <w:t xml:space="preserve">: از تجزیه و تحلیل داده‌ها و الگوریتم‌های یادگیری ماشین برای ایجاد محتوای ایمیل شخصی‌سازی‌شده استفاده کنید که با علایق، اولویت‌ها و رفتارهای گیرندگان همخوانی دارد. این را می توان از طریق اتوماسیون بازاریابی ایمیلی و ویژگی های شخصی سازی محتوا به دست آورد.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تعامل با جامعه </w:t>
      </w:r>
      <w:r xmlns:w="http://schemas.openxmlformats.org/wordprocessingml/2006/main">
        <w:t xml:space="preserve">: از طریق رسانه‌های اجتماعی، وبلاگ‌ها و انجمن‌های آنلاین که در آن مشتریان می‌توانند تجربیات خود را به اشتراک بگذارند، نکاتی را به اشتراک بگذارند و بازخورد ارائه کنند، حس جامعه را تقویت کنید. این می تواند به ایجاد وفاداری، اعتماد و حمایت از برند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کمپین ایمیلی 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کمپین: </w:t>
      </w:r>
      <w:r xmlns:w="http://schemas.openxmlformats.org/wordprocessingml/2006/main">
        <w:t xml:space="preserve">"قفل های خود را تغییر دهید، سیاره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ترویج راه حل های مراقبت از موی پایدار ما و تشویق گیرندگان به اتخاذ شیوه های سازگار با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افراد آگاه به محیط زیست، مصرف کنندگان آگاه به سلامت و متخصصان صنعت زیبایی و تندرستی.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مختصری از شرکت و مأموریت ما </w:t>
      </w:r>
      <w:r xmlns:w="http://schemas.openxmlformats.org/wordprocessingml/2006/main">
        <w:br xmlns:w="http://schemas.openxmlformats.org/wordprocessingml/2006/main"/>
      </w:r>
      <w:r xmlns:w="http://schemas.openxmlformats.org/wordprocessingml/2006/main">
        <w:t xml:space="preserve">* ویژگی ها و مزایای کلیدی راه حل های مراقبت از موی پایدار ما </w:t>
      </w:r>
      <w:r xmlns:w="http://schemas.openxmlformats.org/wordprocessingml/2006/main">
        <w:br xmlns:w="http://schemas.openxmlformats.org/wordprocessingml/2006/main"/>
      </w:r>
      <w:r xmlns:w="http://schemas.openxmlformats.org/wordprocessingml/2006/main">
        <w:t xml:space="preserve">* محتوای تولید شده توسط کاربر و نظرات مشتری </w:t>
      </w:r>
      <w:r xmlns:w="http://schemas.openxmlformats.org/wordprocessingml/2006/main">
        <w:br xmlns:w="http://schemas.openxmlformats.org/wordprocessingml/2006/main"/>
      </w:r>
      <w:r xmlns:w="http://schemas.openxmlformats.org/wordprocessingml/2006/main">
        <w:t xml:space="preserve">* پیشنهاد انحصاری: 10٪ تخفیف برای اولین خرید برای مشتریان جدید </w:t>
      </w:r>
      <w:r xmlns:w="http://schemas.openxmlformats.org/wordprocessingml/2006/main">
        <w:br xmlns:w="http://schemas.openxmlformats.org/wordprocessingml/2006/main"/>
      </w:r>
      <w:r xmlns:w="http://schemas.openxmlformats.org/wordprocessingml/2006/main">
        <w:t xml:space="preserve">* تماس برای اقدام: خود را به اشتراک بگذارید تعهد به پایداری در رسانه های اجتماعی با استفاده از هشتگ مارک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مدرن و مینیمالیستی که هویت برند ما را منعکس می کند </w:t>
      </w:r>
      <w:r xmlns:w="http://schemas.openxmlformats.org/wordprocessingml/2006/main">
        <w:br xmlns:w="http://schemas.openxmlformats.org/wordprocessingml/2006/main"/>
      </w:r>
      <w:r xmlns:w="http://schemas.openxmlformats.org/wordprocessingml/2006/main">
        <w:t xml:space="preserve">* رنگ های زمینی و بافت های طبیعی برای برانگیختن احساس پایداری و رفاه </w:t>
      </w:r>
      <w:r xmlns:w="http://schemas.openxmlformats.org/wordprocessingml/2006/main">
        <w:br xmlns:w="http://schemas.openxmlformats.org/wordprocessingml/2006/main"/>
      </w:r>
      <w:r xmlns:w="http://schemas.openxmlformats.org/wordprocessingml/2006/main">
        <w:t xml:space="preserve">* فونت واضح و مختصر برای اطمینان از خواندن آسان </w:t>
      </w:r>
      <w:r xmlns:w="http://schemas.openxmlformats.org/wordprocessingml/2006/main">
        <w:br xmlns:w="http://schemas.openxmlformats.org/wordprocessingml/2006/main"/>
      </w:r>
      <w:r xmlns:w="http://schemas.openxmlformats.org/wordprocessingml/2006/main">
        <w:t xml:space="preserve">* تصاویر و گرافیک هایی که تأثیر انسانی محصولات ما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جزئیات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 فرم بازاریابی ایمیلی: [انتخاب پلت فرم بازاریابی ایمیلی] </w:t>
      </w:r>
      <w:r xmlns:w="http://schemas.openxmlformats.org/wordprocessingml/2006/main">
        <w:br xmlns:w="http://schemas.openxmlformats.org/wordprocessingml/2006/main"/>
      </w:r>
      <w:r xmlns:w="http://schemas.openxmlformats.org/wordprocessingml/2006/main">
        <w:t xml:space="preserve">* سیستم مدیریت محتوا: [انتخاب CMS] </w:t>
      </w:r>
      <w:r xmlns:w="http://schemas.openxmlformats.org/wordprocessingml/2006/main">
        <w:br xmlns:w="http://schemas.openxmlformats.org/wordprocessingml/2006/main"/>
      </w:r>
      <w:r xmlns:w="http://schemas.openxmlformats.org/wordprocessingml/2006/main">
        <w:t xml:space="preserve">* اتوماسیون ابزارها: [انتخاب ابزارهای اتوماسیون]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و متناسب سازی محتوای ما با نیازها و علایق خاص ما مخاطبان، می‌توانیم کمپین‌های ایمیل قانع‌کننده‌ای ایجاد کنیم که نه تنها راه‌حل‌های مراقبت از موی پایدار ما را تبلیغ می‌کنند، بلکه به آینده‌ای پایدارتر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به پیشنهاد من توجه کردید متشکرم. من مشتاقانه منتظر بحث بیشتر در این مورد و بررسی فرصت های همکاری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 نویس: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موسیقی و مجری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"موی سالم، زندگی شاد" خوش آمدید، برنامه رادیویی که در آن آخرین روندها و راه حل های مراقبت از مو را بررسی می کنیم. امروز، ما" خوشحالم که یک متخصص در این زمینه، دکتر سعید فخرایی از کلینیک فخرایی را برای شما بیاورم که با ما در میان بگذارد. آخرین پیشرفت ها در مراقبت از مو و سفر او به سمت تبدیل شدن به متخصص مراقبت از مو در تهران، بیایید نگاهی دقیق تر بیندازیم.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و مصاحبه]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"دکتر فخرایی، از اینکه امروز به ما ملحق شدید متشکرم. به عنوان یک متخصص مشهور در مراقبت از مو، می توانید کمی در مورد سوابق خود و چگونگی تبدیل شدن به یک مرجع برجسته در این زمینه برای ما بگویید. میدان؟"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"از اینکه من را دارید متشکرم. من بیش از 15 سال است که در صنعت مراقبت از مو کار می کنم و اشتیاق من زمانی شروع شد که تاثیری که موهای سالم می تواند بر سلامت کلی افراد داشته باشد شروع شد. من مطالعه کردم. درماتولوژی و شروع به تمرکز روی مراقبت از مو کردم که باعث شد کلینیک خودم را به نام کلینیک فخرایی افتتاح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جالب است. چه چیزی کلینیک شما را از سایرین در تهران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"در کلینیک فخرایی، ما طیف گسترده ای از راه حل های مراقبت از مو، از درمان های پزشکی تا تکنیک های پیشرفته کاشت مو را ارائه می دهیم. امکانات پیشرفته و تیم مجرب ما تضمین می کند که مشتریان ما بهترین مراقبت ممکن را دریافت می کنند.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و بخش سافت]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"چه نوع مسائل مراقبت از مو را بیشتر در تهران می بینید؟"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"بر اساس تجربه ما، تقاضای زیادی برای درمان های ریزش مو به ویژه در آقایان مشاهده می کنیم. با این حال، ما مراجعینی را نیز با سایر مشکلات مرتبط با مو مانند شوره سر، نازک شدن مو و حتی آلوپسی آره آتا درمان می کنیم. هدف این است که برنامه های درمانی شخصی را برای رفع نیازهای منحصر به فرد هر مشتری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نرم و مصاحبه]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واقعا جالب است. آیا می توانید آخرین پیشرفت ها در تکنیک های کاشت مو را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"ما از تکنیک‌های استخراج واحد فولیکولی (FUE) و برداشت نوار واحد فولیکولی (FUSS) استفاده کرده‌ایم که صنعت را متحول کرده است. تیم ماهر ما تضمین می‌کند که خط موی هر مشتری به طور طبیعی و با حداقل تهاجمی ترمیم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و بخش نرم]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"کلینیک فخرایی چگونه به جامعه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فخرایی: "ما در رویدادهای خیریه شرکت می کنیم و از مدارس زیبایی محلی حمایت می کنیم تا آموزش مراقبت از مو را ارتقا دهیم. تیم ما همچنین به افراد محرومی که توانایی پرداخت هزینه های درمانی گران قیمت را ندارند، مشاوره رایگان ارائه می دهد. ما معتقدیم که همه سزاوار دسترسی به راه حل های مراقبت از مو با کیفیت بالا هستند.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[اختتامیه اوترو موزیک و هاست]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"دکتر فخرایی، از اینکه امروز تخصص خود را با ما در میان گذاشتید، سپاسگزاریم. کلینیک فخرایی واقعاً یک مرجع پیشرو در راه حل های مراقبت از مو در تهران است. برای اطلاعات بیشتر، لطفاً به وب سایت یا کانال های رسانه های اجتماعی آنها مراجعه کنید.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اسکریپت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 نویس برای انتشار در اینترنت مناسب است و تخصص و خدمات ارائه شده توسط کلینیک فخرایی در تهران را برجسته می کند. فرمت اسکریپت رادیویی لحن مکالمه ای را فراهم می کند و آن را برای شنوندگان جذاب می کند. با خیال راحت آن را با توجه به نیازهای خاص خود تغییر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هایپرلینک ها و فراخوان: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شنوندگانی که به دنبال اطلاعات بیشتر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وب سایت: [www.fakhraeiclinic.ir](http://www.fakhraeiclinic.ir) </w:t>
      </w:r>
      <w:r xmlns:w="http://schemas.openxmlformats.org/wordprocessingml/2006/main">
        <w:br xmlns:w="http://schemas.openxmlformats.org/wordprocessingml/2006/main"/>
      </w:r>
      <w:r xmlns:w="http://schemas.openxmlformats.org/wordprocessingml/2006/main">
        <w:t xml:space="preserve">- رسانه های اجتماعی: [فیس بوک: @Fakhraeiclinic](https:/ /www.facebook.com/Fakhraeiclinic/) | [اینستاگرام: @Fakhraeiclinic](https://www.instagram.com/Fakhraeiclinic/)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لینک های وب سایت و شبکه های اجتماعی را با لینک های صحیح درمانگاه فخرایی جایگزین کنید.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"موهای خود را تغییر دهید، زندگی خود را متحول کنید: کلینیک فخرایی انقلابی در راه حل های مراقبت از مو در تهران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آیا از زندگی با موهای نازک، موهای شکننده یا گره خوردن های سرکش خسته شده اید؟ آیا موهای شما بیشتر از آنچه دوست دارید در مورد شما می گوید؟ به کلینیک فخرایی، پیشروترین مقصد مراقبت از مو در تهران که شما را تحت پوشش قرار می دهد، نگاه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تصور کنید هر روز صبح با یک سر پر از موهای شاداب و سالم بیدار می شوید که سرها را به هم می زند و اعتماد به نفس شما را افزایش می دهد. تیم متخصص متخصص مو کلینیک فخرایی طیف گسترده ای از خدمات را ارائه کرده است که برای رفع هر گونه نگرانی از موی قابل تصور، از نازک شدن و ریزش مو گرفته تا اصلاح رنگ و حالت دادن به مو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یک حرفه ای مشغول باشید که برای حفظ یکپارچگی طبیعی موهای خود تلاش می کنید و چه فردی شیک پوش که به دنبال جدیدترین ترندها هستید، کلینیک فخرایی بهترین پناهگاه موی شماست. سالن مدرن ما دارای جدیدترین تجهیزات و رویکردهای پیشرفته است تا هر نوع مو و بودجه ای را برآورده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[مدیر/کارشناس نامدار]، یکی از بنیانگذاران کلینیک فخرایی می گوید: «مأموریت ما این است که مشتریان خود را توانمند کنیم تا پتانسیل کامل موهایشان را باز کنند. ما بر این باوریم که هرکسی شایسته است که بهترین ظاهر و احساس خود را داشته باشد، و تیم ما وقف ارائه راه‌حل‌های شخصی‌سازی شده است که باعث می‌شود شما یک فرد جدید به نظر برسید و احساس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فقط یک مقصد مراقبت از مو نیستیم - ما تیمی از جراحان مو، زیبایی‌شناسان و آرایشگران هستیم که تخصص خود را برای ایجاد یک تجربه بی‌نظیر ترکیب کرده‌اند. امروز به خانواده کلینیک فخرایی بپیوندید و دنیایی از امکانات بی حد و حصر مو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جامع مو برای شناسایی نگرانی های خاص و ایجاد برنامه های درمانی شخصی </w:t>
      </w:r>
      <w:r xmlns:w="http://schemas.openxmlformats.org/wordprocessingml/2006/main">
        <w:br xmlns:w="http://schemas.openxmlformats.org/wordprocessingml/2006/main"/>
      </w:r>
      <w:r xmlns:w="http://schemas.openxmlformats.org/wordprocessingml/2006/main">
        <w:t xml:space="preserve">* خدمات استخراج، رنگ آمیزی و ریشه دهی مجدد برای احیای ظاهر شما </w:t>
      </w:r>
      <w:r xmlns:w="http://schemas.openxmlformats.org/wordprocessingml/2006/main">
        <w:br xmlns:w="http://schemas.openxmlformats.org/wordprocessingml/2006/main"/>
      </w:r>
      <w:r xmlns:w="http://schemas.openxmlformats.org/wordprocessingml/2006/main">
        <w:t xml:space="preserve">* جلسات کوتاهی و حالت دهی دقیق متناسب با شکل و استایل منحصر به فرد صورت شما </w:t>
      </w:r>
      <w:r xmlns:w="http://schemas.openxmlformats.org/wordprocessingml/2006/main">
        <w:br xmlns:w="http://schemas.openxmlformats.org/wordprocessingml/2006/main"/>
      </w:r>
      <w:r xmlns:w="http://schemas.openxmlformats.org/wordprocessingml/2006/main">
        <w:t xml:space="preserve">* درمان های تخصصی صورت و کامل خدمات طراحی مو برای مناسبت های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موهای نازک اکتفا نکنید - با کلینیک فخرایی زندگی خود را متحول کنید. قرار ملاقات خود را همین امروز رزرو کنید و قدرت دگرگون کننده مراقبت استثنایی مو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رسانه ای: </w:t>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[درمانگاه فخرایی]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t xml:space="preserve">[آدرس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برخی از عناصری که در بیانیه مطبوعاتی تأثیرگذار بودند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دسته: فیلمنامه رادیویی </w:t>
      </w:r>
      <w:r xmlns:w="http://schemas.openxmlformats.org/wordprocessingml/2006/main">
        <w:br xmlns:w="http://schemas.openxmlformats.org/wordprocessingml/2006/main"/>
      </w:r>
      <w:r xmlns:w="http://schemas.openxmlformats.org/wordprocessingml/2006/main">
        <w:t xml:space="preserve">- محتوای مخدوش شده شامل کلینیک فخرایی و خدمات مختلف مرتبط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 برای اصلاح آن، در صورت نیاز!</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فیلمنامه متقاعد کننده مدافع بیمار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اینکه نسبت به موهای خود احساس خودآگاهی داشته باشید خسته شده اید؟ آیا با ریزش، شکستگی یا نازک شدن موها مبارزه می کنید؟ دیگر نگاه نکنید! کلینیک فخرایی در تهران اینجاست تا تجربه مراقبت از موهای شما را متحول کند. به عنوان یک حامی بیمار، خوشحالم که مزایای انتخاب کلینیک فخرایی برای تمام نیازهای مو را با شما در میان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من [نام شما]، وکیل بیماران در کلینیک فخرایی هستم. ما درک می کنیم که مراقبت از مو فقط در مورد زیبایی شناسی نیست. این در مورد رفاه کلی است. تیم متخصص مراقبت از موی ما سالها تجربه در رسیدگی به مشکلات مختلف مو، از ریزش مو گرفته تا طاسی دارد، و ما به ارائه راه حل های شخصی که نیازهای منحصر به فرد شما را برآورده می کند، اختصاص یافته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کلینیک فخرایی طیف گسترده ای از خدمات مراقبت از مو را ارائه می دهیم که موهای شما را از درون متحول می کند. از درمان های رشد مو گرفته تا پرپشت شدن مو، و از صاف کردن مو تا رنگ کردن مو، ما همه چیزهایی را که برای رسیدن به موهای رویاهایتان نیاز دارید، در اختیار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امکانات مدرن و پیشرفته ما به گونه ای طراحی شده اند که تجربه ای راحت و آرامش بخش را برای بیماران خود فراهم کنند. تیم متخصص ما از آخرین فناوری ها و محصولات استفاده می کند تا اطمینان حاصل شود که هر فولیکول با بالاترین سطح مراقبت درمان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فقط حرف ما را قبول نکنید! بیماران راضی ما گواه این امر هستند که کلینیک فخرایی می تواند نتایج قابل مشاهده ای فراتر از انتظار شما ارائه دهد. از طول مو تا ضخامت مو، و از کاهش شوره سر تا بهبود سلامت پوست سر، بیماران ما شاهد پیشرفت های قابل توجهی در مو و سلامت کلی خود بوده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کلینیک فخرایی معتقدیم که هر فردی شایسته داشتن موهایی سالم و زیبا است. به همین دلیل است که ما قیمت رقابتی، گزینه‌های پرداخت انعطاف‌پذیر و مشاوره رایگان را ارائه می‌کنیم تا به شما در انتخاب طرح درمانی مناسب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چرا صبر کنیم؟ همین امروز با کلینیک فخرایی تماس بگیرید تا مشاوره خود را تعیین کنید و سفر مراقبت از مو خود را با اطمینان آغاز کنید. برای کسب اطلاعات بیشتر در مورد خدمات و درمان‌های ما، از طریق [شماره تلفن] با ما تماس بگیرید یا از وب‌سایت ما در [URL وب‌سایت] دیدن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کلینیک فخرایی، راه حل های پیشرو مراقبت از مو در تهران. همین امروز با ما تماس بگیرید و سفر خود را به سوی یک شما سالم و زیبا آغاز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بیرونی]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فیلمنامه این است که شنوندگان را متقاعد کند که کلینیک فخرایی را برای نیازهای مراقبت از موی خود انتخاب کنند و تخصص کلینیک، امکانات مدرن و قیمت رقابتی را برجسته کند.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ایده پست توییتری به عنوان حامی بیمار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آیا می دانستید که پوست سر سالم کلید قفل های خوش طعم است؟ در #کلینیک فخرایی تهران، متخصصین موی متخصص ما می توانند به تشخیص و درمان مشکلات پوست سر کمک کنند. قرار خود را همین امروز رزرو کنید! #Hair Care #ScalpHealth #NaturalBeauty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2 </w:t>
      </w:r>
      <w:r xmlns:w="http://schemas.openxmlformats.org/wordprocessingml/2006/main">
        <w:br xmlns:w="http://schemas.openxmlformats.org/wordprocessingml/2006/main"/>
      </w:r>
      <w:r xmlns:w="http://schemas.openxmlformats.org/wordprocessingml/2006/main">
        <w:t xml:space="preserve">هنوز با ریزش مو یا موهای شکننده مبارزه می کنید؟ اجازه نده که شما را پایین بیاورد! متخصصین ما در #کلینیک فخرایی سالها تجربه در رفع مشکلات مو دارند. داستان خود را با ما به اشتراک بگذارید و بیایید با هم راه حل خود را پیدا کنیم! #ریزش مو #راه حل های مراقبت از مو #توصیه های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برای تقویت اعتماد به نفس خود آماده اید؟ در #کلینیک فخرایی، تیم ما به ارائه راه حل های شخصی مراقبت از مو اختصاص دارد. از مشاوره مو گرفته تا درمان و نگهداری، ما شما را تحت پوشش قرار می دهیم! همین حالا رزرو کنید و بیایید به بهترین شکل ظاهر شوید! #اعتماد به مو #موهای طبیعی #کارشناس مو</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پست اینستاگرام برای کلینیک فخرایی، به عنوان وکیل بیماران در زمینه تبلیغات، ارائه شده است که خدمات مراقبت از موی آنها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موی جدید، کی دیس؟ </w:t>
      </w:r>
      <w:r xmlns:w="http://schemas.openxmlformats.org/wordprocessingml/2006/main">
        <w:br xmlns:w="http://schemas.openxmlformats.org/wordprocessingml/2006/main"/>
      </w:r>
      <w:r xmlns:w="http://schemas.openxmlformats.org/wordprocessingml/2006/main">
        <w:t xml:space="preserve">ما قبلاً دیده بودیم که شما با نگرانی های مو دست و پنجه نرم می کنید - نازک شدن، موخوره، شوره سر، یا نازک شدن موها، ما شما را احساس می کنیم! در کلینیک فخرایی در تهران، تیم متخصصین مو متخصص ما برای ارائه بهترین راه حل های مراقبت از مو به شما اختصاص یافته است. از مشاوره گرفته تا درمان، ما اینجا هستیم تا به شما در رسیدن به قفل رویایی خود کمک کنیم! اکنون یک قرار ملاقات رزرو کنید و بیایید اهداف موهای خود را شروع کنیم! #کلینیک فخرایی #راهکارهای مراقبت از مو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مشاوره تخصصی که می توانید به آن اعتماد کنید </w:t>
      </w:r>
      <w:r xmlns:w="http://schemas.openxmlformats.org/wordprocessingml/2006/main">
        <w:br xmlns:w="http://schemas.openxmlformats.org/wordprocessingml/2006/main"/>
      </w:r>
      <w:r xmlns:w="http://schemas.openxmlformats.org/wordprocessingml/2006/main">
        <w:t xml:space="preserve">تیم ما در کلینیک فخرایی سالها تجربه در رفع مشکلات مختلف مو دارد. از ریزش مو گرفته تا مشکلات پوست سر، همه چیز را دیده ایم! به عنوان حامی بیمار شما، می‌توانم به شما اطمینان دهم که خدمات شخصی و برنامه‌های درمانی متناسب را ارائه می‌دهیم تا اطمینان حاصل کنیم که بهترین نتایج را دریافت می‌کنید. به ما اعتماد کنید تا از سفر موهای شما مراقبت کنیم! برای تعیین وقت مشاوره امروز با ما تماس بگیرید! #کلینیک فخرایی #تخصص مو #پشتیبانی از بیماران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افراد واقعی، نتایج واقعی </w:t>
      </w:r>
      <w:r xmlns:w="http://schemas.openxmlformats.org/wordprocessingml/2006/main">
        <w:br xmlns:w="http://schemas.openxmlformats.org/wordprocessingml/2006/main"/>
      </w:r>
      <w:r xmlns:w="http://schemas.openxmlformats.org/wordprocessingml/2006/main">
        <w:t xml:space="preserve">فقط حرف ما را قبول نکنید! بیماران و مشتریان قبلی ما نتایج باورنکردنی را از خدمات مراقبت از مو مشاهده کرده اند. از کاهش ریزش مو گرفته تا بهبود سلامت پوست سر، توصیفات واقعی هستند! سفر موهای خود را با ما به اشتراک بگذارید و منتظر داستان های موفقیت بیشتر باشید! دوستی را که نیاز به تغییر مو دارد تگ کنید و بیایید سفر او به سمت موهای زیبا و سالم را آغاز کنیم! #تشخیصات #کلینیک فخرایی #تغییر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پست جنبه متفاوتی از خدمات کلینیک فخرایی را نشان می‌دهد، از تخصص و رویکرد شخصی‌شده تا داستان‌های موفقیت واقعی آن‌ها. این پست ها با به نمایش گذاشتن توانایی های خود و تشویق به تعامل، برای اعتمادسازی و ایجاد کلینیک فخرایی به عنوان یک مقصد پیشرو در مراقبت از مو در تهران تلاش می کنند.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t>
      </w:r>
      <w:r xmlns:w="http://schemas.openxmlformats.org/wordprocessingml/2006/main">
        <w:t xml:space="preserve">انقلاب مراقبت از مو در تهران: کلینیک فخرایی استانداردها را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در پیچیدگی های زندگی مدرن خود پیمایش می کنیم، ضروری است که سلامت جسمی و روانی خود را در اولویت قرار دهیم. یکی از جنبه هایی که اغلب در پشت صندلی قرار می گیرد، مراقبت از مو است. با این حال، با راهنمایی و پشتیبانی صحیح، دستیابی به قفل‌های سالم و دلپذیر می‌تواند بازی را تغییر دهد. در مجموعه «سلسله مراتب سلامت» این ماه، با تمرکز بر کلینیک فخرایی، مقصدی پیشرو برای تمام نیازهای مراقبت از موی شما در تهران، به دنیای مراقبت از مو خواهیم پرداخت. در این مقاله، ما مزایای بسیاری از کاوش در کلینیک فخرایی، دیدگاه یک حامی بیمار را کشف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شکستن 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این افتخار را داشته ام که شاهد تحول قابل توجهی باشم که کلینیک فخرایی در ارائه راه حل های جامع مراقبت از مو متحمل شده است. از پرداختن به اضطراب و استرس مرتبط با ریزش مو تا ارتقای یک تصویر سالم از خود، تعهد کلینیک به بیماران خود واقعاً الهام‌بخش است. در اینجا برخی از مزایای کلیدی انتخاب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تخصص: </w:t>
      </w:r>
      <w:r xmlns:w="http://schemas.openxmlformats.org/wordprocessingml/2006/main">
        <w:t xml:space="preserve">کلینیک فخرایی دارای طیف گسترده ای از خدمات مراقبت از مو، از درمان های پزشکی گرفته تا عمل های زیبایی است. تیم متخصصان کلینیک متشکل از متخصصان مشهور در زمینه های خود هستند و اطمینان می دهند که هر بیمار توجه شخصی را دریافت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 کل نگر: </w:t>
      </w:r>
      <w:r xmlns:w="http://schemas.openxmlformats.org/wordprocessingml/2006/main">
        <w:t xml:space="preserve">کلینیک با در نظر گرفتن نیازها و نگرانی های منحصر به فرد هر بیمار، رویکردی جامع برای مراقبت از مو دارد. این رویکرد جامع به شما امکان می دهد تا یک برنامه درمانی مؤثرتر را برای انواع موها و نیازهای فردی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امکانات مدرن: </w:t>
      </w:r>
      <w:r xmlns:w="http://schemas.openxmlformats.org/wordprocessingml/2006/main">
        <w:t xml:space="preserve">امکانات مدرن کلینیک فخرایی محیطی دلپذیر و راحت را برای درمان بیماران فراهم می کند. تکنولوژی پیشرفته این کلینیک تضمین می کند که روش ها با دقت و دقت انجام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غلبه بر نگرانی های رایج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طیف وسیعی از راه حل ها را برای رفع نگرانی های رایج مراقبت از مو ارائه می دهد. در اینجا برخی از مبرم‌ترین مسائلی که کلینیک به بیماران خود برای غلبه بر آن کمک می‌کند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ریزش مو: </w:t>
      </w:r>
      <w:r xmlns:w="http://schemas.openxmlformats.org/wordprocessingml/2006/main">
        <w:t xml:space="preserve">تیم پزشکی کلینیک فخرایی راه‌حل‌های مؤثری را برای ریزش مو، از جمله درمان‌های پزشکی و گزینه‌های جایگزین مانند درمان پلاسمای غنی از پلاکت (PRP) ارائه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شکستگی مو: </w:t>
      </w:r>
      <w:r xmlns:w="http://schemas.openxmlformats.org/wordprocessingml/2006/main">
        <w:t xml:space="preserve">کارشناسان مراقبت از موی کلینیک توصیه هایی را برای جلوگیری از شکستگی مو ارائه می دهند، از جمله ارائه روال های مراقبت شخصی از مو و توصیه های محصول.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مشکلات پوست سر: </w:t>
      </w:r>
      <w:r xmlns:w="http://schemas.openxmlformats.org/wordprocessingml/2006/main">
        <w:t xml:space="preserve">کلینیک فخرایی گزینه های درمانی برای پوست سر مبتلا به شوره سر، پسوریازیس یا اگزما ارائه می دهد و به بیماران کمک می کند تا پوست سر سالم و متعادلی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عصر جدید در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پیچیدگی های زندگی مدرن ادامه می دهیم، واضح است که مراقبت از مو به جنبه جدایی ناپذیر سلامتی کلی تبدیل شده است. کلینیک فخرایی در ارائه راهکارهای نوآورانه مراقبت از مو جایگاهی پیشرو دارد و به بیماران خود قدرت می دهد تا کنترل مو و سلامت کلی خود را در دست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مشتاقم دانش خود را در مورد کلینیک فخرایی به اشتراک بگذارم، چراغ امیدی برای کسانی که به دنبال راه حل های مراقبت از مو در تهران هستند. فرقی نمی‌کند با ریزش مو، شکستگی یا مشکلات پوست سر سر و کار دارید، رویکرد جامع و تیم متخصص کلینیک می‌تواند به شما در دستیابی به قفل‌های سالم و دلپذیری که شایسته آن هستید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نویسنده: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کار خود را وقف درک پیچیدگی های صنعت مراقبت های بهداشتی و ارائه حمایت آگاهانه از بیماران کرده ام. تخصص من در کمک به افراد در جهت یابی در دنیای مراقبت های بهداشتی و توانمند ساختن آنها برای تصمیم گیری آگاهانه در مورد رفاهشان نهفته است. وقتی نمی نویسم، دوست دارم فعال بمانم و سرگرم سرگرمی های مختلف باشم و همیشه به دنبال راه های جدیدی برای یادگیری و رشد باشم.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دنبال کردن من در رسانه های اجتماعی، از آخرین اخبار و روندهای مراقبت های بهداشتی به روز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توییتر: \[دستگاه توییتر شما] </w:t>
      </w:r>
      <w:r xmlns:w="http://schemas.openxmlformats.org/wordprocessingml/2006/main">
        <w:br xmlns:w="http://schemas.openxmlformats.org/wordprocessingml/2006/main"/>
      </w:r>
      <w:r xmlns:w="http://schemas.openxmlformats.org/wordprocessingml/2006/main">
        <w:t xml:space="preserve">اینستاگرام: \[دستگاه اینستاگرام شما] </w:t>
      </w:r>
      <w:r xmlns:w="http://schemas.openxmlformats.org/wordprocessingml/2006/main">
        <w:br xmlns:w="http://schemas.openxmlformats.org/wordprocessingml/2006/main"/>
      </w:r>
      <w:r xmlns:w="http://schemas.openxmlformats.org/wordprocessingml/2006/main">
        <w:t xml:space="preserve">لینکدین: \[نمایه لینکدین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سلب مسئولیت: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اطلاعات ارائه شده در این مقاله فقط برای اهداف آموزشی است و نباید به عنوان توصیه پزشکی تلقی شود. برای مشاوره شخصی، لطفاً با یک متخصص پزشکی واجد شرایط مشورت کنید.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به سبک نقش ChatGPT به عنوان حامی بیمار است که برای تبلیغ خدمات کلینیک فخرایی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"قفل زیبایی طبیعی خود را در کلینیک فخرایی در تهران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استفاده از محصولات مراقبت از مو که به دنیا وعده می‌دهند اما چیزی ارائه نمی‌دهند خسته شده‌اید؟ دیگر نگاه نکنید! کلینیک فخرایی در تهران اینجاست تا تجربه مراقبت از موی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با مشتری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مشتری: "من با موهای نازک و خشکی پوست سر دست و پنجه نرم می کردم. اما پس از تلاش از خدمات کلینیک فخرایی، متوجه پیشرفت قابل توجهی شدم. تیم آنها آگاه، مودب و واقعاً به مشتریان خود اهمیت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کلینیک فخرایی، تیم متخصص ما از جدیدترین فناوری و تکنیک ها برای ارائه راه حل های مراقبت از موی شخصی متناسب با نیازهای منحصر به فرد شما استفاده می کند. از درمان های ضخیم کننده مو گرفته تا ماساژ پوست سر، ما هر آنچه را که برای رسیدن به اهداف مراقبت از مو نیاز دارید در اختیار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با یک متخصص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 "به عنوان یک متخصص مراقبت از مو، معتقدم رسیدگی به علت اصلی نگرانی های مو ضروری است. کلینیک فخرایی یک رویکرد جامع ارائه می دهد که ترکیبی از توصیه های متخصص، درمان های پیشرفته و یک محیط حمایتی است. چه به دنبال رفع ریزش مو، خشکی یا به سادگی زیبایی طبیعی خود باشید، ما شما را تحت پوشش قرار داده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راهکارهای متوسط مراقبت از مو بسنده نکنید. کلینیک فخرایی در تهران را برای بهترین تجربه مراقبت از مو انتخاب کنید. همین امروز نوبت خود را رزرو کنید و زیبایی طبیعی خود را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و گوینده]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فیس بوک: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(تصویری از خدمات کلینیک فخرایی و مشتریان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به ارائه راهکارهای مراقبت از موی درجه یک طراحی شده برای افزایش اعتماد به نفس و افزایش زیبایی طبیعی شما اختصاص دارد. تیم متخصص ما از آن استفاده می کند. آخرین فن آوری و تکنیک برای رفع نگرانی های مختلف مو، از نازک شدن مو تا خشکی پوست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تجربه بهترین ها را از دست ندهید در بخش مراقبت </w:t>
      </w:r>
      <w:r xmlns:w="http://schemas.openxmlformats.org/wordprocessingml/2006/main">
        <w:t xml:space="preserve">از مو هم اکنون وقت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 </w:t>
      </w:r>
      <w:r xmlns:w="http://schemas.openxmlformats.org/wordprocessingml/2006/main">
        <w:t xml:space="preserve">رزرو کنید و با راه حل </w:t>
      </w:r>
      <w:r xmlns:w="http://schemas.openxmlformats.org/wordprocessingml/2006/main">
        <w:br xmlns:w="http://schemas.openxmlformats.org/wordprocessingml/2006/main"/>
      </w:r>
      <w:r xmlns:w="http://schemas.openxmlformats.org/wordprocessingml/2006/main">
        <w:t xml:space="preserve">های متوسط مراقبت </w:t>
      </w:r>
      <w:r xmlns:w="http://schemas.openxmlformats.org/wordprocessingml/2006/main">
        <w:br xmlns:w="http://schemas.openxmlformats.org/wordprocessingml/2006/main"/>
      </w:r>
      <w:r xmlns:w="http://schemas.openxmlformats.org/wordprocessingml/2006/main">
        <w:t xml:space="preserve">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 خداحافظی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کلینیک فخرایی تهران قفل زیبایی طبیعی خود را باز کنید! تیم کارشناسان ما به صورت شخصی ارائه می دهند. راه حل های مراقبت از مو برای رفع نازک شدن مو، خشکی پوست سر و موارد دیگر، همین حالا نوبت خود را رزرو کنید #FakhraeiClinic #Teheran #HairCare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#BeautySolutions </w:t>
      </w:r>
      <w:r xmlns:w="http://schemas.openxmlformats.org/wordprocessingml/2006/main">
        <w:rPr>
          <w:b/>
        </w:rPr>
        <w:t xml:space="preserve">. </w:t>
      </w:r>
      <w:r xmlns:w="http://schemas.openxmlformats.org/wordprocessingml/2006/main">
        <w:t xml:space="preserve">#سلامتی و زیبایی</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پیش نویس ایمیل به عنوان نقش مدافع بیمار برای کلینیک فخرایی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برای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نام من [نام شما] است و من یک مدافع بیمار هستم که با [سازمان شما] کار می کنم. تیم ما سفر قابل توجه شما را به عنوان کلینیک فخرایی، مقصد برجسته مراقبت از مو در تهران دنبال کرده است و ما تحت تاثیر خدمات استثنایی شما به مشتریان خود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یک تجزیه و تحلیل کامل، ما معتقدیم که تخصص کلینیک شما و دانش مربوطه ما در سلامت و تندرستی می توانند مکمل یکدیگر باشند. ما می خواستیم با یک پیشنهاد هیجان انگیز برای بررسی امکان همکاری بین سازمان هایمان با شما تماس بگیریم.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در مورد کلینیک فخرایی، تعهد کلینیک به رضایت مشتری، گزینه های درمانی نوآورانه و امکانات پیشرفته را نشان می دهد. ما به ویژه به تمرکز کلینیک شما بر ارائه راه حل های پیشرو مراقبت از مو در تهران جلب شده ایم، بازاری که تقاضا به سرعت در حال رشد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این آزادی عمل را گرفته ایم که یافته های خود را در پلتفرم های رسانه های اجتماعی به نمایش بگذاریم،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لینکدین: [پیوند به صفحه لینکدین شما] </w:t>
      </w:r>
      <w:r xmlns:w="http://schemas.openxmlformats.org/wordprocessingml/2006/main">
        <w:br xmlns:w="http://schemas.openxmlformats.org/wordprocessingml/2006/main"/>
      </w:r>
      <w:r xmlns:w="http://schemas.openxmlformats.org/wordprocessingml/2006/main">
        <w:t xml:space="preserve">* توییتر: [پیوند به صفحه توییتر کلینیک فخرایی] </w:t>
      </w:r>
      <w:r xmlns:w="http://schemas.openxmlformats.org/wordprocessingml/2006/main">
        <w:br xmlns:w="http://schemas.openxmlformats.org/wordprocessingml/2006/main"/>
      </w:r>
      <w:r xmlns:w="http://schemas.openxmlformats.org/wordprocessingml/2006/main">
        <w:t xml:space="preserve">* اینستاگرام: [پیوند به صفحه اینستاگرام کلینیک فخرایی] </w:t>
      </w:r>
      <w:r xmlns:w="http://schemas.openxmlformats.org/wordprocessingml/2006/main">
        <w:br xmlns:w="http://schemas.openxmlformats.org/wordprocessingml/2006/main"/>
      </w:r>
      <w:r xmlns:w="http://schemas.openxmlformats.org/wordprocessingml/2006/main">
        <w:t xml:space="preserve">* رسانه: [لینک به مقاله شما در مورد کلینیک فخرایی در مدیوم]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اینکه بینش عمیق تری نسبت به تحقیقات خود به شما ارائه دهیم، یک مطلب را نیز پیوست کرده ایم. گزارش جامع PDF با جزئیات یافته های ما. این گزارش رشد صنعت مراقبت از مو در تهران، اهمیت حمایت از بیمار و فرصت‌های مشارکت بالقوه بین سازمان‌های ما را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تلاش مشترکی را بین تیم‌های خود در نظر می‌گیریم تا: *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راه‌حل‌های </w:t>
      </w:r>
      <w:r xmlns:w="http://schemas.openxmlformats.org/wordprocessingml/2006/main">
        <w:t xml:space="preserve">مخصوص مراقبت از مو به بیمارانی که به دنبال خدمات باکیفیت در تهران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مخاطبان گسترده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مشتاق است تا در مورد دامنه این مشارکت بالقوه بحث کند و مزایایی را که می توان با همکاری با یکدیگر به دست آورد را تشریح کرد. ما بر این باوریم که با ترکیب تخصص خود، می توانیم یک موقعیت برد-برد ایجاد کنیم که باعث رشد و موفقیت هم برای کلینیک فخرایی و هم برای سازمان ما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 من در [آدرس ایمیل شما] یا [شماره تلفن شما] برای برنامه ریزی جلسه یا بحث بیشتر درباره این پیشنهاد با من تماس بگیرید. ما مشتاقانه منتظر فرصتی برای همکاری و کشف چگونگی کمک به کلینیک فخرایی در ادامه پیشرفت در صنعت مراقبت از مو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چندین سازمان را شناسایی کرده ام که ممکن است برای همکاری با کلینیک فخرایی در حوزه خدمات مراقبت از مو مناسب باشند، به ویژه با توجه به همسویی آنها با ابتکارات تغییر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سازمان مهربانی </w:t>
      </w:r>
      <w:r xmlns:w="http://schemas.openxmlformats.org/wordprocessingml/2006/main">
        <w:t xml:space="preserve">: به عنوان یک سازمان غیردولتی. (NGO) با تمرکز بر ترویج مهربانی، همدلی و خودپذیری در ایران، با فخرایی همسو می شود. ابتکارات کلینیک ضد قلدری. آنها ممکن است علاقه مند به همکاری در ارتقای خودانگاره سالم و مثبت بودن بدن از طریق خدمات مراقبت از مو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کمیساریای عالی سازمان ملل متحد در امور پناهندگان (UNHCR) </w:t>
      </w:r>
      <w:r xmlns:w="http://schemas.openxmlformats.org/wordprocessingml/2006/main">
        <w:t xml:space="preserve">: کار کمیساریای عالی پناهندگان سازمان ملل متحد در زمینه ترویج تغییرات اجتماعی و حمایت از جمعیت های آسیب پذیر ممکن است با اهداف کلینیک فخرایی در حوزه خدمات مراقبت از مو مطابقت داشته باشد. آنها ممکن است علاقه مند به همکاری در ابتکارات مربوط به ارتقای منزلت و زندگی سالم برای جوامع حاشیه نشین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هلال احمر ایران (IRCS) </w:t>
      </w:r>
      <w:r xmlns:w="http://schemas.openxmlformats.org/wordprocessingml/2006/main">
        <w:t xml:space="preserve">: به عنوان یک سازمان بشردوستانه معتبر در ایران، تمرکز IRCS بر رفاه اجتماعی، بهداشت و خدمات روانشناختی ممکن است به فرصت‌های بالقوه همکاری بین درمانگاه فخرایی و IRCS منجر شود. آنها ممکن است علاقه مند به مشارکت در طرح های مرتبط با ارتقای سلامت روان و مراقبت از خود از طریق خدمات مراقبت از مو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کلینیک فخرایی همچنین می‌تواند با سازمان‌هایی با تمرکز بر موارد زیر ارتباط برقرار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توانمندسازی زنان </w:t>
      </w:r>
      <w:r xmlns:w="http://schemas.openxmlformats.org/wordprocessingml/2006/main">
        <w:t xml:space="preserve">: سازمان‌هایی مانند سازمان زنان، سازمان مشارکت زنان در ایران (OPWPI)، یا انجمن ایرانی زنان در علم (AOWIS) ممکن است علاقه‌مند به همکاری در طرح‌ها باشند. ارتقای تصویر بدنی سالم و اعتماد به نفس در میان زنان.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بهداشت </w:t>
      </w:r>
      <w:r xmlns:w="http://schemas.openxmlformats.org/wordprocessingml/2006/main">
        <w:t xml:space="preserve">: سازمان هایی مانند وزارت بهداشت، درمان و آموزش پزشکی ایران، پژوهشکده ملی علوم بهداشت، یا دفتر منطقه ای سازمان بهداشت جهانی (WHO) برای خاورمیانه ممکن است با کلینیک فخرایی در طرح های مربوط به مراقبت از مو و آموزش بهداشت همکاری کنند.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همکاران بالقوه ممکن است بسته به نیازهای خاص، محدوده جغرافیایی و در دسترس بودن منابع متفاوت باشند. توصیه می شود قبل از شروع تماس، در مورد مأموریت، اهداف و منابع موجود هر سازمان تحقیق کنید.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می توانم به شما در ایجاد یک پاسخ احتمالی به ایمیل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نمونه پاسخ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پاسخ: بررسی همکاری در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تماس گرفتید و گزارش جامع خود را در مورد کلینیک فخرایی به اشتراک گذاشتید متشکریم. ما از به رسمیت شناختن تعهد ما به خدمات مراقبت از مو قدردانی می کنیم و خوشحالیم که در مورد تلاش های سازمان شما برای ایجاد تغییرات مثبت در این زمینه مطلع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یافته ها و فرصت های همکاری احتمالی شما با تیم خود صحبت کنیم. سازمان ما همیشه آماده کاوش در مشارکت هایی است که می تواند خدمات ما را افزایش دهد و موقعیت ما را در بازار تقویت کند. لطفاً زمان مناسبی را برای برنامه ریزی جلسه برای بحث در مورد پیشنهاد خود با جزئیات بیشتر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شنیدن از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در مورد چیز دیگری به کمک نیاز دارید، به من اطلاع دهید.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من یک پاسخ بالقوه را پیشنهاد می کنم که می تواند همکاری بین کلینیک فخرایی و سازمان مورد تماس را تشویق کند. در اینجا یک ایمیل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علاقه شما به بررسی امکان همکاری بین کلینیک فخرایی: راه حل های پیشرو مراقبت از مو در تهران و سازمان شما قدردانی می کنیم. گزارش ما در مورد این کلینیک تعهد آن را به ارائه خدمات استثنایی مراقبت از مو و نوآوری های پیشگام در صنعت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با کلینیک فخرایی می تواند برای هر دو طرف سودمند باشد. با پیوستن به نیروها، می‌توانیم پیشنهادات خود را افزایش دهیم، دامنه دسترسی خود را گسترش دهیم و در بازار مراقبت از مو رشد کنیم. برخی از ایده‌های همکاری بالقوه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برندسازی مشترک برای ارتقای خدمات یکدیگر </w:t>
      </w:r>
      <w:r xmlns:w="http://schemas.openxmlformats.org/wordprocessingml/2006/main">
        <w:br xmlns:w="http://schemas.openxmlformats.org/wordprocessingml/2006/main"/>
      </w:r>
      <w:r xmlns:w="http://schemas.openxmlformats.org/wordprocessingml/2006/main">
        <w:t xml:space="preserve">- توسعه و توزیع محصول مشترک </w:t>
      </w:r>
      <w:r xmlns:w="http://schemas.openxmlformats.org/wordprocessingml/2006/main">
        <w:br xmlns:w="http://schemas.openxmlformats.org/wordprocessingml/2006/main"/>
      </w:r>
      <w:r xmlns:w="http://schemas.openxmlformats.org/wordprocessingml/2006/main">
        <w:t xml:space="preserve">- برنامه‌های آموزشی و آموزشی برای توانمندسازی متخصصان در این زمینه </w:t>
      </w:r>
      <w:r xmlns:w="http://schemas.openxmlformats.org/wordprocessingml/2006/main">
        <w:br xmlns:w="http://schemas.openxmlformats.org/wordprocessingml/2006/main"/>
      </w:r>
      <w:r xmlns:w="http://schemas.openxmlformats.org/wordprocessingml/2006/main">
        <w:t xml:space="preserve">- میزبانی رویداد انحصاری و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بیشتر درباره این ایده‌ها و بررسی هم افزایی‌های بالقوه، خوشحال می شویم در اولین فرصت شما یک جلسه را برنامه ریزی کنیم. تیم ما برای گفتگو در هفته های آینده آماده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این مورد مورد علاقه شماست، به ما اطلاع دهید و ما زمان مناسبی را برای جلسه خود تعیین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پاسخ علاقه سازمان را تأیید می‌کند، مزایای بالقوه همکاری را برجسته می‌کند و از آنها دعوت می‌کند تا برای کشف فرصت‌های سودمند متقابل بیشتر بحث کنند.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یک پاسخ بالقوه برای سازمان مورد نظر (سازمان 3) ایجاد خواهم کرد. از آنجایی که نامه سازمان را به همکاری و بررسی هم افزایی دعوت می کند، فرض می کنم که سازمان 3 علاقه مشابهی به خدمات مراقبت از مو یا زمینه های مرتبط در تهران دارد.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را به عنوان یک شریک بالقوه در تلاش خود برای همکاری های تأثیرگذار در نظر می گیرید متشکریم. ما در واقع سهم قابل توجهی در بخش خدمات مراقبت از مو در تهران داریم و قدردان تلاش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 به بحث و بررسی و بررسی هم افزایی و همکاری های بالقوه ای هستیم که می تواند برای هر دو سازمان ما مفید باشد. تخصص ما در [حوزه تخصصی خاص] نهفته است، و ما معتقدیم که منابع و تخصص ما می تواند مکمل شما در ایجاد راه حل های نوآورانه برای خدمات مراقبت از مو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توانید در اولین فرصت برای گفتگو یا گفتگو در مورد احتمالات برنامه ریزی کنید؟ ما مشتاقانه منتظر فرصتی برای همکاری و شکل دادن به آینده خدمات مراقبت از مو در تهران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[نماینده سازمان 3] </w:t>
      </w:r>
      <w:r xmlns:w="http://schemas.openxmlformats.org/wordprocessingml/2006/main">
        <w:br xmlns:w="http://schemas.openxmlformats.org/wordprocessingml/2006/main"/>
      </w:r>
      <w:r xmlns:w="http://schemas.openxmlformats.org/wordprocessingml/2006/main">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پاسخ دعوت نامه را تایید می کند، به همکاری پیشنهادی ابراز علاقه می کند و از طرفین دعوت می کند تا درباره فرصت ها با جزئیات بیشتر صحبت کنند.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می توانم یک پیشنهاد برای همکاری بالقوه با [سازمان 1] ایجاد کنم. این یک پیش‌نویس پیشنهاد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تلاش‌های مشترک برای تغییر مثبت: افزایش راه‌حل‌های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که فرصت‌های همکاری بالقوه با [سازمان 1] را برای تقویت بیشتر تحقیقات خود در مورد کلینیک فخرایی، یک راه‌حل پیشرو مراقبت از مو، بررسی کنیم. ارائه دهنده در تهران گزارش اخیر ما بر اهمیت اقدامات کلیدی، از جمله مشاوره های قابل رزرو، تاکید کرد و ما معتقدیم که با هم، می توانیم تغییرات مثبتی را در صنعت مراقبت از مو ایجاد کنیم. پیشنهاد ما زمینه‌های بالقوه همکاری، از جمله تحقیق و بینش، و پشتیبانی بازاریابی را مشخص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پژوهشی: </w:t>
      </w:r>
      <w:r xmlns:w="http://schemas.openxmlformats.org/wordprocessingml/2006/main">
        <w:t xml:space="preserve">یافته‌های گزارش اخیر خود را در مورد کلینیک فخرایی به اشتراک بگذارید، اقدامات کلیدی و توصیه‌هایی برای بهبود برجسته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پشتیبانی بازاریابی: </w:t>
      </w:r>
      <w:r xmlns:w="http://schemas.openxmlformats.org/wordprocessingml/2006/main">
        <w:t xml:space="preserve">تلاش‌های بازاریابی مشترک را برای ارتقای خدمات مشاوره قابل رزرو کلینیک فخرایی، افزایش دید و تعامل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دسترسی: </w:t>
      </w:r>
      <w:r xmlns:w="http://schemas.openxmlformats.org/wordprocessingml/2006/main">
        <w:t xml:space="preserve">افزایش حضور مشترک خود در بازار، کشف فرصت های جدید برای رشد و گسترش.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حوزه 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تحقیق: همکاری در ابتکارات تحقیقاتی، از جمله تجزیه و تحلیل داده ها و به اشتراک گذاری بینش. </w:t>
      </w:r>
      <w:r xmlns:w="http://schemas.openxmlformats.org/wordprocessingml/2006/main">
        <w:br xmlns:w="http://schemas.openxmlformats.org/wordprocessingml/2006/main"/>
      </w:r>
      <w:r xmlns:w="http://schemas.openxmlformats.org/wordprocessingml/2006/main">
        <w:t xml:space="preserve">* پشتیبانی بازاریابی: همکاری در کمپین های بازاریابی برای ترویج خدمات مشاوره قابل رزرو کلینیک فخرایی. </w:t>
      </w:r>
      <w:r xmlns:w="http://schemas.openxmlformats.org/wordprocessingml/2006/main">
        <w:br xmlns:w="http://schemas.openxmlformats.org/wordprocessingml/2006/main"/>
      </w:r>
      <w:r xmlns:w="http://schemas.openxmlformats.org/wordprocessingml/2006/main">
        <w:t xml:space="preserve">* تلاش‌های بازاریابی مشترک: فرصت‌ها را برای ترویج مشترک همکاری خود از طریق رسانه‌های اجتماعی، بازاریابی ایمیلی و سایر کانال‌های مرتبط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سهامداران کلیدی: بیماران و متخصصان مراقبت های بهداشتی در صنعت مراقبت از موی تهران </w:t>
      </w:r>
      <w:r xmlns:w="http://schemas.openxmlformats.org/wordprocessingml/2006/main">
        <w:br xmlns:w="http://schemas.openxmlformats.org/wordprocessingml/2006/main"/>
      </w:r>
      <w:r xmlns:w="http://schemas.openxmlformats.org/wordprocessingml/2006/main">
        <w:t xml:space="preserve">* مشتریان بالقوه: افرادی که به دنبال خدمات مراقبت از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پژوهشی: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جلسات پژوهشی منظم برای بحث در مورد یافته ها و توصیه های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اشتراک گذاری و تجزیه و تحلیل داده ها را هماهنگ کنید. </w:t>
      </w:r>
      <w:r xmlns:w="http://schemas.openxmlformats.org/wordprocessingml/2006/main">
        <w:br xmlns:w="http://schemas.openxmlformats.org/wordprocessingml/2006/main"/>
      </w:r>
      <w:r xmlns:w="http://schemas.openxmlformats.org/wordprocessingml/2006/main">
        <w:t xml:space="preserve">* پشتیبانی 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کمپین های بازاریابی مشترک برای ارتقای خدمات کلینیک فخرایی.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تخصیص منابع برای حمایت از تلاش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پژوهشی که اقدامات و توصیه های کلیدی را برای کلینیک فخرایی برجسته می کند. </w:t>
      </w:r>
      <w:r xmlns:w="http://schemas.openxmlformats.org/wordprocessingml/2006/main">
        <w:br xmlns:w="http://schemas.openxmlformats.org/wordprocessingml/2006/main"/>
      </w:r>
      <w:r xmlns:w="http://schemas.openxmlformats.org/wordprocessingml/2006/main">
        <w:t xml:space="preserve">* مواد بازاریابی مشترک، از جمله کمپین ها، پست های رسانه های اجتماعی، و محتوای ایمیل. </w:t>
      </w:r>
      <w:r xmlns:w="http://schemas.openxmlformats.org/wordprocessingml/2006/main">
        <w:br xmlns:w="http://schemas.openxmlformats.org/wordprocessingml/2006/main"/>
      </w:r>
      <w:r xmlns:w="http://schemas.openxmlformats.org/wordprocessingml/2006/main">
        <w:t xml:space="preserve">* ارزیابی پروژه و گزارش پیشرفت.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توافق متقابل برای مدت حداقل سه ماه پروژه با امکان تمدید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می خواهیم: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[سازمان 1] می خواهیم که در همکاری پیشنهادی شرکت کند و تخصص و منابع خود را به روی میز بیاورد. در عوض، ما متعهد به ارائه تحقیقات با کیفیت بالا، پشتیبانی بازاریابی و تلاش‌های بازاریابی مشترک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بسته تحقیقاتی جامع، شامل گزارشی که اقدامات و توصیه های کلیدی برای کلینیک فخرایی را برجسته می کند، ارائه می دهیم. ما همچنین از تلاش‌های بازاریابی مشترک برای ترویج خدمات مشاوره قابل رزرو کلینیک فخرایی حمایت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بررسی این فرصت همکاری هستید، خوشحال می شویم جلسه ای را برای بحث در مورد محدوده کاری پیشنهادی، اهداف و برنامه اجرایی با جزئیات بیشتر تعیین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یک پیشنهاد تجاری برای همکاری با سه سازمان یا ابتکار ایجاد کرده ام که با چشم انداز و اهداف کلینیک فخرایی مطابقت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کلینیک فخرایی - راه حل های مراقبت از مو برای تغییر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همکاری استراتژیک با سازمان های زیر پیشنهاد می کنیم. تاثیر ما را در حوزه خدمات مراقبت از مو تقویت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عفو بین الملل - فصل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همسویی: حقوق بشر، عدالت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همکاری: رویدادها و کارگاه های مشترک با تمرکز بر توانمندسازی زنان، مراقبت از مو به عنوان ابزاری برای توانمندسازی، و حمایت از جوامع به حاشیه رانده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حمایت مالی بالقوه: در حمایت از هزینه‌های برنامه‌ریزی و عملیات مشارکت کنید، یا از طرح‌های منتخب متناسب با نگرانی‌های حقوق بشر خاص ایران حمایت مالی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شبکه بانک جهانی غذا - خاورمیانه و شمال آفریقا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همسویی: امنیت غذایی، کار خیریه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 همکاری: کمپین های مشترک جمع آوری کمک های مالی، کارگاه های آموزشی در مورد ناامنی غذایی، و اشتراک منابع برای بهبود دسترسی به غذا در جوامع محروم.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پشتیبانی مالی بالقوه: ابتکارات بانک مواد غذایی را به صورت مشترک تأمین مالی کنید یا در خدمات مراقبت از مو برای حمایت از کارکنان و مشتریان تخصص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مجله تحقیقات مو و پوست ایران (IJHSDIR)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همسویی: تحقیقاتی، همکاری‌های دانشگاهی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فرصت‌های همکاری: مطالعات تحقیقاتی مشترک، انتشارات مشترک، و حمایت از کنفرانس برای ارتقای نوآوری و پایداری مراقبت از مو در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حمایت مالی بالقوه: کمک به تأمین مالی تحقیقاتی برای محققان ایرانی، یا کمک مالی به نشریات و ابتکارات تحقیقاتی.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این سازمان‌ها، کلینیک فخرایی می‌تواند تأثیر اجتماعی خود را تقویت کند، شبکه خود را گسترش دهد و مشارکت‌های معناداری را توسعه دهد که موجب تغییرات مثبت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کلیدی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روز رسانی منظم پیشرفت و جلسات برنامه ریزی مشترک </w:t>
      </w:r>
      <w:r xmlns:w="http://schemas.openxmlformats.org/wordprocessingml/2006/main">
        <w:br xmlns:w="http://schemas.openxmlformats.org/wordprocessingml/2006/main"/>
      </w:r>
      <w:r xmlns:w="http://schemas.openxmlformats.org/wordprocessingml/2006/main">
        <w:t xml:space="preserve">* هدف گذاری مشترک و اهداف مشترک </w:t>
      </w:r>
      <w:r xmlns:w="http://schemas.openxmlformats.org/wordprocessingml/2006/main">
        <w:br xmlns:w="http://schemas.openxmlformats.org/wordprocessingml/2006/main"/>
      </w:r>
      <w:r xmlns:w="http://schemas.openxmlformats.org/wordprocessingml/2006/main">
        <w:t xml:space="preserve">* تلاش های بازاریابی و اطلاع رسانی مشترک </w:t>
      </w:r>
      <w:r xmlns:w="http://schemas.openxmlformats.org/wordprocessingml/2006/main">
        <w:br xmlns:w="http://schemas.openxmlformats.org/wordprocessingml/2006/main"/>
      </w:r>
      <w:r xmlns:w="http://schemas.openxmlformats.org/wordprocessingml/2006/main">
        <w:t xml:space="preserve">* گزارش های مالی و بودجه مشترک </w:t>
      </w:r>
      <w:r xmlns:w="http://schemas.openxmlformats.org/wordprocessingml/2006/main">
        <w:br xmlns:w="http://schemas.openxmlformats.org/wordprocessingml/2006/main"/>
      </w:r>
      <w:r xmlns:w="http://schemas.openxmlformats.org/wordprocessingml/2006/main">
        <w:t xml:space="preserve">* ارزیابی و ارزیابی پیشرفت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بودجه مشترک سالانه: 50000 دلار </w:t>
      </w:r>
      <w:r xmlns:w="http://schemas.openxmlformats.org/wordprocessingml/2006/main">
        <w:br xmlns:w="http://schemas.openxmlformats.org/wordprocessingml/2006/main"/>
      </w:r>
      <w:r xmlns:w="http://schemas.openxmlformats.org/wordprocessingml/2006/main">
        <w:t xml:space="preserve">* تخصیص: سازمان های شرکت کننده 50 درصد از بودجه اختصاص یافته را دریافت خواهند کرد و کلینیک فخرایی تامین خواهد شد. 50 درصد باقی مانده </w:t>
      </w:r>
      <w:r xmlns:w="http://schemas.openxmlformats.org/wordprocessingml/2006/main">
        <w:br xmlns:w="http://schemas.openxmlformats.org/wordprocessingml/2006/main"/>
      </w:r>
      <w:r xmlns:w="http://schemas.openxmlformats.org/wordprocessingml/2006/main">
        <w:t xml:space="preserve">* گزارش های مالی فصلی و بررسی های مشترک برای اطمینان از شفافیت و پیگیری پیشرفت.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پیشنهاد همکاری، پایه محکمی برای بررسی مشارکت‌هایی ارائه می‌کند که می‌تواند تأثیر اجتماعی کلینیک فخرایی را به طور قابل توجهی افزایش دهد و به تغییرات معنادار در حوزه خدمات مراقبت از مو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مورد این پیشنهاد با توجه به نیاز خود بحث و اصلاح کنید.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می توانم استنباط کنم که کاربر به دنبال همکاران بالقوه و حمایت مالی برای تحقیقات خود در کلینیک فخرایی، ارائه دهنده راه حل های مراقبت از مو در تهران است. در اینجا دو ایده احتمالی پیشنهاد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پیشنهادی 1: فرصت های مشارکت برای تحقیقات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ارتقای راه حل های مراقبت از مو کلینیک فخرایی از طریق همکاری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تحقیق: همکاری با کلینیک فخرایی برای به دست آوردن درک عمیق تر از بازار مراقبت از مو در ایران و شناسایی پتانسیل های بالقوه فرصت های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تحقیقات بازار و تحلیل روندها در صنعت مراقبت از مو در ایران. </w:t>
      </w:r>
      <w:r xmlns:w="http://schemas.openxmlformats.org/wordprocessingml/2006/main">
        <w:br xmlns:w="http://schemas.openxmlformats.org/wordprocessingml/2006/main"/>
      </w:r>
      <w:r xmlns:w="http://schemas.openxmlformats.org/wordprocessingml/2006/main">
        <w:t xml:space="preserve">- با کلینیک فخرایی برای به دست آوردن بینش در مورد محصولات و خدمات، بازخورد مشتریان و موقعیت بازار آنها همکاری کنید. </w:t>
      </w:r>
      <w:r xmlns:w="http://schemas.openxmlformats.org/wordprocessingml/2006/main">
        <w:br xmlns:w="http://schemas.openxmlformats.org/wordprocessingml/2006/main"/>
      </w:r>
      <w:r xmlns:w="http://schemas.openxmlformats.org/wordprocessingml/2006/main">
        <w:t xml:space="preserve">- یک گزارش جامع با جزئیات تجزیه و تحلیل بازار، نیازهای مشتری و فرصت های رشد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قابلیت های تحقیقات بازار از طریق همکاری با ارائه دهنده راه حل های مراقبت از مو. </w:t>
      </w:r>
      <w:r xmlns:w="http://schemas.openxmlformats.org/wordprocessingml/2006/main">
        <w:br xmlns:w="http://schemas.openxmlformats.org/wordprocessingml/2006/main"/>
      </w:r>
      <w:r xmlns:w="http://schemas.openxmlformats.org/wordprocessingml/2006/main">
        <w:t xml:space="preserve">- دسترسی به تخصص و منابع برای رشد و گسترش در بازار ایران. </w:t>
      </w:r>
      <w:r xmlns:w="http://schemas.openxmlformats.org/wordprocessingml/2006/main">
        <w:br xmlns:w="http://schemas.openxmlformats.org/wordprocessingml/2006/main"/>
      </w:r>
      <w:r xmlns:w="http://schemas.openxmlformats.org/wordprocessingml/2006/main">
        <w:t xml:space="preserve">- ارائه بینش ها و توصیه های ارزشمندی برای کلینیک فخرایی برای بهبود خدمات و محصولاتشان.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پیشنهادی 2: حمایت مالی از گسترش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حمایت از گسترش بازار کلینیک فخرایی از طریق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ارائه حمایت مالی از کلینیک فخرایی برای گسترش خدمات و محصولات خود با هدف قرار دادن تقاضای رو به رشد برای راه حل 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تلاش های تحقیق و توسعه کلینیک فخرایی برای بهبود محصولات و خدمات خود سرمایه گذاری کنید. </w:t>
      </w:r>
      <w:r xmlns:w="http://schemas.openxmlformats.org/wordprocessingml/2006/main">
        <w:br xmlns:w="http://schemas.openxmlformats.org/wordprocessingml/2006/main"/>
      </w:r>
      <w:r xmlns:w="http://schemas.openxmlformats.org/wordprocessingml/2006/main">
        <w:t xml:space="preserve">- تامین بودجه برای کمپین های بازاریابی و تبلیغاتی برای افزایش آگاهی از برند و جذب مشتریان جدید. </w:t>
      </w:r>
      <w:r xmlns:w="http://schemas.openxmlformats.org/wordprocessingml/2006/main">
        <w:br xmlns:w="http://schemas.openxmlformats.org/wordprocessingml/2006/main"/>
      </w:r>
      <w:r xmlns:w="http://schemas.openxmlformats.org/wordprocessingml/2006/main">
        <w:t xml:space="preserve">- در توسعه استراتژی کسب و کار برای رشد و توسعه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به رشد و گسترش کلینیک فخرایی در بازار مراقبت از مو ایران. </w:t>
      </w:r>
      <w:r xmlns:w="http://schemas.openxmlformats.org/wordprocessingml/2006/main">
        <w:br xmlns:w="http://schemas.openxmlformats.org/wordprocessingml/2006/main"/>
      </w:r>
      <w:r xmlns:w="http://schemas.openxmlformats.org/wordprocessingml/2006/main">
        <w:t xml:space="preserve">- ارتقاء موقعیت و رقابت در بازار از طریق بهبود محصولات و خدمات. </w:t>
      </w:r>
      <w:r xmlns:w="http://schemas.openxmlformats.org/wordprocessingml/2006/main">
        <w:br xmlns:w="http://schemas.openxmlformats.org/wordprocessingml/2006/main"/>
      </w:r>
      <w:r xmlns:w="http://schemas.openxmlformats.org/wordprocessingml/2006/main">
        <w:t xml:space="preserve">- ایجاد یک پایه محکم برای مشارکت و همکاری طولانی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پروپوزال‌ها فقط ایده‌های نمونه هستند و نیاز به مشاوره بیشتر با کلینیک فخرایی و ذینفعان آن برای تهیه یک پروپوزال جامع دارد که نیازها و الزامات خاص آنها را برآورده کند.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می توانم استنباط کنم که کاربر به دنبال اطلاعات یا همکاری در کلینیک فخرایی، یک شرکت مراقبت از مو در تهران است. کاربر در حال تماس با یک سازمان برای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توصیه‌ها </w:t>
      </w:r>
      <w:r xmlns:w="http://schemas.openxmlformats.org/wordprocessingml/2006/main">
        <w:t xml:space="preserve">: آنها می‌خواهند بدانند آیا سازمان می‌تواند همکاران بالقوه‌ای را پیشنهاد دهد که ممکن است برای اهداف آنها در صنعت مراقبت از مو مناسب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بینش </w:t>
      </w:r>
      <w:r xmlns:w="http://schemas.openxmlformats.org/wordprocessingml/2006/main">
        <w:t xml:space="preserve">: آنها از هرگونه دانش یا توصیه ای که سازمان ممکن است در مورد خدمات مراقبت از مو، به ویژه در زمینه تهران داشته باشد، قدردانی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پشتیبانی مالی </w:t>
      </w:r>
      <w:r xmlns:w="http://schemas.openxmlformats.org/wordprocessingml/2006/main">
        <w:t xml:space="preserve">: کاربر همچنین آماده بحث در مورد حمایت مالی بالقوه برای یک همکاری است، و نشان می دهد که ممکن است به دنبال بودجه یا سرمایه گذاری برای رشد کسب و کار یا گسترش خدمات خود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کاربر سازمان خاصی را در نظر دارد (سازمان 2) که مایل است با آن همکاری کند یا از آن حمایت مالی کند، می تواند زمینه یا جزئیات بیشتری در مورد سازمان 2 ارائه دهد.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 اینجا یک خلاصه پیشنهاد تجاری 2-3 جمله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پیشنهاد همکاری بین کلینیک فخرایی و [سازمان 3] را برای استفاده از تخصص و منابع شما، تقویت مشارکت های انحصاری و بهبود راه حل های مراقبت از مو در تهران ارائه می دهیم. در ازای حمایت شما، ما می توانیم مزایای متقابلی مانند گسترش بازار، توسعه محصول و آموزش کارکنان را ارائه دهیم. با این همکاری، ما افزایش شناخت برند و پیشنهادات پیشرفته را برای مشتریان خود متصور هستیم.</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می‌توانم ایده‌های همکاری بالقوه یا گام‌های بعدی را برای این ابتکار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تأمین مالی و تأمین مالی </w:t>
      </w:r>
      <w:r xmlns:w="http://schemas.openxmlformats.org/wordprocessingml/2006/main">
        <w:t xml:space="preserve">: در مورد امکان تأمین مالی از [سازمان 1] برای تأمین مالی بیشتر تحقیقات در کلینیک فخرایی بحث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پروژه‌های تحقیقاتی مشترک </w:t>
      </w:r>
      <w:r xmlns:w="http://schemas.openxmlformats.org/wordprocessingml/2006/main">
        <w:t xml:space="preserve">: فرصت‌های همکاری با [سازمان 1] در پروژه‌های تحقیقاتی مشترک، استفاده از تخصص و منابع آنها را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متخصص و مربیگری </w:t>
      </w:r>
      <w:r xmlns:w="http://schemas.openxmlformats.org/wordprocessingml/2006/main">
        <w:t xml:space="preserve">: همکاری با [سازمان 1] را در نظر بگیرید تا به بینش های متخصص، راهنمایی، یا آموزش راه حل های مراقبت از مو دسترسی پیدا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ظرفیت سازی </w:t>
      </w:r>
      <w:r xmlns:w="http://schemas.openxmlformats.org/wordprocessingml/2006/main">
        <w:t xml:space="preserve">: در مورد امکان ظرفیت سازی برای [سازمان شما]، افزایش قابلیت های آنها در تحقیق، راه حل های مراقبت از مو، یا زمینه های مرتبط بحث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تماس با [سازمان 1] </w:t>
      </w:r>
      <w:r xmlns:w="http://schemas.openxmlformats.org/wordprocessingml/2006/main">
        <w:t xml:space="preserve">: برای برنامه ریزی جلسه یا تماس برای بحث در مورد احتمالات، با [سازمان 1] تماس بگیرید.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پروپوزال تهیه کنید </w:t>
      </w:r>
      <w:r xmlns:w="http://schemas.openxmlformats.org/wordprocessingml/2006/main">
        <w:t xml:space="preserve">: پیشنهادی را ایجاد کنید که ایده ها، اهداف و اهداف همکاری را برای ارائه به [سازمان 1] مشخص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شبکه سازی </w:t>
      </w:r>
      <w:r xmlns:w="http://schemas.openxmlformats.org/wordprocessingml/2006/main">
        <w:t xml:space="preserve">: از ارتباطات موجود در [سازمان 1] برای تسهیل فرآیند همکاری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داشته باشید که مراحل دقیق بعدی به اولویت ها و علایق [سازمان 1] و همچنین شرایط پیشنهاد بستگی دارد.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شرایط کلینیک فخرایی، ارائه دهنده راه حل های مراقبت از مو در تهران، یک چالش خاص که ممکن است به طور گسترده با جامعه و جامعه مرتبط باشد، مشکل در رسیدگی به ریزش مو و مسائل مربوط به آن، به ویژه در میان زنان جوان در تهران است. ریزش مو می تواند ناشی از عوامل مختلفی مانند عدم تعادل هورمونی، استعداد ژنتیکی، استرس و تکنیک های نادرست مراقبت از مو باشد. بر اساس مطالعه ای که در مجله پوست ایران منتشر شده است، تهرانی ها شیوع قابل توجهی از ریزش مو را گزارش کرده اند که 23 درصد از پاسخ دهندگان ریزش مو را تجربه کرده اند (1). علاوه بر این، نظرسنجی انجام شده توسط خود کلینیک فخرایی نشان داد که 60 درصد از مراجعین زن گزارش کرده‌اند که ریزش مو را تجربه کرده‌اند که استرس و تغییرات هورمونی علت اصلی آن است (2). این امر نیاز به خدمات قابل دسترس و مؤثر مراقبت از مو را که نیازهای خاص جامعه تهرانی را برآورده می کند،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 کلینیک فخرایی می‌تواند استراتژی‌های زیر را اجرا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درمان ریزش مو </w:t>
      </w:r>
      <w:r xmlns:w="http://schemas.openxmlformats.org/wordprocessingml/2006/main">
        <w:t xml:space="preserve">: برنامه‌ای جامع که شامل درمان پزشکی، توصیه‌های غذایی، و تکنیک‌های مدیریت استرس می‌شود، به ریزش مو رسیدگی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آنلاین </w:t>
      </w:r>
      <w:r xmlns:w="http://schemas.openxmlformats.org/wordprocessingml/2006/main">
        <w:t xml:space="preserve">: بخشی را در وب سایت کلینیک فخرایی ایجاد کنید که محتوای آموزشی در مورد مراقبت از مو، از جمله نکاتی برای جلوگیری از ریزش مو، تقویت رشد مو، و حفظ موهای سالم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مکانیسم بازخورد مشتری </w:t>
      </w:r>
      <w:r xmlns:w="http://schemas.openxmlformats.org/wordprocessingml/2006/main">
        <w:t xml:space="preserve">: سیستمی را برای مشتریان ایجاد کنید تا نگرانی‌ها و بازخوردهای خود را به اشتراک بگذارند، و به کلینیک اجازه دهید مسائل مشترک را شناسایی کرده و راه‌حل‌های هدفمند را توسعه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شریک با متخصصان پوست </w:t>
      </w:r>
      <w:r xmlns:w="http://schemas.openxmlformats.org/wordprocessingml/2006/main">
        <w:t xml:space="preserve">: با متخصصان پوست محلی همکاری کنید تا مشاوره ها و برنامه های درمانی شخصی را برای مشتریانی که نگرانی های ریزش مو دارند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راهکارها، کلینیک فخرایی می‌تواند چالش ریزش موی زنان جوان تهرانی را بهتر برطرف کند و راه‌حل‌های در دسترس و مؤثر مراقبت از مو را در اختیار آنها قرار دهد که زیبایی طبیعی آنها را افزایش داده و سلامت کلی را ارتقا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(1) "شیوع ریزش مو در تهران، ایران: یک مطالعه مقطعی" (مجله پوست ایران، 2019) </w:t>
      </w:r>
      <w:r xmlns:w="http://schemas.openxmlformats.org/wordprocessingml/2006/main">
        <w:br xmlns:w="http://schemas.openxmlformats.org/wordprocessingml/2006/main"/>
      </w:r>
      <w:r xmlns:w="http://schemas.openxmlformats.org/wordprocessingml/2006/main">
        <w:t xml:space="preserve">(2) "نتایج نظرسنجی کلینیک فخرایی" </w:t>
      </w:r>
      <w:r xmlns:w="http://schemas.openxmlformats.org/wordprocessingml/2006/main">
        <w:br xmlns:w="http://schemas.openxmlformats.org/wordprocessingml/2006/main"/>
      </w:r>
      <w:r xmlns:w="http://schemas.openxmlformats.org/wordprocessingml/2006/main">
        <w:t xml:space="preserve">توجه: منابع ارائه شده تخیلی و منابع خاص هستند. استفاده شده باید از طریق منابع دانشگاهی برای صحت تأیید 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