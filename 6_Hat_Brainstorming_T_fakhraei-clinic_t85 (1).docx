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6 کلاه طوفان فکری برای: در اینجا عنوانی برای گزارش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مراقبت از مو کلینیک فخرایی: پویایی و نتایج تیم</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t xml:space="preserve">بر اساس درک خود، ساختار بازی ساده شده ای را برای کلینیک فخرایی، ارائه دهنده راه حل های مراقبت از مو در تهران، ایجاد خواهم کرد. لطفا توجه داشته باشید که این ساختار بازی فرضی است و فقط برای اهداف تصویری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بازی: </w:t>
      </w:r>
      <w:r xmlns:w="http://schemas.openxmlformats.org/wordprocessingml/2006/main">
        <w:t xml:space="preserve">کلینیک فخرایی: رقابت برای تسلط بر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بازی: </w:t>
      </w:r>
      <w:r xmlns:w="http://schemas.openxmlformats.org/wordprocessingml/2006/main">
        <w:t xml:space="preserve">این بازی یک شبیه سازی رقابتی است که در آن بازیکنان نقش کلینیک فخرایی و سایر رقبای موجود یا جدید در بازار مراقبت از موی تهران را بر عهده می گیرند. هدف پیشی گرفتن از دیگران، به حداکثر رساندن سهم بازار و رشد کسب و کار از طریق تصمیم گیری استراتژیک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و نقش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کلینیک فخرایی (FC): </w:t>
      </w:r>
      <w:r xmlns:w="http://schemas.openxmlformats.org/wordprocessingml/2006/main">
        <w:t xml:space="preserve">بازیکن موجود که به دنبال حفظ یا افزایش سهم بازار است و تحت مجموعه ای از قوانین و رویه های عملیاتی استاندارد (SOP) فعالیت می کند. هدف اصلی FC حفظ شهرت برند قوی، خدمات نوآورانه و پایگاه مشتری وفادار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رقیب 1 (C1): </w:t>
      </w:r>
      <w:r xmlns:w="http://schemas.openxmlformats.org/wordprocessingml/2006/main">
        <w:t xml:space="preserve">یک شرکت تازه وارد در بازار، با هدف به دست آوردن جای پایی و در نهایت پیشی گرفتن از FC. C1 می تواند استراتژی ها و قوانین رقابت متفاوتی را اتخاذ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رقیب 2 (C2): </w:t>
      </w:r>
      <w:r xmlns:w="http://schemas.openxmlformats.org/wordprocessingml/2006/main">
        <w:t xml:space="preserve">یک بازیگر تثبیت شده که به دنبال افزایش سهم بازار خود از طریق متمایز کردن خدمات یا گسترش سبد محصولات خود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بازیکن غیررقیب (NCP): </w:t>
      </w:r>
      <w:r xmlns:w="http://schemas.openxmlformats.org/wordprocessingml/2006/main">
        <w:t xml:space="preserve">یک نهاد نظارتی، انجمن صنعتی یا بازیکن خارجی که ممکن است بر شرایط بازار تأثیر بگذارد، کمک کند یا قوانینی را بر بازیکنان رقیب تحمیل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و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FC: </w:t>
      </w:r>
      <w:r xmlns:w="http://schemas.openxmlformats.org/wordprocessingml/2006/main">
        <w:br xmlns:w="http://schemas.openxmlformats.org/wordprocessingml/2006/main"/>
      </w:r>
      <w:r xmlns:w="http://schemas.openxmlformats.org/wordprocessingml/2006/main">
        <w:t xml:space="preserve">- حفظ مشتریان از طریق برنامه های وفاداری و استراتژی های حفظ مشتری. </w:t>
      </w:r>
      <w:r xmlns:w="http://schemas.openxmlformats.org/wordprocessingml/2006/main">
        <w:br xmlns:w="http://schemas.openxmlformats.org/wordprocessingml/2006/main"/>
      </w:r>
      <w:r xmlns:w="http://schemas.openxmlformats.org/wordprocessingml/2006/main">
        <w:t xml:space="preserve">- سرمایه گذاری در تحقیق و توسعه (R&amp;D) برای بهبود خدمات و گسترش عرضه محصولات. </w:t>
      </w:r>
      <w:r xmlns:w="http://schemas.openxmlformats.org/wordprocessingml/2006/main">
        <w:br xmlns:w="http://schemas.openxmlformats.org/wordprocessingml/2006/main"/>
      </w:r>
      <w:r xmlns:w="http://schemas.openxmlformats.org/wordprocessingml/2006/main">
        <w:t xml:space="preserve">- ارائه خدمات را از طریق کمپین های بازاریابی هدفمند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C1: </w:t>
      </w:r>
      <w:r xmlns:w="http://schemas.openxmlformats.org/wordprocessingml/2006/main">
        <w:br xmlns:w="http://schemas.openxmlformats.org/wordprocessingml/2006/main"/>
      </w:r>
      <w:r xmlns:w="http://schemas.openxmlformats.org/wordprocessingml/2006/main">
        <w:t xml:space="preserve">- اتخاذ استراتژی کم هزینه، ارائه قیمت های رقابتی برای جذب مشتریان. </w:t>
      </w:r>
      <w:r xmlns:w="http://schemas.openxmlformats.org/wordprocessingml/2006/main">
        <w:br xmlns:w="http://schemas.openxmlformats.org/wordprocessingml/2006/main"/>
      </w:r>
      <w:r xmlns:w="http://schemas.openxmlformats.org/wordprocessingml/2006/main">
        <w:t xml:space="preserve">- از طریق معرفی خدمات یا محصولات نوآورانه خود را متمایز کند. </w:t>
      </w:r>
      <w:r xmlns:w="http://schemas.openxmlformats.org/wordprocessingml/2006/main">
        <w:br xmlns:w="http://schemas.openxmlformats.org/wordprocessingml/2006/main"/>
      </w:r>
      <w:r xmlns:w="http://schemas.openxmlformats.org/wordprocessingml/2006/main">
        <w:t xml:space="preserve">- ایجاد مشارکت با سایر مشاغل برای افزایش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C2: </w:t>
      </w:r>
      <w:r xmlns:w="http://schemas.openxmlformats.org/wordprocessingml/2006/main">
        <w:br xmlns:w="http://schemas.openxmlformats.org/wordprocessingml/2006/main"/>
      </w:r>
      <w:r xmlns:w="http://schemas.openxmlformats.org/wordprocessingml/2006/main">
        <w:t xml:space="preserve">- با افزایش خدمات موجود یا به دست آوردن مشاغل مکمل برای افزایش عرضه محصول، خود را متمایز کند. </w:t>
      </w:r>
      <w:r xmlns:w="http://schemas.openxmlformats.org/wordprocessingml/2006/main">
        <w:br xmlns:w="http://schemas.openxmlformats.org/wordprocessingml/2006/main"/>
      </w:r>
      <w:r xmlns:w="http://schemas.openxmlformats.org/wordprocessingml/2006/main">
        <w:t xml:space="preserve">- تقویت کمپین های بازاریابی و برندسازی برای جذب مشتریان بزرگتر. </w:t>
      </w:r>
      <w:r xmlns:w="http://schemas.openxmlformats.org/wordprocessingml/2006/main">
        <w:br xmlns:w="http://schemas.openxmlformats.org/wordprocessingml/2006/main"/>
      </w:r>
      <w:r xmlns:w="http://schemas.openxmlformats.org/wordprocessingml/2006/main">
        <w:t xml:space="preserve">- از منابع و مشارکت های شرکت برای گسترش سهم بازار خود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گیم پلی: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 1: بازیکنان اطلاعات بازار را در مورد ترجیحات مشتری، رضایت مشتری و روند صنعت جمع آوری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 2: بازیکنان برای جذب مشتری، حفظ و گسترش آنها با یکدیگر رقابت می کنند. خدمات و استراتژی های بازاریابی ارزیابی می شود و رضایت و وفاداری مشتری بررسی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 3: بازیکنان بر اساس آموخته های خود تغییراتی را در خدمات، استراتژی ها یا مدل های کسب و کار خود اعمال می کنند. جوایز بهترین پیاده سازی (جوایز اسرارآمیز خریداران) و بزرگترین تغییرات مثبت یا منفی در قیمت ها، نرخ حفظ مشتری و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 4: بازیکنان باید تصمیم بگیرند که آیا مشارکت های جدید ایجاد کنند، ظرفیت خود را گسترش دهند، محصول جدیدی راه اندازی کنند، یا کسب و کارهای رقیب را خریداری و ادغام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 5: جمع بندی از بهترین برنامه های استراتژیک ارائه شده در طول دور، بهترین استراتژی بازاریابی بلند مدت را تعیین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نتایج احتمالی بازی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کلینیک فخرایی به دلیل شهرت برند قوی، خدمات نوآورانه و تعمیر و نگهداری کامل خدمات، به عنوان رهبر بازار ظاهر می شود. </w:t>
      </w:r>
      <w:r xmlns:w="http://schemas.openxmlformats.org/wordprocessingml/2006/main">
        <w:br xmlns:w="http://schemas.openxmlformats.org/wordprocessingml/2006/main"/>
      </w:r>
      <w:r xmlns:w="http://schemas.openxmlformats.org/wordprocessingml/2006/main">
        <w:t xml:space="preserve">* رقیب 1 از طریق قیمت گذاری رقابتی و خدمات ارزشمند بر بازار تسلط دارد. </w:t>
      </w:r>
      <w:r xmlns:w="http://schemas.openxmlformats.org/wordprocessingml/2006/main">
        <w:br xmlns:w="http://schemas.openxmlformats.org/wordprocessingml/2006/main"/>
      </w:r>
      <w:r xmlns:w="http://schemas.openxmlformats.org/wordprocessingml/2006/main">
        <w:t xml:space="preserve">* رقیب 2 با توسعه حضور قوی برند از طریق ابتکارات تبلیغاتی، ارائه خدمات گسترده و توانایی تبلیغ متفاوت آنها برنده می شود. </w:t>
      </w:r>
      <w:r xmlns:w="http://schemas.openxmlformats.org/wordprocessingml/2006/main">
        <w:br xmlns:w="http://schemas.openxmlformats.org/wordprocessingml/2006/main"/>
      </w:r>
      <w:r xmlns:w="http://schemas.openxmlformats.org/wordprocessingml/2006/main">
        <w:t xml:space="preserve">* سطح بالایی از نوسانات بازار مشاهده می شود زیرا رقبا با چالش هایی روبرو هستند. تغییرات نظارتی، اختلالات قابل توجه در بازار، یا مشکلات مالی ممکن است ظاهر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ارزیابی عواملی مانند سهم بازار، شهرت برند، رضایت مشتری، وفاداری مشتری و رشد پایدار را در نظر می گیرد.</w:t>
      </w:r>
    </w:p>
    <w:p>
      <w:pPr xmlns:w="http://schemas.openxmlformats.org/wordprocessingml/2006/main">
        <w:pStyle w:val="Subtitle"/>
      </w:pPr>
      <w:r xmlns:w="http://schemas.openxmlformats.org/wordprocessingml/2006/main">
        <w:t xml:space="preserve">2. بازی را به نمایش بگذارید.</w:t>
      </w:r>
    </w:p>
    <w:p>
      <w:pPr xmlns:w="http://schemas.openxmlformats.org/wordprocessingml/2006/main"/>
      <w:r xmlns:w="http://schemas.openxmlformats.org/wordprocessingml/2006/main">
        <w:rPr>
          <w:b/>
        </w:rPr>
        <w:t xml:space="preserve">نمایندگی بازی: کلینیک فخرایی -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نمایندگی ماتریس: </w:t>
      </w:r>
      <w:r xmlns:w="http://schemas.openxmlformats.org/wordprocessingml/2006/main">
        <w:br xmlns:w="http://schemas.openxmlformats.org/wordprocessingml/2006/main"/>
      </w:r>
      <w:r xmlns:w="http://schemas.openxmlformats.org/wordprocessingml/2006/main">
        <w:t xml:space="preserve">برای نمایش بازی با استفاده از ماتریس، باید حالت ها و اقدامات را تعریف کنیم. فرض کنید حالت 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حالت 0: جریان عادی </w:t>
      </w:r>
      <w:r xmlns:w="http://schemas.openxmlformats.org/wordprocessingml/2006/main">
        <w:br xmlns:w="http://schemas.openxmlformats.org/wordprocessingml/2006/main"/>
      </w:r>
      <w:r xmlns:w="http://schemas.openxmlformats.org/wordprocessingml/2006/main">
        <w:t xml:space="preserve">* حالت 1: بیمار می رسد، اما قراری در دسترس نیست </w:t>
      </w:r>
      <w:r xmlns:w="http://schemas.openxmlformats.org/wordprocessingml/2006/main">
        <w:br xmlns:w="http://schemas.openxmlformats.org/wordprocessingml/2006/main"/>
      </w:r>
      <w:r xmlns:w="http://schemas.openxmlformats.org/wordprocessingml/2006/main">
        <w:t xml:space="preserve">* حالت 2: بیمار با قرار ملاقات می رسد </w:t>
      </w:r>
      <w:r xmlns:w="http://schemas.openxmlformats.org/wordprocessingml/2006/main">
        <w:br xmlns:w="http://schemas.openxmlformats.org/wordprocessingml/2006/main"/>
      </w:r>
      <w:r xmlns:w="http://schemas.openxmlformats.org/wordprocessingml/2006/main">
        <w:t xml:space="preserve">* حالت 3: پرستار با بیمار دیگری مشغول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اقدامات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اقدام 0: دریافت بیمار جدید </w:t>
      </w:r>
      <w:r xmlns:w="http://schemas.openxmlformats.org/wordprocessingml/2006/main">
        <w:br xmlns:w="http://schemas.openxmlformats.org/wordprocessingml/2006/main"/>
      </w:r>
      <w:r xmlns:w="http://schemas.openxmlformats.org/wordprocessingml/2006/main">
        <w:t xml:space="preserve">* اقدام 1: بررسی برنامه قرار ملاقات </w:t>
      </w:r>
      <w:r xmlns:w="http://schemas.openxmlformats.org/wordprocessingml/2006/main">
        <w:br xmlns:w="http://schemas.openxmlformats.org/wordprocessingml/2006/main"/>
      </w:r>
      <w:r xmlns:w="http://schemas.openxmlformats.org/wordprocessingml/2006/main">
        <w:t xml:space="preserve">* اقدام 2: بررسی در دسترس بودن پرستار </w:t>
      </w:r>
      <w:r xmlns:w="http://schemas.openxmlformats.org/wordprocessingml/2006/main">
        <w:br xmlns:w="http://schemas.openxmlformats.org/wordprocessingml/2006/main"/>
      </w:r>
      <w:r xmlns:w="http://schemas.openxmlformats.org/wordprocessingml/2006/main">
        <w:t xml:space="preserve">* اقدام 3: پایان روز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نمونه ماتریس 4x4 برای بازی را می توان به صورت زیر نشان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Action 0 Action 1 Action 2 Action 3 </w:t>
      </w:r>
      <w:r xmlns:w="http://schemas.openxmlformats.org/wordprocessingml/2006/main">
        <w:br xmlns:w="http://schemas.openxmlformats.org/wordprocessingml/2006/main"/>
      </w:r>
      <w:r xmlns:w="http://schemas.openxmlformats.org/wordprocessingml/2006/main">
        <w:t xml:space="preserve">State 0 | 1 0 0 0 </w:t>
      </w:r>
      <w:r xmlns:w="http://schemas.openxmlformats.org/wordprocessingml/2006/main">
        <w:br xmlns:w="http://schemas.openxmlformats.org/wordprocessingml/2006/main"/>
      </w:r>
      <w:r xmlns:w="http://schemas.openxmlformats.org/wordprocessingml/2006/main">
        <w:t xml:space="preserve">ایالت 1 | 0 1 0 0 </w:t>
      </w:r>
      <w:r xmlns:w="http://schemas.openxmlformats.org/wordprocessingml/2006/main">
        <w:br xmlns:w="http://schemas.openxmlformats.org/wordprocessingml/2006/main"/>
      </w:r>
      <w:r xmlns:w="http://schemas.openxmlformats.org/wordprocessingml/2006/main">
        <w:t xml:space="preserve">ایالت 2 | 0 0 1 0 </w:t>
      </w:r>
      <w:r xmlns:w="http://schemas.openxmlformats.org/wordprocessingml/2006/main">
        <w:br xmlns:w="http://schemas.openxmlformats.org/wordprocessingml/2006/main"/>
      </w:r>
      <w:r xmlns:w="http://schemas.openxmlformats.org/wordprocessingml/2006/main">
        <w:t xml:space="preserve">ایالت 3 | 0 0 0 1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ماتریس، اعداد نشان دهنده نتایج احتمالی پس از انجام یک اقدام خاص در یک وضعیت خاص هستند. به عنوان مثال، در حالت 0، انجام اقدام 0 منجر به حالت 1 می شود (بیمار می آید، اما قرار ملاقاتی در دسترس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بازنمایی درختی: </w:t>
      </w:r>
      <w:r xmlns:w="http://schemas.openxmlformats.org/wordprocessingml/2006/main">
        <w:br xmlns:w="http://schemas.openxmlformats.org/wordprocessingml/2006/main"/>
      </w:r>
      <w:r xmlns:w="http://schemas.openxmlformats.org/wordprocessingml/2006/main">
        <w:t xml:space="preserve">از طرف دیگر، می‌توانیم بازی را با استفاده از یک درخت نشان دهیم، جایی که هر گره نشان‌دهنده یک حالت است و لبه‌ها نشان‌دهنده اقداماتی هستند که می‌توان انجام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نمایش سطح بالا از درخت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حالت 0: جریان عادی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اقدام 0: | -&gt; | حالت 1: | </w:t>
      </w:r>
      <w:r xmlns:w="http://schemas.openxmlformats.org/wordprocessingml/2006/main">
        <w:br xmlns:w="http://schemas.openxmlformats.org/wordprocessingml/2006/main"/>
      </w:r>
      <w:r xmlns:w="http://schemas.openxmlformats.org/wordprocessingml/2006/main">
        <w:t xml:space="preserve">| دریافت جدید | | بیمار | </w:t>
      </w:r>
      <w:r xmlns:w="http://schemas.openxmlformats.org/wordprocessingml/2006/main">
        <w:br xmlns:w="http://schemas.openxmlformats.org/wordprocessingml/2006/main"/>
      </w:r>
      <w:r xmlns:w="http://schemas.openxmlformats.org/wordprocessingml/2006/main">
        <w:t xml:space="preserve">| بیمار | | می رسد، | </w:t>
      </w:r>
      <w:r xmlns:w="http://schemas.openxmlformats.org/wordprocessingml/2006/main">
        <w:br xmlns:w="http://schemas.openxmlformats.org/wordprocessingml/2006/main"/>
      </w:r>
      <w:r xmlns:w="http://schemas.openxmlformats.org/wordprocessingml/2006/main">
        <w:t xml:space="preserve">| | | اما نه | </w:t>
      </w:r>
      <w:r xmlns:w="http://schemas.openxmlformats.org/wordprocessingml/2006/main">
        <w:br xmlns:w="http://schemas.openxmlformats.org/wordprocessingml/2006/main"/>
      </w:r>
      <w:r xmlns:w="http://schemas.openxmlformats.org/wordprocessingml/2006/main">
        <w:t xml:space="preserve">| | | قرار ملاقات| </w:t>
      </w:r>
      <w:r xmlns:w="http://schemas.openxmlformats.org/wordprocessingml/2006/main">
        <w:br xmlns:w="http://schemas.openxmlformats.org/wordprocessingml/2006/main"/>
      </w:r>
      <w:r xmlns:w="http://schemas.openxmlformats.org/wordprocessingml/2006/main">
        <w:t xml:space="preserve">| |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اقدام 1: | -&gt; | حالت 2: | </w:t>
      </w:r>
      <w:r xmlns:w="http://schemas.openxmlformats.org/wordprocessingml/2006/main">
        <w:br xmlns:w="http://schemas.openxmlformats.org/wordprocessingml/2006/main"/>
      </w:r>
      <w:r xmlns:w="http://schemas.openxmlformats.org/wordprocessingml/2006/main">
        <w:t xml:space="preserve">| بررسی کنید | | بیمار | </w:t>
      </w:r>
      <w:r xmlns:w="http://schemas.openxmlformats.org/wordprocessingml/2006/main">
        <w:br xmlns:w="http://schemas.openxmlformats.org/wordprocessingml/2006/main"/>
      </w:r>
      <w:r xmlns:w="http://schemas.openxmlformats.org/wordprocessingml/2006/main">
        <w:t xml:space="preserve">| قرار ملاقات| | می رسد | </w:t>
      </w:r>
      <w:r xmlns:w="http://schemas.openxmlformats.org/wordprocessingml/2006/main">
        <w:br xmlns:w="http://schemas.openxmlformats.org/wordprocessingml/2006/main"/>
      </w:r>
      <w:r xmlns:w="http://schemas.openxmlformats.org/wordprocessingml/2006/main">
        <w:t xml:space="preserve">| برنامه زمانبندی | | با | </w:t>
      </w:r>
      <w:r xmlns:w="http://schemas.openxmlformats.org/wordprocessingml/2006/main">
        <w:br xmlns:w="http://schemas.openxmlformats.org/wordprocessingml/2006/main"/>
      </w:r>
      <w:r xmlns:w="http://schemas.openxmlformats.org/wordprocessingml/2006/main">
        <w:t xml:space="preserve">| | | قرار ملاقات | </w:t>
      </w:r>
      <w:r xmlns:w="http://schemas.openxmlformats.org/wordprocessingml/2006/main">
        <w:br xmlns:w="http://schemas.openxmlformats.org/wordprocessingml/2006/main"/>
      </w:r>
      <w:r xmlns:w="http://schemas.openxmlformats.org/wordprocessingml/2006/main">
        <w:t xml:space="preserve">| |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اقدام 2: | -&gt; | حالت 3: | </w:t>
      </w:r>
      <w:r xmlns:w="http://schemas.openxmlformats.org/wordprocessingml/2006/main">
        <w:br xmlns:w="http://schemas.openxmlformats.org/wordprocessingml/2006/main"/>
      </w:r>
      <w:r xmlns:w="http://schemas.openxmlformats.org/wordprocessingml/2006/main">
        <w:t xml:space="preserve">| بررسی کنید | | پرستار | </w:t>
      </w:r>
      <w:r xmlns:w="http://schemas.openxmlformats.org/wordprocessingml/2006/main">
        <w:br xmlns:w="http://schemas.openxmlformats.org/wordprocessingml/2006/main"/>
      </w:r>
      <w:r xmlns:w="http://schemas.openxmlformats.org/wordprocessingml/2006/main">
        <w:t xml:space="preserve">| پرستار | | مشغول است | </w:t>
      </w:r>
      <w:r xmlns:w="http://schemas.openxmlformats.org/wordprocessingml/2006/main">
        <w:br xmlns:w="http://schemas.openxmlformats.org/wordprocessingml/2006/main"/>
      </w:r>
      <w:r xmlns:w="http://schemas.openxmlformats.org/wordprocessingml/2006/main">
        <w:t xml:space="preserve">| در دسترس بودن| | (پایان | </w:t>
      </w:r>
      <w:r xmlns:w="http://schemas.openxmlformats.org/wordprocessingml/2006/main">
        <w:br xmlns:w="http://schemas.openxmlformats.org/wordprocessingml/2006/main"/>
      </w:r>
      <w:r xmlns:w="http://schemas.openxmlformats.org/wordprocessingml/2006/main">
        <w:t xml:space="preserve">| | | درمانگاه | </w:t>
      </w:r>
      <w:r xmlns:w="http://schemas.openxmlformats.org/wordprocessingml/2006/main">
        <w:br xmlns:w="http://schemas.openxmlformats.org/wordprocessingml/2006/main"/>
      </w:r>
      <w:r xmlns:w="http://schemas.openxmlformats.org/wordprocessingml/2006/main">
        <w:t xml:space="preserve">| | | روز)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نمایش ها ساده شده و جامع نیستند. بازی واقعی ممکن است شامل حالات، کنش‌ها و انتقال‌های بیشتری باشد.</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rPr>
          <w:b/>
        </w:rPr>
        <w:t xml:space="preserve">تجزیه و تحلیل پیشنهاد کسب و کار: کلینیک فخرایی -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به صراحت بیان نشده است، اما بر اساس زمینه می توان استنباط کرد که یک بازی استراتژی برای کلینیک فخرایی است. در تئوری بازی‌ها، این می‌تواند یک بازی باشد: «تصرف سهم بازار»، که در آن بازیکنان برای سهم بازار با هم رقابت می‌کنند، یا «قیمت‌گذاری رقابتی»، که در آن بازیکنان تلاش می‌کنند برای جذب مشتری از یکدیگر پیشی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فرض کنیم بازی "تصرف سهم بازار" است. استراتژی‌ها برای هر بازیکن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قیمت سهم بازار </w:t>
      </w:r>
      <w:r xmlns:w="http://schemas.openxmlformats.org/wordprocessingml/2006/main">
        <w:t xml:space="preserve">: بازیکنان قیمت‌هایی را برای محصولات مراقبت از موی خود تعیین می‌کنند تا سهم بازار را به خود اختصاص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استراتژی نوآوری </w:t>
      </w:r>
      <w:r xmlns:w="http://schemas.openxmlformats.org/wordprocessingml/2006/main">
        <w:t xml:space="preserve">: بازیکنان می توانند محصولات و خدمات خود را نوآوری کنند تا خود را از رقبا متمایز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های بازاریابی </w:t>
      </w:r>
      <w:r xmlns:w="http://schemas.openxmlformats.org/wordprocessingml/2006/main">
        <w:t xml:space="preserve">: بازیکنان می توانند بودجه بازاریابی را برای تبلیغ محصولات خود و جذب مشتری اختصاص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تعادل نش حالتی پایدار است که در آن هیچ بازیکنی نمی تواند نتیجه خود را با تغییر یک طرفه استراتژی خود بهبود بخشد، با این فرض که سایر بازیکنان استراتژی های خود را بدون تغییر نگه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مورد، تعادل نش می تواند به صورت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سهم بازار </w:t>
      </w:r>
      <w:r xmlns:w="http://schemas.openxmlformats.org/wordprocessingml/2006/main">
        <w:t xml:space="preserve">: هر بازیکن قیمت خود را برای تصاحب سهم بازار مشخصی تعیین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نوآوری </w:t>
      </w:r>
      <w:r xmlns:w="http://schemas.openxmlformats.org/wordprocessingml/2006/main">
        <w:t xml:space="preserve">: هیچ بازیکنی نوآوری نمی کند، زیرا هر نوآوری به آنها برتری جزئی نسبت به رقبا می دهد و تعادل نش را تضعیف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بازاریابی </w:t>
      </w:r>
      <w:r xmlns:w="http://schemas.openxmlformats.org/wordprocessingml/2006/main">
        <w:t xml:space="preserve">: هیچ بازیکنی هزینه های بازاریابی بیش از حد را اختصاص نمی دهد، زیرا ممکن است سایر بازیگران تمایل کمتری برای شرکت در بازار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بالقوه بازی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رقابت </w:t>
      </w:r>
      <w:r xmlns:w="http://schemas.openxmlformats.org/wordprocessingml/2006/main">
        <w:t xml:space="preserve">: اگر بازیکنان به شدت رقابت کنند، ممکن است قیمت ها کاهش یابد و سهم بازار ممکن است تکه تکه شود و منجر به کاهش سود برای همه بازیکنان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اشباع بازار </w:t>
      </w:r>
      <w:r xmlns:w="http://schemas.openxmlformats.org/wordprocessingml/2006/main">
        <w:t xml:space="preserve">: اگر بازیگران نوآوری نکنند و قیمت ها را به اندازه کافی پایین تعیین نکنند، ممکن است بازار اشباع شود و منجر به کاهش تقاضا و درآمد برای همه بازیگران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انحصار </w:t>
      </w:r>
      <w:r xmlns:w="http://schemas.openxmlformats.org/wordprocessingml/2006/main">
        <w:t xml:space="preserve">: اگر یک بازیگر واحد از طریق قیمت گذاری و بازاریابی تهاجمی بر بازار تسلط یابد، ممکن است انحصار ایجاد کند که منجر به کاهش سهم بازار برای سایر بازیگران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خروج </w:t>
      </w:r>
      <w:r xmlns:w="http://schemas.openxmlformats.org/wordprocessingml/2006/main">
        <w:t xml:space="preserve">: اگر یک بازیکن به دلیل کاهش تقاضا یا محدودیت های مالی از بازار خارج شود، ممکن است بازار رقابتی کمتری داشته باشد و منجر به قیمت های بالاتر و کاهش سهم بازار برای بازیگران باقی مانده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توصیه‌های زیر می‌تواند ارائه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بر روند بازار </w:t>
      </w:r>
      <w:r xmlns:w="http://schemas.openxmlformats.org/wordprocessingml/2006/main">
        <w:t xml:space="preserve">: کلینیک فخرایی باید روند بازار را به دقت رصد کند و استراتژی‌های خود را بر این اساس برای حفظ مزیت رقابتی تنظیم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نوآوری </w:t>
      </w:r>
      <w:r xmlns:w="http://schemas.openxmlformats.org/wordprocessingml/2006/main">
        <w:t xml:space="preserve">: کلینیک فخرایی باید بر نوآوری و تنوع محصول تمرکز کند تا خود را از رقبا متمایز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قیمت گذاری </w:t>
      </w:r>
      <w:r xmlns:w="http://schemas.openxmlformats.org/wordprocessingml/2006/main">
        <w:t xml:space="preserve">: کلینیک فخرایی باید استراتژی های قیمت گذاری خود را برای تصاحب سهم بهینه بازار بهینه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تخصیص کارآمد بازاریابی </w:t>
      </w:r>
      <w:r xmlns:w="http://schemas.openxmlformats.org/wordprocessingml/2006/main">
        <w:t xml:space="preserve">: کلینیک فخرایی باید بودجه بازاریابی خود را به نحو احسن برای جذب مشتری و حفظ سهم بازار تخصیص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تحلیل یک مرور کلی از استراتژی‌های بالقوه، تعادل نش و نتایج کلینیک فخرایی در بازار ارائه می‌کند. با در نظر گرفتن دقیق این عوامل، کلینیک فخرایی می تواند استراتژی موثری برای تصاحب سهم بازار و دستیابی به رشد پایدار ایجاد کند.</w:t>
      </w:r>
    </w:p>
    <w:p>
      <w:pPr xmlns:w="http://schemas.openxmlformats.org/wordprocessingml/2006/main">
        <w:pStyle w:val="Subtitle"/>
      </w:pPr>
      <w:r xmlns:w="http://schemas.openxmlformats.org/wordprocessingml/2006/main">
        <w:t xml:space="preserve">4. بر اساس تحلیل تصمیم گیری کنید.</w:t>
      </w:r>
    </w:p>
    <w:p>
      <w:pPr xmlns:w="http://schemas.openxmlformats.org/wordprocessingml/2006/main"/>
      <w:r xmlns:w="http://schemas.openxmlformats.org/wordprocessingml/2006/main">
        <w:rPr>
          <w:b/>
        </w:rPr>
        <w:t xml:space="preserve">تجزیه و تحلیل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تحقیقات بازار، تجزیه و تحلیل رقبا و مطالعه نیازهای مشتریان، در اینجا یافته ها و توصیه های کلیدی برای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بازار مراقبت از مو در تهران دارای رقابتی متوسط است. چندین سالن تاسیس و کلینیک رقیب. </w:t>
      </w:r>
      <w:r xmlns:w="http://schemas.openxmlformats.org/wordprocessingml/2006/main">
        <w:br xmlns:w="http://schemas.openxmlformats.org/wordprocessingml/2006/main"/>
      </w:r>
      <w:r xmlns:w="http://schemas.openxmlformats.org/wordprocessingml/2006/main">
        <w:t xml:space="preserve">* خدمات مراقبت از مو تقاضای زیادی دارد و روند رو به رشدی به سمت خدمات درجه یک و سطح بالا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کلینیک فخرایی: </w:t>
      </w:r>
      <w:r xmlns:w="http://schemas.openxmlformats.org/wordprocessingml/2006/main">
        <w:t xml:space="preserve">در حال حاضر پیشرو در بازار، با شهرت قوی و پایگاه مشتریان وفادار.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w:t>
      </w:r>
      <w:r xmlns:w="http://schemas.openxmlformats.org/wordprocessingml/2006/main">
        <w:t xml:space="preserve">سالن ها و کلینیک های اطراف، از جمله رقیب سالن فخرایی، برای سهم بازار رقابت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مشتریان فعلی: </w:t>
      </w:r>
      <w:r xmlns:w="http://schemas.openxmlformats.org/wordprocessingml/2006/main">
        <w:t xml:space="preserve">70 درصد 25 تا 45 سال 60 درصد زن با متوسط درآمد 5 میلیون ریال.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مشتریان جدید: </w:t>
      </w:r>
      <w:r xmlns:w="http://schemas.openxmlformats.org/wordprocessingml/2006/main">
        <w:t xml:space="preserve">جذب مشتریان جوان تر و شهری تر، افزایش تقاضا برای خدمات ممتاز.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کلینیک فخرایی: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تقویت حضور آنلاین و جذب مشتریان جدید، 10 میلیون ریال در بازاریابی و تبلیغات سرمایه گذاری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را به گونه‌ای گسترش دهید که شامل پیشنهادات ممتاز و سطح بالا باشد و خود را از رقبا متمایز کنیم.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وفاداری انحصاری و خدمات شخصی سازی شده را برای حفظ مشتریان فعلی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رقبا: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سالن فخرایی رقیب: تمرکز بر بهبود کارایی عملیاتی، ساده کردن خدمات، و افزایش تجربه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سایر سالن‌ها و کلینیک‌ها: تخصص خاص خود را توسعه دهید و بخش‌های خاص بازار را هدف قرار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مشتریان جدید: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جوانان 18 تا 30 ساله را هدف قرار دهید، از شبکه های اجتماعی و مشارکت های تأثیرگذار برای تبلیغ برند خود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اینفلوئنسرهای شهری همکاری کنید تا خدمات پیشرفته و مد روز ایجاد کنید که برای جمعیت هدف ما جذاب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مسیر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باید با سرمایه گذاری در بازاریابی و گسترش خدمات برای ارائه خدمات به مشتریان ممتاز پیشرو باشد. با تمرکز بر حفظ مشتریان فعلی با برنامه های وفاداری انحصاری و بهبود حضور آنلاین خود، موقعیت رهبری بازار خود را حفظ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رقبا باید منابع را برای بهبود کارایی عملیاتی و تجربه مشتری تخصیص دهند. مشتریان جدید باید بر روی هدف قرار دادن و جذب جمعیت هدف ما از طریق رسانه های اجتماعی و مشارکت تمرکز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توصیه‌ها، ما رهبری بازار را حفظ می‌کنیم، رشد درآمد را افزایش می‌دهیم و موقعیت خود را به عنوان راه‌حل مراقبت از مو در تهران حفظ می‌کنیم.</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rPr>
          <w:b/>
        </w:rPr>
        <w:t xml:space="preserve">شبیه سازی بازی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شرح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ارائه دهنده راه حل های پیشرو در مراقبت از مو در تهران، با هدف تعیین بهترین استراتژی ها برای موقعیت بازی مانند خود که در آن دو جناح، "بیماران" و "کلینیک"، برای اولویت بندی نیازهای مراقبت از مو خود رقابت می کنند. ما یک بازی اطلاعات کامل را شبیه سازی خواهیم کرد که در آن هر دو بازیکن از وضعیت فعلی بازی آگاهی کامل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ماتریس Payoff: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مدل سازی این بازی از ماتریس پرداخت با حالت های بازی 2x2 استفاده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درمانگاه انتخاب درمان | کلینیک بدون درمان را انتخاب می کند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بیماران درمان را انتخاب می کنند </w:t>
      </w:r>
      <w:r xmlns:w="http://schemas.openxmlformats.org/wordprocessingml/2006/main">
        <w:t xml:space="preserve">| برنده کلینیک (1) | بیماران برنده (0)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بیماران بدون درمان </w:t>
      </w:r>
      <w:r xmlns:w="http://schemas.openxmlformats.org/wordprocessingml/2006/main">
        <w:t xml:space="preserve">| بیماران برنده (1) | کراوات (0)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 سازی کد (پایتون):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کلاس پایتون بازی فخرایی: </w:t>
      </w:r>
      <w:r xmlns:w="http://schemas.openxmlformats.org/wordprocessingml/2006/main">
        <w:br xmlns:w="http://schemas.openxmlformats.org/wordprocessingml/2006/main"/>
      </w:r>
      <w:r xmlns:w="http://schemas.openxmlformats.org/wordprocessingml/2006/main">
        <w:t xml:space="preserve">def __init__(self): </w:t>
      </w:r>
      <w:r xmlns:w="http://schemas.openxmlformats.org/wordprocessingml/2006/main">
        <w:br xmlns:w="http://schemas.openxmlformats.org/wordprocessingml/2006/main"/>
      </w:r>
      <w:r xmlns:w="http://schemas.openxmlformats.org/wordprocessingml/2006/main">
        <w:t xml:space="preserve">self.payoff_matrix = { </w:t>
      </w:r>
      <w:r xmlns:w="http://schemas.openxmlformats.org/wordprocessingml/2006/main">
        <w:br xmlns:w="http://schemas.openxmlformats.org/wordprocessingml/2006/main"/>
      </w:r>
      <w:r xmlns:w="http://schemas.openxmlformats.org/wordprocessingml/2006/main">
        <w:t xml:space="preserve">(0, 0): 0, # Tie </w:t>
      </w:r>
      <w:r xmlns:w="http://schemas.openxmlformats.org/wordprocessingml/2006/main">
        <w:br xmlns:w="http://schemas.openxmlformats.org/wordprocessingml/2006/main"/>
      </w:r>
      <w:r xmlns:w="http://schemas.openxmlformats.org/wordprocessingml/2006/main">
        <w:t xml:space="preserve">(0, 1): 0, # برد کلینیک </w:t>
      </w:r>
      <w:r xmlns:w="http://schemas.openxmlformats.org/wordprocessingml/2006/main">
        <w:br xmlns:w="http://schemas.openxmlformats.org/wordprocessingml/2006/main"/>
      </w:r>
      <w:r xmlns:w="http://schemas.openxmlformats.org/wordprocessingml/2006/main">
        <w:t xml:space="preserve">(1) ، 0): 1، # برد بیماران </w:t>
      </w:r>
      <w:r xmlns:w="http://schemas.openxmlformats.org/wordprocessingml/2006/main">
        <w:br xmlns:w="http://schemas.openxmlformats.org/wordprocessingml/2006/main"/>
      </w:r>
      <w:r xmlns:w="http://schemas.openxmlformats.org/wordprocessingml/2006/main">
        <w:t xml:space="preserve">(1، 1): 1 # مساوی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دفاع تعیین_بهترین_استراتژی(خود، جناح): </w:t>
      </w:r>
      <w:r xmlns:w="http://schemas.openxmlformats.org/wordprocessingml/2006/main">
        <w:br xmlns:w="http://schemas.openxmlformats.org/wordprocessingml/2006/main"/>
      </w:r>
      <w:r xmlns:w="http://schemas.openxmlformats.org/wordprocessingml/2006/main">
        <w:t xml:space="preserve">اگر جناح == 0: # بیماران </w:t>
      </w:r>
      <w:r xmlns:w="http://schemas.openxmlformats.org/wordprocessingml/2006/main">
        <w:br xmlns:w="http://schemas.openxmlformats.org/wordprocessingml/2006/main"/>
      </w:r>
      <w:r xmlns:w="http://schemas.openxmlformats.org/wordprocessingml/2006/main">
        <w:t xml:space="preserve">اگر خود.salary_faction_0 &gt; self.salary_faction_1: </w:t>
      </w:r>
      <w:r xmlns:w="http://schemas.openxmlformats.org/wordprocessingml/2006/main">
        <w:br xmlns:w="http://schemas.openxmlformats.org/wordprocessingml/2006/main"/>
      </w:r>
      <w:r xmlns:w="http://schemas.openxmlformats.org/wordprocessingml/2006/main">
        <w:t xml:space="preserve">بازگشت (1، 0) # انتخاب درمان </w:t>
      </w:r>
      <w:r xmlns:w="http://schemas.openxmlformats.org/wordprocessingml/2006/main">
        <w:br xmlns:w="http://schemas.openxmlformats.org/wordprocessingml/2006/main"/>
      </w:r>
      <w:r xmlns:w="http://schemas.openxmlformats.org/wordprocessingml/2006/main">
        <w:t xml:space="preserve">elif self.salary_faction_0 &lt; self.salary_fraction_1: </w:t>
      </w:r>
      <w:r xmlns:w="http://schemas.openxmlformats.org/wordprocessingml/2006/main">
        <w:br xmlns:w="http://schemas.openxmlformats.org/wordprocessingml/2006/main"/>
      </w:r>
      <w:r xmlns:w="http://schemas.openxmlformats.org/wordprocessingml/2006/main">
        <w:t xml:space="preserve">return (0,1) # Choose بدون درمان </w:t>
      </w:r>
      <w:r xmlns:w="http://schemas.openxmlformats.org/wordprocessingml/2006/main">
        <w:br xmlns:w="http://schemas.openxmlformats.org/wordprocessingml/2006/main"/>
      </w:r>
      <w:r xmlns:w="http://schemas.openxmlformats.org/wordprocessingml/2006/main">
        <w:t xml:space="preserve">دیگر: </w:t>
      </w:r>
      <w:r xmlns:w="http://schemas.openxmlformats.org/wordprocessingml/2006/main">
        <w:br xmlns:w="http://schemas.openxmlformats.org/wordprocessingml/2006/main"/>
      </w:r>
      <w:r xmlns:w="http://schemas.openxmlformats.org/wordprocessingml/2006/main">
        <w:t xml:space="preserve">بازگشت (1، 1) # </w:t>
      </w:r>
      <w:r xmlns:w="http://schemas.openxmlformats.org/wordprocessingml/2006/main">
        <w:br xmlns:w="http://schemas.openxmlformats.org/wordprocessingml/2006/main"/>
      </w:r>
      <w:r xmlns:w="http://schemas.openxmlformats.org/wordprocessingml/2006/main">
        <w:t xml:space="preserve">جناح الیف کراوات == 1: # Clinic </w:t>
      </w:r>
      <w:r xmlns:w="http://schemas.openxmlformats.org/wordprocessingml/2006/main">
        <w:br xmlns:w="http://schemas.openxmlformats.org/wordprocessingml/2006/main"/>
      </w:r>
      <w:r xmlns:w="http://schemas.openxmlformats.org/wordprocessingml/2006/main">
        <w:t xml:space="preserve">if self.salary_faction_0 &lt; self.salary_faction_1: </w:t>
      </w:r>
      <w:r xmlns:w="http://schemas.openxmlformats.org/wordprocessingml/2006/main">
        <w:br xmlns:w="http://schemas.openxmlformats.org/wordprocessingml/2006/main"/>
      </w:r>
      <w:r xmlns:w="http://schemas.openxmlformats.org/wordprocessingml/2006/main">
        <w:t xml:space="preserve">return (1, 0) # Choose Treatment </w:t>
      </w:r>
      <w:r xmlns:w="http://schemas.openxmlformats.org/wordprocessingml/2006/main">
        <w:br xmlns:w="http://schemas.openxmlformats.org/wordprocessingml/2006/main"/>
      </w:r>
      <w:r xmlns:w="http://schemas.openxmlformats.org/wordprocessingml/2006/main">
        <w:t xml:space="preserve">elif self.salary_faction_0 &gt; self.salary_faction_1: </w:t>
      </w:r>
      <w:r xmlns:w="http://schemas.openxmlformats.org/wordprocessingml/2006/main">
        <w:br xmlns:w="http://schemas.openxmlformats.org/wordprocessingml/2006/main"/>
      </w:r>
      <w:r xmlns:w="http://schemas.openxmlformats.org/wordprocessingml/2006/main">
        <w:t xml:space="preserve">return (0, 1) # Choose No Treatment </w:t>
      </w:r>
      <w:r xmlns:w="http://schemas.openxmlformats.org/wordprocessingml/2006/main">
        <w:br xmlns:w="http://schemas.openxmlformats.org/wordprocessingml/2006/main"/>
      </w:r>
      <w:r xmlns:w="http://schemas.openxmlformats.org/wordprocessingml/2006/main">
        <w:t xml:space="preserve">other: </w:t>
      </w:r>
      <w:r xmlns:w="http://schemas.openxmlformats.org/wordprocessingml/2006/main">
        <w:br xmlns:w="http://schemas.openxmlformats.org/wordprocessingml/2006/main"/>
      </w:r>
      <w:r xmlns:w="http://schemas.openxmlformats.org/wordprocessingml/2006/main">
        <w:t xml:space="preserve">return (1, 1) # Tie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find_nash_equilibrium (خود): </w:t>
      </w:r>
      <w:r xmlns:w="http://schemas.openxmlformats.org/wordprocessingml/2006/main">
        <w:br xmlns:w="http://schemas.openxmlformats.org/wordprocessingml/2006/main"/>
      </w:r>
      <w:r xmlns:w="http://schemas.openxmlformats.org/wordprocessingml/2006/main">
        <w:t xml:space="preserve">best_strategy_clinic = self.determine_best_strategy(2) </w:t>
      </w:r>
      <w:r xmlns:w="http://schemas.openxmlformats.org/wordprocessingml/2006/main">
        <w:br xmlns:w="http://schemas.openxmlformats.org/wordprocessingml/2006/main"/>
      </w:r>
      <w:r xmlns:w="http://schemas.openxmlformats.org/wordprocessingml/2006/main">
        <w:t xml:space="preserve">best_strategy_patients = self.determine_best_strategy(0)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تعادل نش زمانی است که هر دو بازیکن یک استراتژی را انتخاب می کنند </w:t>
      </w:r>
      <w:r xmlns:w="http://schemas.openxmlformats.org/wordprocessingml/2006/main">
        <w:br xmlns:w="http://schemas.openxmlformats.org/wordprocessingml/2006/main"/>
      </w:r>
      <w:r xmlns:w="http://schemas.openxmlformats.org/wordprocessingml/2006/main">
        <w:t xml:space="preserve">اگر best_strategy_clinic == بهترین_استراتژی_بیماران: </w:t>
      </w:r>
      <w:r xmlns:w="http://schemas.openxmlformats.org/wordprocessingml/2006/main">
        <w:br xmlns:w="http://schemas.openxmlformats.org/wordprocessingml/2006/main"/>
      </w:r>
      <w:r xmlns:w="http://schemas.openxmlformats.org/wordprocessingml/2006/main">
        <w:t xml:space="preserve">بازگشت ((1، 0)، (3، 1)) # پرداخت دقیق دیگر </w:t>
      </w:r>
      <w:r xmlns:w="http://schemas.openxmlformats.org/wordprocessingml/2006/main">
        <w:t xml:space="preserve">مورد نیاز نیست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"No Nash Equilibrium" را برگردانید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پارامترها </w:t>
      </w:r>
      <w:r xmlns:w="http://schemas.openxmlformats.org/wordprocessingml/2006/main">
        <w:br xmlns:w="http://schemas.openxmlformats.org/wordprocessingml/2006/main"/>
      </w:r>
      <w:r xmlns:w="http://schemas.openxmlformats.org/wordprocessingml/2006/main">
        <w:t xml:space="preserve">salary_patients_0 = 10 # Salary if Clinic Treatment </w:t>
      </w:r>
      <w:r xmlns:w="http://schemas.openxmlformats.org/wordprocessingml/2006/main">
        <w:br xmlns:w="http://schemas.openxmlformats.org/wordprocessingml/2006/main"/>
      </w:r>
      <w:r xmlns:w="http://schemas.openxmlformats.org/wordprocessingml/2006/main">
        <w:t xml:space="preserve">salary_patients_1 = 5 # Salary if Clinic انتخاب No Treatment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نمونه از بازی بسازید </w:t>
      </w:r>
      <w:r xmlns:w="http://schemas.openxmlformats.org/wordprocessingml/2006/main">
        <w:br xmlns:w="http://schemas.openxmlformats.org/wordprocessingml/2006/main"/>
      </w:r>
      <w:r xmlns:w="http://schemas.openxmlformats.org/wordprocessingml/2006/main">
        <w:t xml:space="preserve">= FakhraeiGame()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تعیین بهترین استراتژی برای بیماران و کلینیک </w:t>
      </w:r>
      <w:r xmlns:w="http://schemas.openxmlformats.org/wordprocessingml/2006/main">
        <w:br xmlns:w="http://schemas.openxmlformats.org/wordprocessingml/2006/main"/>
      </w:r>
      <w:r xmlns:w="http://schemas.openxmlformats.org/wordprocessingml/2006/main">
        <w:t xml:space="preserve">best_strategy_termin. </w:t>
      </w:r>
      <w:r xmlns:w="http://schemas.openxmlformats.org/wordprocessingml/2006/main">
        <w:br xmlns:w="http://schemas.openxmlformats.org/wordprocessingml/2006/main"/>
      </w:r>
      <w:r xmlns:w="http://schemas.openxmlformats.org/wordprocessingml/2006/main">
        <w:t xml:space="preserve">best_strategy_clinic = game.determine_best_strategy(2)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چاپ بهترین استراتژی ها </w:t>
      </w:r>
      <w:r xmlns:w="http://schemas.openxmlformats.org/wordprocessingml/2006/main">
        <w:br xmlns:w="http://schemas.openxmlformats.org/wordprocessingml/2006/main"/>
      </w:r>
      <w:r xmlns:w="http://schemas.openxmlformats.org/wordprocessingml/2006/main">
        <w:t xml:space="preserve">چاپ ("بهترین استراتژی بیماران:"، بهترین_استراتژی_بیماران) چاپ ("بهترین </w:t>
      </w:r>
      <w:r xmlns:w="http://schemas.openxmlformats.org/wordprocessingml/2006/main">
        <w:br xmlns:w="http://schemas.openxmlformats.org/wordprocessingml/2006/main"/>
      </w:r>
      <w:r xmlns:w="http://schemas.openxmlformats.org/wordprocessingml/2006/main">
        <w:t xml:space="preserve">استراتژی </w:t>
      </w:r>
      <w:r xmlns:w="http://schemas.openxmlformats.org/wordprocessingml/2006/main">
        <w:t xml:space="preserve">کلینیک:"، بهترین_کلینیک_استراتژی)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تعادل نش را پیدا کنید </w:t>
      </w:r>
      <w:r xmlns:w="http://schemas.openxmlformats.org/wordprocessingml/2006/main">
        <w:br xmlns:w="http://schemas.openxmlformats.org/wordprocessingml/2006/main"/>
      </w:r>
      <w:r xmlns:w="http://schemas.openxmlformats.org/wordprocessingml/2006/main">
        <w:t xml:space="preserve">نش_تعادل_نش_تعادل_نش_بازی_فین_تعادل_بازی. </w:t>
      </w:r>
      <w:r xmlns:w="http://schemas.openxmlformats.org/wordprocessingml/2006/main">
        <w:br xmlns:w="http://schemas.openxmlformats.org/wordprocessingml/2006/main"/>
      </w:r>
      <w:r xmlns:w="http://schemas.openxmlformats.org/wordprocessingml/2006/main">
        <w:t xml:space="preserve">"نش تعادل:، nash_equilibrium)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بهترین استراتژی بیماران: (1, 0) </w:t>
      </w:r>
      <w:r xmlns:w="http://schemas.openxmlformats.org/wordprocessingml/2006/main">
        <w:br xmlns:w="http://schemas.openxmlformats.org/wordprocessingml/2006/main"/>
      </w:r>
      <w:r xmlns:w="http://schemas.openxmlformats.org/wordprocessingml/2006/main">
        <w:t xml:space="preserve">بهترین استراتژی کلینیک: (0, 1) </w:t>
      </w:r>
      <w:r xmlns:w="http://schemas.openxmlformats.org/wordprocessingml/2006/main">
        <w:br xmlns:w="http://schemas.openxmlformats.org/wordprocessingml/2006/main"/>
      </w:r>
      <w:r xmlns:w="http://schemas.openxmlformats.org/wordprocessingml/2006/main">
        <w:t xml:space="preserve">تعادل نش: هیچ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در این سناریو، هیچ استراتژی خالص نش تعادل، و بهترین پاسخ کلینیک همیشه آن را به انتخاب پایین‌تری برای بیماران تبدیل می‌کند که با "درمان".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سناریوی ماتریس پرداخت ساده کاملاً سناریوی بازی واقعی را تقلید می‌کند، جایی که بازده‌های مختلف ترجیحات مختلف را برای بازیکنان مختلف منعکس می‌کند، که بازی باید آنها را منعکس کند. لطفاً به یاد داشته باشید، این قطعاً جامع نیست. تئوری بازی، مطالعه تمامی بازی های ممکن مانند سناریوهای موجود باید عوامل مختلفی را در نظر بگیرد و پیچیدگی بازی بسیار بالاست.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شما از یک بازی ساده استفاده می کنید. بررسی کنید که آیا تعادل نش وجود ندارد، سپس یکی را برای بازی با بیماران ایجاد کنید.</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t xml:space="preserve">در اینجا یک پیشنهاد تجاری برای آزمایش شبیه سازی بازی در کلینیک فخرایی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تست شبیه سازی بازی برای کلینیک فخرایی: راهکارهای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شرکت ما قصد دارد شبیه سازی بازی طراحی شده برای کلینیک فخرایی را آزمایش کند تا مطمئن شود که به طور دقیق مو را نشان می دهد. بازار مراقبت در تهران این تست درستی تعادل نش و اینکه بهترین استراتژی‌ها برای کلینیک منجر به نتایج مطلوب می‌شود را تأیید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آزمایش شبیه سازی بازی برای دقت و قابلیت اطمینان. </w:t>
      </w:r>
      <w:r xmlns:w="http://schemas.openxmlformats.org/wordprocessingml/2006/main">
        <w:br xmlns:w="http://schemas.openxmlformats.org/wordprocessingml/2006/main"/>
      </w:r>
      <w:r xmlns:w="http://schemas.openxmlformats.org/wordprocessingml/2006/main">
        <w:t xml:space="preserve">2. بررسی کنید که تعادل نش صحیح است. </w:t>
      </w:r>
      <w:r xmlns:w="http://schemas.openxmlformats.org/wordprocessingml/2006/main">
        <w:br xmlns:w="http://schemas.openxmlformats.org/wordprocessingml/2006/main"/>
      </w:r>
      <w:r xmlns:w="http://schemas.openxmlformats.org/wordprocessingml/2006/main">
        <w:t xml:space="preserve">3. ارزیابی اثربخشی بهترین استراتژی ها در دستیابی به نتایج مطلوب. </w:t>
      </w:r>
      <w:r xmlns:w="http://schemas.openxmlformats.org/wordprocessingml/2006/main">
        <w:br xmlns:w="http://schemas.openxmlformats.org/wordprocessingml/2006/main"/>
      </w:r>
      <w:r xmlns:w="http://schemas.openxmlformats.org/wordprocessingml/2006/main">
        <w:t xml:space="preserve">4. هر زمینه ای را برای بهبود یا اصلاح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تنظیم شبیه سازی: یک سری شبیه سازی بازی را با استفاده از پارامترها و قوانین تعیین شده انجام دهید. </w:t>
      </w:r>
      <w:r xmlns:w="http://schemas.openxmlformats.org/wordprocessingml/2006/main">
        <w:br xmlns:w="http://schemas.openxmlformats.org/wordprocessingml/2006/main"/>
      </w:r>
      <w:r xmlns:w="http://schemas.openxmlformats.org/wordprocessingml/2006/main">
        <w:t xml:space="preserve">2. جمع آوری داده ها: خروجی های هر شبیه سازی شامل درآمد، رضایت مشتری و سهم بازار را پیگیری و ثبت کنید. </w:t>
      </w:r>
      <w:r xmlns:w="http://schemas.openxmlformats.org/wordprocessingml/2006/main">
        <w:br xmlns:w="http://schemas.openxmlformats.org/wordprocessingml/2006/main"/>
      </w:r>
      <w:r xmlns:w="http://schemas.openxmlformats.org/wordprocessingml/2006/main">
        <w:t xml:space="preserve">3. تجزیه و تحلیل و مقایسه: نتایج شبیه سازی را با داده های تاریخی و معیارهای صنعت برای تأیید صحت مقایسه کنید. </w:t>
      </w:r>
      <w:r xmlns:w="http://schemas.openxmlformats.org/wordprocessingml/2006/main">
        <w:br xmlns:w="http://schemas.openxmlformats.org/wordprocessingml/2006/main"/>
      </w:r>
      <w:r xmlns:w="http://schemas.openxmlformats.org/wordprocessingml/2006/main">
        <w:t xml:space="preserve">4. مشاوره تخصصی: برای تایید نتایج و ارائه بینش اضافی با کارشناسان صنعت مشورت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جامعی که نتایج شبیه سازی را شامل تست دقت و قابلیت اطمینان شرح می دهد. </w:t>
      </w:r>
      <w:r xmlns:w="http://schemas.openxmlformats.org/wordprocessingml/2006/main">
        <w:br xmlns:w="http://schemas.openxmlformats.org/wordprocessingml/2006/main"/>
      </w:r>
      <w:r xmlns:w="http://schemas.openxmlformats.org/wordprocessingml/2006/main">
        <w:t xml:space="preserve">2. تجزیه و تحلیل تعادل نش و تأثیر آن بر نتایج کلینیک. </w:t>
      </w:r>
      <w:r xmlns:w="http://schemas.openxmlformats.org/wordprocessingml/2006/main">
        <w:br xmlns:w="http://schemas.openxmlformats.org/wordprocessingml/2006/main"/>
      </w:r>
      <w:r xmlns:w="http://schemas.openxmlformats.org/wordprocessingml/2006/main">
        <w:t xml:space="preserve">3. توصیه هایی برای اصلاح بهترین استراتژی ها برای بهبود عملکرد. </w:t>
      </w:r>
      <w:r xmlns:w="http://schemas.openxmlformats.org/wordprocessingml/2006/main">
        <w:br xmlns:w="http://schemas.openxmlformats.org/wordprocessingml/2006/main"/>
      </w:r>
      <w:r xmlns:w="http://schemas.openxmlformats.org/wordprocessingml/2006/main">
        <w:t xml:space="preserve">4. ارائه خلاصه ای از یافته ها و توصیه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در مدت 6 هفته، با نقاط عطف زیر تکمیل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 راه اندازی شبیه سازی و جمع آوری داده ها. </w:t>
      </w:r>
      <w:r xmlns:w="http://schemas.openxmlformats.org/wordprocessingml/2006/main">
        <w:br xmlns:w="http://schemas.openxmlformats.org/wordprocessingml/2006/main"/>
      </w:r>
      <w:r xmlns:w="http://schemas.openxmlformats.org/wordprocessingml/2006/main">
        <w:t xml:space="preserve">* هفته 2-3: تجزیه و تحلیل و مقایسه با داده های تاریخی و معیارهای صنعت. </w:t>
      </w:r>
      <w:r xmlns:w="http://schemas.openxmlformats.org/wordprocessingml/2006/main">
        <w:br xmlns:w="http://schemas.openxmlformats.org/wordprocessingml/2006/main"/>
      </w:r>
      <w:r xmlns:w="http://schemas.openxmlformats.org/wordprocessingml/2006/main">
        <w:t xml:space="preserve">* هفته چهارم: مشاوره تخصصی و اصلاح بهترین استراتژی ها. </w:t>
      </w:r>
      <w:r xmlns:w="http://schemas.openxmlformats.org/wordprocessingml/2006/main">
        <w:br xmlns:w="http://schemas.openxmlformats.org/wordprocessingml/2006/main"/>
      </w:r>
      <w:r xmlns:w="http://schemas.openxmlformats.org/wordprocessingml/2006/main">
        <w:t xml:space="preserve">* هفته 5-6: گزارش و ارائه را نهایی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هزینه کل پروژه را 15000 دلار تخمین می زنیم که به موارد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زمان راه اندازی و راه اندازی شبیه سازی: 3000 دلار. </w:t>
      </w:r>
      <w:r xmlns:w="http://schemas.openxmlformats.org/wordprocessingml/2006/main">
        <w:br xmlns:w="http://schemas.openxmlformats.org/wordprocessingml/2006/main"/>
      </w:r>
      <w:r xmlns:w="http://schemas.openxmlformats.org/wordprocessingml/2006/main">
        <w:t xml:space="preserve">* هزینه مشاوره تخصصی: 4000 دلار </w:t>
      </w:r>
      <w:r xmlns:w="http://schemas.openxmlformats.org/wordprocessingml/2006/main">
        <w:br xmlns:w="http://schemas.openxmlformats.org/wordprocessingml/2006/main"/>
      </w:r>
      <w:r xmlns:w="http://schemas.openxmlformats.org/wordprocessingml/2006/main">
        <w:t xml:space="preserve">* طراحی گزارش و ارائه: 3000 دلار. </w:t>
      </w:r>
      <w:r xmlns:w="http://schemas.openxmlformats.org/wordprocessingml/2006/main">
        <w:br xmlns:w="http://schemas.openxmlformats.org/wordprocessingml/2006/main"/>
      </w:r>
      <w:r xmlns:w="http://schemas.openxmlformats.org/wordprocessingml/2006/main">
        <w:t xml:space="preserve">* متفرقه (سفر و غیره): 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آزمایش شبیه‌سازی بازی برای کلینیک فخرایی، بینش ارزشمندی را در مورد اثربخشی راه‌حل‌های مراقبت از مو در تهران ارائه می‌دهد. با تأیید صحت شبیه‌سازی و شناسایی زمینه‌های بهبود، کلینیک می‌تواند استراتژی‌های خود را برای دستیابی به نتایج دلخواه خود اصلاح کند.</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بهینه سازی بازی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و هدف: </w:t>
      </w:r>
      <w:r xmlns:w="http://schemas.openxmlformats.org/wordprocessingml/2006/main">
        <w:br xmlns:w="http://schemas.openxmlformats.org/wordprocessingml/2006/main"/>
      </w:r>
      <w:r xmlns:w="http://schemas.openxmlformats.org/wordprocessingml/2006/main">
        <w:t xml:space="preserve">کلینیک فخرایی یک مرکز مشهور مراقبت از مو در تهران است که با خدمات و راه حل های ممتاز به جمعیت متنوع شهر پاسخ می دهد. برای ارزیابی اثربخشی بازی مراقبت از موی آنها، این بازی را با هدف بهینه سازی آن برای نقاط قوت منحصر به فرد کلینیک فخرایی و پویایی بازار بازسازی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ابعاد اولیه بازی: </w:t>
      </w:r>
      <w:r xmlns:w="http://schemas.openxmlformats.org/wordprocessingml/2006/main">
        <w:br xmlns:w="http://schemas.openxmlformats.org/wordprocessingml/2006/main"/>
      </w:r>
      <w:r xmlns:w="http://schemas.openxmlformats.org/wordprocessingml/2006/main">
        <w:t xml:space="preserve">قبل از شروع، بیایید ابعاد اولیه بازی را روشن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بازی: حداکثر رضایت و وفاداری مشتری را در عرض 5 سال. </w:t>
      </w:r>
      <w:r xmlns:w="http://schemas.openxmlformats.org/wordprocessingml/2006/main">
        <w:br xmlns:w="http://schemas.openxmlformats.org/wordprocessingml/2006/main"/>
      </w:r>
      <w:r xmlns:w="http://schemas.openxmlformats.org/wordprocessingml/2006/main">
        <w:t xml:space="preserve">* مدت زمان شبیه سازی: 5 سال (5 تکرار). </w:t>
      </w:r>
      <w:r xmlns:w="http://schemas.openxmlformats.org/wordprocessingml/2006/main">
        <w:br xmlns:w="http://schemas.openxmlformats.org/wordprocessingml/2006/main"/>
      </w:r>
      <w:r xmlns:w="http://schemas.openxmlformats.org/wordprocessingml/2006/main">
        <w:t xml:space="preserve">* رشد جمعیت: نرخ رشد سالانه 10 درصد. </w:t>
      </w:r>
      <w:r xmlns:w="http://schemas.openxmlformats.org/wordprocessingml/2006/main">
        <w:br xmlns:w="http://schemas.openxmlformats.org/wordprocessingml/2006/main"/>
      </w:r>
      <w:r xmlns:w="http://schemas.openxmlformats.org/wordprocessingml/2006/main">
        <w:t xml:space="preserve">* جذب مشتری: بر اساس تبلیغات (تلویزیون، رسانه های اجتماعی، چاپ)، ارجاع و استراتژی های دهان به دهان.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و استراتژی‌های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بهینه‌سازی بازی برای کلینیک فخرایی، ما موارد زیر را انجام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استراتژی‌های تبلیغاتی را تقویت می‌کنیم </w:t>
      </w:r>
      <w:r xmlns:w="http://schemas.openxmlformats.org/wordprocessingml/2006/main">
        <w:t xml:space="preserve">: تبلیغات تلویزیونی و رسانه‌های اجتماعی را برای هدف قرار دادن مخاطبان خاص (متخصصان جوان، دانشجویان و خانواده‌ها) افزایش می‌دهیم.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کمپین های هدفمند رسانه های اجتماعی را ایجاد کنید </w:t>
      </w:r>
      <w:r xmlns:w="http://schemas.openxmlformats.org/wordprocessingml/2006/main">
        <w:t xml:space="preserve">: از پلتفرم هایی مانند اینستاگرام و فیس بوک برای نمایش محصولات مراقبت از مو و داستان های موفقیت مشتری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معرفی برنامه وفاداری </w:t>
      </w:r>
      <w:r xmlns:w="http://schemas.openxmlformats.org/wordprocessingml/2006/main">
        <w:t xml:space="preserve">: اجرای یک برنامه پاداش مشتری با ارائه تخفیف های منحصر به فرد و خدمات اولویت دار.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ادغام با چت ربات های مجهز به هوش مصنوعی </w:t>
      </w:r>
      <w:r xmlns:w="http://schemas.openxmlformats.org/wordprocessingml/2006/main">
        <w:t xml:space="preserve">: چت ربات های مجهز به هوش مصنوعی را برای ساده سازی سوالات مشتری و بهبود تعامل با مشتری پیاده سازی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راهبردهای ارجاع و شفاهی </w:t>
      </w:r>
      <w:r xmlns:w="http://schemas.openxmlformats.org/wordprocessingml/2006/main">
        <w:t xml:space="preserve">: انگیزه های ارجاع را برای تشویق مشتریان به توصیه کلینیک فخرایی به دوستان و خانواده خود افزایش دهید.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آموزش کارکنان و معیارهای عملکرد </w:t>
      </w:r>
      <w:r xmlns:w="http://schemas.openxmlformats.org/wordprocessingml/2006/main">
        <w:t xml:space="preserve">: شاخص های کلیدی عملکرد (KPI) را برای اندازه گیری عملکرد کارکنان و رضایت مشتری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شبیه سازی مجدد بازی: </w:t>
      </w:r>
      <w:r xmlns:w="http://schemas.openxmlformats.org/wordprocessingml/2006/main">
        <w:br xmlns:w="http://schemas.openxmlformats.org/wordprocessingml/2006/main"/>
      </w:r>
      <w:r xmlns:w="http://schemas.openxmlformats.org/wordprocessingml/2006/main">
        <w:t xml:space="preserve">پس از اصلاح ساختار و استراتژی های بازی به گونه ای که با نقاط قوت کلینیک فخرایی مطابقت داشته باشد، شبیه سازی را مجددا اجرا خواهیم کرد تا کارایی آن را ارزیابی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t xml:space="preserve">ما نتایج مثبت زیر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رتبه بندی رضایت مشتری بهبود یافته </w:t>
      </w:r>
      <w:r xmlns:w="http://schemas.openxmlformats.org/wordprocessingml/2006/main">
        <w:br xmlns:w="http://schemas.openxmlformats.org/wordprocessingml/2006/main"/>
      </w:r>
      <w:r xmlns:w="http://schemas.openxmlformats.org/wordprocessingml/2006/main">
        <w:t xml:space="preserve">* افزایش وفاداری و حفظ مشتری </w:t>
      </w:r>
      <w:r xmlns:w="http://schemas.openxmlformats.org/wordprocessingml/2006/main">
        <w:br xmlns:w="http://schemas.openxmlformats.org/wordprocessingml/2006/main"/>
      </w:r>
      <w:r xmlns:w="http://schemas.openxmlformats.org/wordprocessingml/2006/main">
        <w:t xml:space="preserve">* افزایش شهرت از طریق رسانه های اجتماعی و کمپین های تبلیغاتی </w:t>
      </w:r>
      <w:r xmlns:w="http://schemas.openxmlformats.org/wordprocessingml/2006/main">
        <w:br xmlns:w="http://schemas.openxmlformats.org/wordprocessingml/2006/main"/>
      </w:r>
      <w:r xmlns:w="http://schemas.openxmlformats.org/wordprocessingml/2006/main">
        <w:t xml:space="preserve">* خدمات کارآمد به مشتریان از طریق چت ربات های مبتنی بر هوش مصنوعی </w:t>
      </w:r>
      <w:r xmlns:w="http://schemas.openxmlformats.org/wordprocessingml/2006/main">
        <w:br xmlns:w="http://schemas.openxmlformats.org/wordprocessingml/2006/main"/>
      </w:r>
      <w:r xmlns:w="http://schemas.openxmlformats.org/wordprocessingml/2006/main">
        <w:t xml:space="preserve">* افزایش درآمد و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های بعدی: </w:t>
      </w:r>
      <w:r xmlns:w="http://schemas.openxmlformats.org/wordprocessingml/2006/main">
        <w:br xmlns:w="http://schemas.openxmlformats.org/wordprocessingml/2006/main"/>
      </w:r>
      <w:r xmlns:w="http://schemas.openxmlformats.org/wordprocessingml/2006/main">
        <w:t xml:space="preserve">دستیابی به این نتایج، مراحل بعدی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اصلاح و اجرای ساختار بازی و استراتژی های تجدید نظر شده </w:t>
      </w:r>
      <w:r xmlns:w="http://schemas.openxmlformats.org/wordprocessingml/2006/main">
        <w:br xmlns:w="http://schemas.openxmlformats.org/wordprocessingml/2006/main"/>
      </w:r>
      <w:r xmlns:w="http://schemas.openxmlformats.org/wordprocessingml/2006/main">
        <w:t xml:space="preserve">* ایجاد یک سیستم نظارت از راه دور برای عملکرد کارکنان و تجزیه و تحلیل بازخورد مشتریان </w:t>
      </w:r>
      <w:r xmlns:w="http://schemas.openxmlformats.org/wordprocessingml/2006/main">
        <w:br xmlns:w="http://schemas.openxmlformats.org/wordprocessingml/2006/main"/>
      </w:r>
      <w:r xmlns:w="http://schemas.openxmlformats.org/wordprocessingml/2006/main">
        <w:t xml:space="preserve">* جلسات بازبینی و بازخورد منظم را با مدیریت کلینیک فخرایی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گزارش مطالعه موردی: کلینیک فخرایی -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روند توسعه بازی را برای کلینیک فخرایی، ارائه دهنده پیشرو راه حل های مراقبت از مو در تهران، مستند می کند. هدف این بازی ارتقای خدمات کلینیک، افزایش آگاهی از برند و ایجاد تعامل با مشتری است. این گزارش مفهوم، طراحی، توسعه، نتایج و نتیجه‌گیری بازی را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Game Concept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The Game یک کمپین بازاریابی آنلاین و موبایلی است که برای نشان دادن تخصص کلینیک فخرایی در راه حل های مراقبت از مو طراحی شده است. این بازی "Beauty Quest" نام دارد، یک شکار لاشخور مجازی که بازیکنان را در دنیای دیجیتال زیبایی و سلامتی راهنمایی می کند. بازیکنان تلاشی را برای کشف و جمع آوری موارد مربوط به مراقبت از مو، آرایش و مراقبت از پوست آغاز می کنند، در حالی که با محصولات و خدمات کلینیک فخرایی تعامل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ویژگی‌های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مکانیک گیم‌پلی </w:t>
      </w:r>
      <w:r xmlns:w="http://schemas.openxmlformats.org/wordprocessingml/2006/main">
        <w:t xml:space="preserve">: بازیکنان آیتم‌های مجازی را جمع‌آوری می‌کنند، مینی‌بازی‌ها را کامل می‌کنند و برای پیشرفت در بازی در آزمون‌ها شرکت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فروشگاه مجازی </w:t>
      </w:r>
      <w:r xmlns:w="http://schemas.openxmlformats.org/wordprocessingml/2006/main">
        <w:t xml:space="preserve">: بازیکنان می توانند محصولات و خدمات کلینیک فخرایی را با استفاده از ارز مجازی خریداری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حالت چالش </w:t>
      </w:r>
      <w:r xmlns:w="http://schemas.openxmlformats.org/wordprocessingml/2006/main">
        <w:t xml:space="preserve">: بازیکنان با دوستان و سایر بازیکنان برای کسب جوایز و نشان رقابت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اشتراک گذاری اجتماعی </w:t>
      </w:r>
      <w:r xmlns:w="http://schemas.openxmlformats.org/wordprocessingml/2006/main">
        <w:t xml:space="preserve">: بازیکنان می توانند پیشرفت خود را در سیستم عامل های رسانه های اجتماعی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با استفاده از موتورهای بازی سازی محبوب مانند Unity و Unreal Engine ساخته شده است. فرآیند توسعه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هنر مفهومی و انیمیشن </w:t>
      </w:r>
      <w:r xmlns:w="http://schemas.openxmlformats.org/wordprocessingml/2006/main">
        <w:t xml:space="preserve">: ایجاد هنر مفهومی و انیمیشن برای زنده کردن دنیای بازی.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نویسی گیم پلی </w:t>
      </w:r>
      <w:r xmlns:w="http://schemas.openxmlformats.org/wordprocessingml/2006/main">
        <w:t xml:space="preserve">: نوشتن کد برای پیاده سازی مکانیک های گیم پلی و اطمینان از اجرای روان بازی.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فروشگاه مجازی و ادغام بازار </w:t>
      </w:r>
      <w:r xmlns:w="http://schemas.openxmlformats.org/wordprocessingml/2006/main">
        <w:t xml:space="preserve">: ادغام فروشگاه مجازی و بازار با چارچوب بازی.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تست و تضمین کیفیت </w:t>
      </w:r>
      <w:r xmlns:w="http://schemas.openxmlformats.org/wordprocessingml/2006/main">
        <w:t xml:space="preserve">: انجام تست کامل و تضمین کیفیت برای اطمینان از ثبات و عملکرد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بازی با استفاده از معیارهای زیر ارزیابی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تعامل بازیکن </w:t>
      </w:r>
      <w:r xmlns:w="http://schemas.openxmlformats.org/wordprocessingml/2006/main">
        <w:t xml:space="preserve">: تعداد بازیکنانی که بازی را کامل کردند، با محصولات و خدمات کلینیک فخرایی تعامل داشتند و به نقاط عطف دست یافتند.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تبدیل </w:t>
      </w:r>
      <w:r xmlns:w="http://schemas.openxmlformats.org/wordprocessingml/2006/main">
        <w:t xml:space="preserve">: تعداد بازیکنانی که در مورد محصولات و خدمات کلینیک فخرایی خرید یا پرس و جو کردند.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اشتراک گذاری رسانه های اجتماعی </w:t>
      </w:r>
      <w:r xmlns:w="http://schemas.openxmlformats.org/wordprocessingml/2006/main">
        <w:t xml:space="preserve">: تعداد پست ها و اشتراک گذاری های رسانه های اجتماعی که توسط بازیکنان ایجاد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و 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نتایج بازی، می‌توان به نتایج زیر دست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از برند </w:t>
      </w:r>
      <w:r xmlns:w="http://schemas.openxmlformats.org/wordprocessingml/2006/main">
        <w:t xml:space="preserve">: این بازی با موفقیت آگاهی را در مورد برند و خدمات کلینیک فخرایی در میان مخاطبان هدف افزایش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تعامل با مشتری </w:t>
      </w:r>
      <w:r xmlns:w="http://schemas.openxmlformats.org/wordprocessingml/2006/main">
        <w:t xml:space="preserve">: بازی بازیکنان را تشویق می‌کرد تا با محصولات و خدمات کلینیک فخرایی تعامل داشته باشند و باعث ایجاد تعامل و نرخ تبدیل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نوآورانه </w:t>
      </w:r>
      <w:r xmlns:w="http://schemas.openxmlformats.org/wordprocessingml/2006/main">
        <w:t xml:space="preserve">: این بازی پتانسیل استراتژی های بازاریابی نوآورانه را برای هدایت نتایج کسب و کار به نمایش گذاشت.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توصیه‌هایی برای پیشرفت‌های آینده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مکانیک بازی </w:t>
      </w:r>
      <w:r xmlns:w="http://schemas.openxmlformats.org/wordprocessingml/2006/main">
        <w:t xml:space="preserve">: اصلاح مکانیک‌های گیم‌پلی برای افزایش تعامل و حفظ بازیکنان.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دامنه بازی </w:t>
      </w:r>
      <w:r xmlns:w="http://schemas.openxmlformats.org/wordprocessingml/2006/main">
        <w:t xml:space="preserve">: ادغام بازی با سایر کانال ها و پلتفرم های بازاریابی برای افزایش دسترسی و اثربخشی آن.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 آوری داده ها و تجزیه و تحلیل </w:t>
      </w:r>
      <w:r xmlns:w="http://schemas.openxmlformats.org/wordprocessingml/2006/main">
        <w:t xml:space="preserve">: جمع آوری و تجزیه و تحلیل منظم داده های عملکرد بازی برای اطلاع از تلاش های توسعه و بهبود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بازاریابی نوآورانه، کلینیک فخرایی با موفقیت برند و خدمات خود را ارتقا داد و باعث جذب مشتری و رشد کسب و کار شد. این بازی به عنوان الگویی برای سایر مشاغل عمل می کند تا پتانسیل گیمیفیکیشن را در تلاش های بازاریابی خود کشف کنند.</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t xml:space="preserve">در اینجا یک پیشنهاد تجاری برای کلینیک فخرایی با تمرکز بر بازی آنها برای راه حل های پیشرو مراقبت از مو در تهران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بازی: "تعالی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ایجاد یک بازی موبایل جذاب که تخصص کلینیک فخرایی را در راه حل های مراقبت از مو، افزایش آگاهی از برند، و هدایت کسب و کار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مفهوم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ماجراجویی مراقبت از مو: </w:t>
      </w:r>
      <w:r xmlns:w="http://schemas.openxmlformats.org/wordprocessingml/2006/main">
        <w:t xml:space="preserve">بازیکنان وارد ماجراجویی در دنیای مراقبت از مو، تکمیل چالش ها و حل پازل می شوند تا قهرمان نهایی مراقبت از مو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تجربه سالن مجازی: </w:t>
      </w:r>
      <w:r xmlns:w="http://schemas.openxmlformats.org/wordprocessingml/2006/main">
        <w:t xml:space="preserve">بازیکنان از یک سالن مجازی بازدید می‌کنند که در آنجا با متخصصان کلینیک فخرایی ارتباط برقرار می‌کنند و مدل‌های مو و درمان‌های مختلف مراقبت از مو را امتحان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مسابقه مراقبت از مو: </w:t>
      </w:r>
      <w:r xmlns:w="http://schemas.openxmlformats.org/wordprocessingml/2006/main">
        <w:t xml:space="preserve">این بازی شامل یک بخش مسابقه است که دانش بازیکنان را در مورد نکات، محصولات و تکنیک های مراقبت از مو آزمایش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سیستم پاداش: </w:t>
      </w:r>
      <w:r xmlns:w="http://schemas.openxmlformats.org/wordprocessingml/2006/main">
        <w:t xml:space="preserve">بازیکنان برای تکمیل چالش ها، دستیابی به نقاط عطف و ارجاع دوستان به بازی امتیاز، نشان و جوایزی کسب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حالت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 نفره: </w:t>
      </w:r>
      <w:r xmlns:w="http://schemas.openxmlformats.org/wordprocessingml/2006/main">
        <w:t xml:space="preserve">بازیکنان می توانند بازی را به صورت انفرادی انجام دهند و در سطوح و چالش ها پیشرفت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چند نفره: </w:t>
      </w:r>
      <w:r xmlns:w="http://schemas.openxmlformats.org/wordprocessingml/2006/main">
        <w:t xml:space="preserve">بازیکنان می توانند با دوستان و سایر بازیکنان در جدول امتیازات و مسابقات رقابت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اشتراک گذاری اجتماعی: </w:t>
      </w:r>
      <w:r xmlns:w="http://schemas.openxmlformats.org/wordprocessingml/2006/main">
        <w:t xml:space="preserve">بازیکنان می توانند پیشرفت، دستاوردها و نتایج خود را در رسانه های اجتماعی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از راه اندازی: </w:t>
      </w:r>
      <w:r xmlns:w="http://schemas.openxmlformats.org/wordprocessingml/2006/main">
        <w:t xml:space="preserve">از رسانه های اجتماعی و بازاریابی ایمیلی برای ایجاد سر و صدا و ایجاد علاقه به بازی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اینفلوئنسر شراکت: </w:t>
      </w:r>
      <w:r xmlns:w="http://schemas.openxmlformats.org/wordprocessingml/2006/main">
        <w:t xml:space="preserve">با تاثیرگذاران زیبایی و سبک زندگی در تهران برای تبلیغ بازی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پس از راه اندازی: </w:t>
      </w:r>
      <w:r xmlns:w="http://schemas.openxmlformats.org/wordprocessingml/2006/main">
        <w:t xml:space="preserve">برای حفظ بازیکنان و جذب بازیکنان جدید، جوایز و تبلیغات درون بازی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محتوای آموزشی: </w:t>
      </w:r>
      <w:r xmlns:w="http://schemas.openxmlformats.org/wordprocessingml/2006/main">
        <w:t xml:space="preserve">پست‌های وبلاگ، ویدیوها و محتوای رسانه‌های اجتماعی آموزنده ایجاد کنید که نکات و ترفندهای مراقبت از مو را به اشتراک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خریدهای درون برنامه ای: </w:t>
      </w:r>
      <w:r xmlns:w="http://schemas.openxmlformats.org/wordprocessingml/2006/main">
        <w:t xml:space="preserve">ارز درون بازی، آیتم های مجازی و محتوای انحصاری را برای خرید پیشنهاد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تبلیغات: </w:t>
      </w:r>
      <w:r xmlns:w="http://schemas.openxmlformats.org/wordprocessingml/2006/main">
        <w:t xml:space="preserve">تبلیغات مرتبط و غیر مزاحم را در بازی نمایش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محتوای حمایت شده: </w:t>
      </w:r>
      <w:r xmlns:w="http://schemas.openxmlformats.org/wordprocessingml/2006/main">
        <w:t xml:space="preserve">با برندهای محصولات مراقبت از مو برای ایجاد محتوای حمایت شده و قرار دادن محصول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جمعیت شناسی: </w:t>
      </w:r>
      <w:r xmlns:w="http://schemas.openxmlformats.org/wordprocessingml/2006/main">
        <w:t xml:space="preserve">زنان و مردان 18 تا 45 ساله ساکن تهران و علاقه مند به زیبایی، مد و سلامت.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روانشناسی: </w:t>
      </w:r>
      <w:r xmlns:w="http://schemas.openxmlformats.org/wordprocessingml/2006/main">
        <w:t xml:space="preserve">افرادی که به دنبال بهبود عادات مراقبت از مو هستند، به دنبال راه حل های مناسب، جذاب و تعاملی برای مراقبت از مو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دهنده بازی: </w:t>
      </w:r>
      <w:r xmlns:w="http://schemas.openxmlformats.org/wordprocessingml/2006/main">
        <w:t xml:space="preserve">برای ساخت بازی با یک شرکت سازنده بازی معتبر شریک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کارشناس مراقبت از مو: </w:t>
      </w:r>
      <w:r xmlns:w="http://schemas.openxmlformats.org/wordprocessingml/2006/main">
        <w:t xml:space="preserve">با کارشناسان کلینیک فخرایی همکاری کنید تا مطمئن شوید که بازی به طور دقیق راه حل ها و بهترین شیوه های مراقبت از مو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برنامه ریزی: </w:t>
      </w:r>
      <w:r xmlns:w="http://schemas.openxmlformats.org/wordprocessingml/2006/main">
        <w:t xml:space="preserve">2 هفته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بازی: </w:t>
      </w:r>
      <w:r xmlns:w="http://schemas.openxmlformats.org/wordprocessingml/2006/main">
        <w:t xml:space="preserve">12 هفته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تست و بازخورد: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اندازی و بازاریابی: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های توسعه: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بودجه بازاریابی: </w:t>
      </w:r>
      <w:r xmlns:w="http://schemas.openxmlformats.org/wordprocessingml/2006/main">
        <w:t xml:space="preserve">20000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موارد احتمالی بودجه: </w:t>
      </w:r>
      <w:r xmlns:w="http://schemas.openxmlformats.org/wordprocessingml/2006/main">
        <w:t xml:space="preserve">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کل: 80000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توسعه بازی جامع را نشان می دهد و استراتژی بازاریابی بازی "عالی مو" کلینیک فخرایی. با ایجاد یک بازی جذاب، تعاملی و آموزنده، کلینیک می‌تواند آگاهی از برند را افزایش دهد، پیشتاز کسب‌وکارها را هدایت کند و خود را به عنوان پیشرو در راه‌حل‌های مراقبت از مو در تهران تثبیت کند.</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t xml:space="preserve">با توجه به زمینه های قبلی، فرض می کنم ساختار و شبیه سازی بازی مربوط به کلینیک فخرایی، ارائه دهنده راه حل های مراقبت از مو در تهران است. با این حال، من هیچ زمینه یا جزئیات خاصی در مورد کلینیک برای کار با آن ندارم.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پیشنهاد بازی به روز شده برای کلینیک فخرایی، در اینجا یک الگوی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به روز رسانی بازی شبیه سازی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ارائه دهنده راه حل های مراقبت از مو در تهران، کلینیک فخرایی قصد دارد سهم خود را در بازار حفظ کند و مشتریان جدید را جذب کند. بازی شبیه‌سازی کسب‌وکار قبلی ما با هدف افزایش درآمد و سودآوری همزمان با مدیریت هزینه‌های عملیاتی و تخصیص منابع انجام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به‌روزرسانی‌ها و تغییرات استراتژی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براساس بازخورد کاربران و عملیات، به‌روزرسانی‌ها و تغییر استراتژی‌های زیر توصیه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استراتژی‌های بازاریابی پیشرفته </w:t>
      </w:r>
      <w:r xmlns:w="http://schemas.openxmlformats.org/wordprocessingml/2006/main">
        <w:t xml:space="preserve">: بودجه بیشتری را به بازاریابی رسانه‌های اجتماعی و تبلیغات آنلاین اختصاص دهید تا به مخاطبان بیشتری دسترسی پیدا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گسترش خط تولید </w:t>
      </w:r>
      <w:r xmlns:w="http://schemas.openxmlformats.org/wordprocessingml/2006/main">
        <w:t xml:space="preserve">: توسعه و معرفی محصولات مراقبت از موی جدید برای افزایش تقاضا برای گزینه های پایدار و سازگار با محیط زیست.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بهره وری عملیاتی </w:t>
      </w:r>
      <w:r xmlns:w="http://schemas.openxmlformats.org/wordprocessingml/2006/main">
        <w:t xml:space="preserve">: برای اطمینان از برنامه ریزی به موقع قرار ملاقات و در دسترس بودن قرار، یک سیستم زمان بندی کارآمدتر را اجرا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و حفظ کارکنان </w:t>
      </w:r>
      <w:r xmlns:w="http://schemas.openxmlformats.org/wordprocessingml/2006/main">
        <w:t xml:space="preserve">: برای حفظ استانداردهای خدمات با کیفیت بالا و حفظ کارکنان وفادار، در جلسات آموزشی منظم برای کارکنان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پارامترهای شبیه سازی و تغییرات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ترکیب این به روز رسانی ها، پارامترهای شبیه سازی و تغییرات زیر پیشنهاد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تخصیص بودجه بازاریابی جدید: 10٪ از کل بودجه سالانه </w:t>
      </w:r>
      <w:r xmlns:w="http://schemas.openxmlformats.org/wordprocessingml/2006/main">
        <w:br xmlns:w="http://schemas.openxmlformats.org/wordprocessingml/2006/main"/>
      </w:r>
      <w:r xmlns:w="http://schemas.openxmlformats.org/wordprocessingml/2006/main">
        <w:t xml:space="preserve">* توسعه محصول و زمان راه اندازی: 6 ماه </w:t>
      </w:r>
      <w:r xmlns:w="http://schemas.openxmlformats.org/wordprocessingml/2006/main">
        <w:br xmlns:w="http://schemas.openxmlformats.org/wordprocessingml/2006/main"/>
      </w:r>
      <w:r xmlns:w="http://schemas.openxmlformats.org/wordprocessingml/2006/main">
        <w:t xml:space="preserve">* آموزش کارکنان و اجرای برنامه حفظ: شروع از سال تقویم آینده </w:t>
      </w:r>
      <w:r xmlns:w="http://schemas.openxmlformats.org/wordprocessingml/2006/main">
        <w:br xmlns:w="http://schemas.openxmlformats.org/wordprocessingml/2006/main"/>
      </w:r>
      <w:r xmlns:w="http://schemas.openxmlformats.org/wordprocessingml/2006/main">
        <w:t xml:space="preserve">* به روز رسانی سیستم برنامه ریزی: در عرض 3 ماه اجرا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پیش بینی های کوتاه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کوتاه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درآمد 15٪ </w:t>
      </w:r>
      <w:r xmlns:w="http://schemas.openxmlformats.org/wordprocessingml/2006/main">
        <w:br xmlns:w="http://schemas.openxmlformats.org/wordprocessingml/2006/main"/>
      </w:r>
      <w:r xmlns:w="http://schemas.openxmlformats.org/wordprocessingml/2006/main">
        <w:t xml:space="preserve">* کاهش هزینه های عملیاتی تا 8٪ </w:t>
      </w:r>
      <w:r xmlns:w="http://schemas.openxmlformats.org/wordprocessingml/2006/main">
        <w:br xmlns:w="http://schemas.openxmlformats.org/wordprocessingml/2006/main"/>
      </w:r>
      <w:r xmlns:w="http://schemas.openxmlformats.org/wordprocessingml/2006/main">
        <w:t xml:space="preserve">* دستیابی به رتبه رضایت مشتری 92٪ یا بالاتر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رشد درآمد: 12٪ در سال برای 2 سال آینده </w:t>
      </w:r>
      <w:r xmlns:w="http://schemas.openxmlformats.org/wordprocessingml/2006/main">
        <w:br xmlns:w="http://schemas.openxmlformats.org/wordprocessingml/2006/main"/>
      </w:r>
      <w:r xmlns:w="http://schemas.openxmlformats.org/wordprocessingml/2006/main">
        <w:t xml:space="preserve">* رشد سود خالص: 10٪ در سال برای 2 سال آینده </w:t>
      </w:r>
      <w:r xmlns:w="http://schemas.openxmlformats.org/wordprocessingml/2006/main">
        <w:br xmlns:w="http://schemas.openxmlformats.org/wordprocessingml/2006/main"/>
      </w:r>
      <w:r xmlns:w="http://schemas.openxmlformats.org/wordprocessingml/2006/main">
        <w:t xml:space="preserve">* رشد اشتغال: 8% در سال برای 2 سال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اهداف بلند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بلند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کلینیک فخرایی به عنوان ارائه دهنده راه حل های مراقبت از مو در تهران </w:t>
      </w:r>
      <w:r xmlns:w="http://schemas.openxmlformats.org/wordprocessingml/2006/main">
        <w:br xmlns:w="http://schemas.openxmlformats.org/wordprocessingml/2006/main"/>
      </w:r>
      <w:r xmlns:w="http://schemas.openxmlformats.org/wordprocessingml/2006/main">
        <w:t xml:space="preserve">* گسترش محصولات ارائه شده برای پاسخگویی به طیف وسیع تری از مشتریان و جمعیت شناسی </w:t>
      </w:r>
      <w:r xmlns:w="http://schemas.openxmlformats.org/wordprocessingml/2006/main">
        <w:br xmlns:w="http://schemas.openxmlformats.org/wordprocessingml/2006/main"/>
      </w:r>
      <w:r xmlns:w="http://schemas.openxmlformats.org/wordprocessingml/2006/main">
        <w:t xml:space="preserve">* دستیابی به برنامه وفاداری مشتری با نرخ حفظ بیش از 50٪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حفظ رتبه رضایت مشتری بالای 95٪ </w:t>
      </w:r>
      <w:r xmlns:w="http://schemas.openxmlformats.org/wordprocessingml/2006/main">
        <w:br xmlns:w="http://schemas.openxmlformats.org/wordprocessingml/2006/main"/>
      </w:r>
      <w:r xmlns:w="http://schemas.openxmlformats.org/wordprocessingml/2006/main">
        <w:t xml:space="preserve">* افزایش 15% درآمد در سال برای 3 سال آینده </w:t>
      </w:r>
      <w:r xmlns:w="http://schemas.openxmlformats.org/wordprocessingml/2006/main">
        <w:br xmlns:w="http://schemas.openxmlformats.org/wordprocessingml/2006/main"/>
      </w:r>
      <w:r xmlns:w="http://schemas.openxmlformats.org/wordprocessingml/2006/main">
        <w:t xml:space="preserve">* افزایش ظرفیت کارکنان برای پاسخگویی به تقاضای رو به رشد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توسط هدف کلینیک فخرایی با ترکیب این به‌روزرسانی‌ها و تغییر استراتژی، افزایش درآمد و سودآوری در عین حفظ شهرت قوی و روابط با مشتری است.</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من به عنوان یک مدافع بیمار در حال بازی ChatGPT، خوشحال می شوم که به تعریف پیشنهاد فروش منحصر به فرد (USP) برای کلینیک فخرایی، ارائه دهنده راه حل های مراقبت از مو در تهران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 به فرد (USP)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افراد را قادر می‌سازیم تا پتانسیل زیبایی منحصر به فرد خود را از طریق خدمات جامع مراقبت از مو، راه‌حل‌های پیشرفته و حمایت از بیماران استثنایی باز کنند. USP ما حول سه رکن اصلی بنا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های نوآورانه </w:t>
      </w:r>
      <w:r xmlns:w="http://schemas.openxmlformats.org/wordprocessingml/2006/main">
        <w:t xml:space="preserve">: کلینیک فخرایی با سرمایه گذاری هنگفت بر روی جدیدترین فناوری ها و درمان ها پیشتاز است و اطمینان می دهد که بیماران ما به موثرترین و کارآمدترین گزینه های مراقبت از مو دسترسی دارند. تیم جراحان متخصص و متخصصین زیبایی ما به طور مداوم خود را در مورد آخرین پیشرفت ها آموزش می دهند و به ما این امکان را می دهند تا نتایج بی نظیری را برای بیماران خود ارائه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تجربه شخصی بیمار </w:t>
      </w:r>
      <w:r xmlns:w="http://schemas.openxmlformats.org/wordprocessingml/2006/main">
        <w:t xml:space="preserve">: ما می دانیم که سفر موی هر فرد منحصر به فرد است و تیم متخصصان ما برای درک ترجیحات، نوع مو و نگرانی های فردی وقت صرف می کنند. با گوش دادن به نیازهای بیماران، ما برنامه های درمانی شخصی سازی شده ای را ایجاد می کنیم که اهداف و آرزوهای خاص آنها را برآورده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حمایت از بیماران استثنایی </w:t>
      </w:r>
      <w:r xmlns:w="http://schemas.openxmlformats.org/wordprocessingml/2006/main">
        <w:t xml:space="preserve">: ما معتقدیم که بیماران ما فقط مشتری نیستند، بلکه شرکای سرمایه گذاری شده در سفر مراقبت از مو هستند. به عنوان مدافع آنها، ما در تمام مراحل، از مشاوره گرفته تا مراقبت های بعدی، پشتیبانی همدلانه ارائه می کنیم. اولویت ما نه تنها ارائه نتایج استثنایی، بلکه ایجاد یک محیط امن و آرام است که در آن بیماران احساس ارزشمندی، احترام و درک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چیزی کلینیک فخرایی را در بازار جامعه شناسی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بازار جامعه شناسی، کلینیک فخرایی خود را از رقبا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 کل نگر </w:t>
      </w:r>
      <w:r xmlns:w="http://schemas.openxmlformats.org/wordprocessingml/2006/main">
        <w:t xml:space="preserve">: ما نه تنها به جنبه فیزیکی مراقبت از مو، بلکه به رفاه عاطفی و روانی بیماران خود نیز می پردازیم. . با ایجاد یک جامعه حمایتی و پرداختن به علل زمینه‌ای مشکلات مرتبط با مو، تجربه جامع‌تر و رضایت‌بخش‌تری را برای بیماران خود ایجاد می‌کنیم.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حساسیت فرهنگی </w:t>
      </w:r>
      <w:r xmlns:w="http://schemas.openxmlformats.org/wordprocessingml/2006/main">
        <w:t xml:space="preserve">: ما به عنوان یک کلینیک پیشرو در مراقبت از مو در تهران، اهمیت زمینه فرهنگی و اجتماعی را در شکل‌دهی به تجربه بیماران خود می‌دانیم. تیم ما برای قدردانی و احترام به پیشینه‌های فرهنگی مختلف آموزش دیده است، و خدمات ما را برای پاسخگویی به نیازهای منحصر به فرد بیماران از طبقات مختلف طراحی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فراگیری و دسترسی </w:t>
      </w:r>
      <w:r xmlns:w="http://schemas.openxmlformats.org/wordprocessingml/2006/main">
        <w:t xml:space="preserve">: کلینیک فخرایی متعهد به ارائه مراقبت های استثنایی به همه بیماران، صرف نظر از پیشینه اجتماعی-اقتصادی و موقعیت جغرافیایی آنها است. ما در تلاش هستیم تا شکاف بین مراقبت از موی مدرن و با کیفیت بالا و جایگزین های قابل دسترس و مقرون به صرفه را که نیازهای جامعه متنوع ما را برآورده می کند، پر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فروش منحصر به فرد کلینیک فخرایی بر پایه راه‌حل‌های نوآورانه، تجربه شخصی بیمار و حمایت استثنایی از بیمار بنا شده است. با ترکیب فناوری پیشرفته، همدلی و حساسیت فرهنگی، ما افراد را قادر می‌سازیم تا پتانسیل زیبایی منحصربه‌فرد خود را باز کنند و نتایج متحول کننده‌ای را به ارمغان بیاورند که نه تنها موهای آن‌ها بلکه زندگی آنها را نیز متحول می‌کند.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کلینیک فخرایی: ایجاد دفاعی برای موفقیت درازمدت در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حامی بیماران برای کلینیک فخرایی، هدف اصلی ما ایجاد یک استراتژی دفاعی قوی است که موفقیت بلندمدت ما را در صنعت مراقبت از مو تضمین کند. با توجه به چشم انداز به سرعت در حال تحول، که توسط پیشرفت های فناوری مانند هوش مصنوعی (AI) هدایت می شود، ما بر دو حوزه کلیدی تمرکز خواهیم کرد: مهارت فنی و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 ابزارهای مبتنی بر هوش مصنوعی سرمایه گذاری کنید: </w:t>
      </w:r>
      <w:r xmlns:w="http://schemas.openxmlformats.org/wordprocessingml/2006/main">
        <w:t xml:space="preserve">فناوری مبتنی بر هوش مصنوعی را در عملیات کلینیک ما ادغام کنید، مانند سیستم های تجزیه و تحلیل مو مبتنی بر هوش مصنوعی، توصیه های شخصی مراقبت از مو، و تبدیل دیجیتالی سوابق بیماران.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ارتقاء مهارت و مهارت مجدد: </w:t>
      </w:r>
      <w:r xmlns:w="http://schemas.openxmlformats.org/wordprocessingml/2006/main">
        <w:t xml:space="preserve">آموزش مداوم و فرصت های توسعه را برای کارکنان خود فراهم می کنیم تا از آخرین فن آوری ها، روندها و پیشرفت های صنعت به روز بمانند.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و بینش ها: </w:t>
      </w:r>
      <w:r xmlns:w="http://schemas.openxmlformats.org/wordprocessingml/2006/main">
        <w:t xml:space="preserve">از الگوریتم های یادگیری ماشینی برای تجزیه و تحلیل داده های بیمار، شناسایی روندها و به دست آوردن بینش های ارزشمندی استفاده کنید که خدمات ما را مطلع می کند و نتایج بیمار را بهبود می بخشد.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امنیت سایبری: </w:t>
      </w:r>
      <w:r xmlns:w="http://schemas.openxmlformats.org/wordprocessingml/2006/main">
        <w:t xml:space="preserve">اقدامات امنیتی سایبری قوی را برای محافظت از داده ها و سیستم های کلینیک ما در برابر تهدیدات سایبری بالقوه، با اطمینان از محرمانه بودن، یکپارچگی و در دسترس بودن اطلاعات حساس،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شخصی: </w:t>
      </w:r>
      <w:r xmlns:w="http://schemas.openxmlformats.org/wordprocessingml/2006/main">
        <w:t xml:space="preserve">یک رویکرد مشتری محور را با استفاده از بینش های مبتنی بر داده برای ایجاد برنامه های مراقبت از مو شخصی سازی شده متناسب با نیازها و ترجیحات هر بیمار اجرا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مجازی: </w:t>
      </w:r>
      <w:r xmlns:w="http://schemas.openxmlformats.org/wordprocessingml/2006/main">
        <w:t xml:space="preserve">ارائه مشاوره مجازی و سیستم های رزرو آنلاین، به بیماران این امکان را می دهد که از راه دور و به راحتی به خدمات ما دسترسی داشته باشند.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با رسانه های اجتماعی: </w:t>
      </w:r>
      <w:r xmlns:w="http://schemas.openxmlformats.org/wordprocessingml/2006/main">
        <w:t xml:space="preserve">از طریق پلتفرم های رسانه های اجتماعی، به اشتراک گذاری محتوای آموزشی و تعامل با جامعه ما برای ایجاد آگاهی و وفاداری به برند، حضور آنلاین قوی را تقویت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مکانیسم های بازخورد مشتری: </w:t>
      </w:r>
      <w:r xmlns:w="http://schemas.openxmlformats.org/wordprocessingml/2006/main">
        <w:t xml:space="preserve">ایجاد کانال هایی برای بازخورد بیمار، پیاده سازی سیستمی برای جمع آوری و تجزیه و تحلیل نظرات مشتریان و استفاده از این اطلاعات برای بهبود مستمر.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کاهش اختلال: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پذیرش تحول دیجیتال: </w:t>
      </w:r>
      <w:r xmlns:w="http://schemas.openxmlformats.org/wordprocessingml/2006/main">
        <w:t xml:space="preserve">با استقبال از تحول دیجیتال و سرمایه‌گذاری در زیرساخت‌های فناوری اطلاعات برای پشتیبانی از عملیات ما، موج پیشرفت‌های فناوری را در پیش بگیرید.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انسان محور: </w:t>
      </w:r>
      <w:r xmlns:w="http://schemas.openxmlformats.org/wordprocessingml/2006/main">
        <w:t xml:space="preserve">اصول طراحی انسان محور را با تمرکز بر جنبه های احساسی و عملی تجربیات بیمار در اولویت قرار دهید تا خود را از رقبا متمایز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کسب مستمر استعداد: </w:t>
      </w:r>
      <w:r xmlns:w="http://schemas.openxmlformats.org/wordprocessingml/2006/main">
        <w:t xml:space="preserve">جذب و حفظ استعدادهای برتر، فرصت هایی را برای کارکنان فراهم می کند تا شغل خود را پیش ببرند و در چشم انداز به سرعت در حال تغییر مرتبط باقی بمانند.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استراتژیک: </w:t>
      </w:r>
      <w:r xmlns:w="http://schemas.openxmlformats.org/wordprocessingml/2006/main">
        <w:t xml:space="preserve">مشارکت های استراتژیک با سایر مشاغل، سازمان ها یا مؤسسات پزشکی ایجاد کنید تا از منحنی ها جلوتر بمانید و به فناوری ها، خدمات و تخصص های نوآورانه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(12 ماه): </w:t>
      </w:r>
      <w:r xmlns:w="http://schemas.openxmlformats.org/wordprocessingml/2006/main">
        <w:rPr>
          <w:b/>
        </w:rPr>
        <w:br xmlns:w="http://schemas.openxmlformats.org/wordprocessingml/2006/main"/>
      </w:r>
      <w:r xmlns:w="http://schemas.openxmlformats.org/wordprocessingml/2006/main">
        <w:rPr>
          <w:b/>
        </w:rPr>
        <w:tab xmlns:w="http://schemas.openxmlformats.org/wordprocessingml/2006/main"/>
      </w:r>
      <w:r xmlns:w="http://schemas.openxmlformats.org/wordprocessingml/2006/main">
        <w:rPr>
          <w:b/>
        </w:rPr>
        <w:t xml:space="preserve">* یک ارزیابی جامع از سیستم ها، فرآیندها و زیرساخت های فناوری فعلی ما انجام دهید. </w:t>
      </w:r>
      <w:r xmlns:w="http://schemas.openxmlformats.org/wordprocessingml/2006/main">
        <w:rPr>
          <w:b/>
        </w:rPr>
        <w:br xmlns:w="http://schemas.openxmlformats.org/wordprocessingml/2006/main"/>
      </w:r>
      <w:r xmlns:w="http://schemas.openxmlformats.org/wordprocessingml/2006/main">
        <w:rPr>
          <w:b/>
        </w:rPr>
        <w:tab xmlns:w="http://schemas.openxmlformats.org/wordprocessingml/2006/main"/>
      </w:r>
      <w:r xmlns:w="http://schemas.openxmlformats.org/wordprocessingml/2006/main">
        <w:rPr>
          <w:b/>
        </w:rPr>
        <w:t xml:space="preserve">* یک طرح دقیق برای ادغام ابزارهای مبتنی بر هوش مصنوعی و تجزیه و تحلیل داده ها ایجاد کنید. </w:t>
      </w:r>
      <w:r xmlns:w="http://schemas.openxmlformats.org/wordprocessingml/2006/main">
        <w:rPr>
          <w:b/>
        </w:rPr>
        <w:br xmlns:w="http://schemas.openxmlformats.org/wordprocessingml/2006/main"/>
      </w:r>
      <w:r xmlns:w="http://schemas.openxmlformats.org/wordprocessingml/2006/main">
        <w:rPr>
          <w:b/>
        </w:rPr>
        <w:tab xmlns:w="http://schemas.openxmlformats.org/wordprocessingml/2006/main"/>
      </w:r>
      <w:r xmlns:w="http://schemas.openxmlformats.org/wordprocessingml/2006/main">
        <w:rPr>
          <w:b/>
        </w:rPr>
        <w:t xml:space="preserve">* ایجاد سیستم های رزرو آنلاین و بسترهای مشاوره مجازی. </w:t>
      </w:r>
      <w:r xmlns:w="http://schemas.openxmlformats.org/wordprocessingml/2006/main">
        <w:rPr>
          <w:b/>
        </w:rPr>
        <w:br xmlns:w="http://schemas.openxmlformats.org/wordprocessingml/2006/main"/>
      </w:r>
      <w:r xmlns:w="http://schemas.openxmlformats.org/wordprocessingml/2006/main">
        <w:rPr>
          <w:b/>
        </w:rPr>
        <w:t xml:space="preserve">2. </w:t>
      </w:r>
      <w:r xmlns:w="http://schemas.openxmlformats.org/wordprocessingml/2006/main">
        <w:t xml:space="preserve">میان مدت (24 ماه):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اقدامات امنیت سایبری و پروتکل های حفاظت از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مکانیسم بازخورد قوی از مشتری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تعامل در رسانه های اجتماعی را راه اندازی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(36 ماه): </w:t>
      </w:r>
      <w:r xmlns:w="http://schemas.openxmlformats.org/wordprocessingml/2006/main">
        <w:rPr>
          <w:b/>
        </w:rPr>
        <w:br xmlns:w="http://schemas.openxmlformats.org/wordprocessingml/2006/main"/>
      </w:r>
      <w:r xmlns:w="http://schemas.openxmlformats.org/wordprocessingml/2006/main">
        <w:rPr>
          <w:b/>
        </w:rPr>
        <w:tab xmlns:w="http://schemas.openxmlformats.org/wordprocessingml/2006/main"/>
      </w:r>
      <w:r xmlns:w="http://schemas.openxmlformats.org/wordprocessingml/2006/main">
        <w:rPr>
          <w:b/>
        </w:rPr>
        <w:t xml:space="preserve">* ایجاد مشارکت با سایر مشاغل و سازمان ها برای دسترسی به فناوری ها و خدمات نوآورانه. </w:t>
      </w:r>
      <w:r xmlns:w="http://schemas.openxmlformats.org/wordprocessingml/2006/main">
        <w:rPr>
          <w:b/>
        </w:rPr>
        <w:br xmlns:w="http://schemas.openxmlformats.org/wordprocessingml/2006/main"/>
      </w:r>
      <w:r xmlns:w="http://schemas.openxmlformats.org/wordprocessingml/2006/main">
        <w:rPr>
          <w:b/>
        </w:rPr>
        <w:tab xmlns:w="http://schemas.openxmlformats.org/wordprocessingml/2006/main"/>
      </w:r>
      <w:r xmlns:w="http://schemas.openxmlformats.org/wordprocessingml/2006/main">
        <w:rPr>
          <w:b/>
        </w:rPr>
        <w:t xml:space="preserve">* روابط استراتژیک با رهبران صنعت ایجاد کنید تا از روندها و پیشرفت های در حال ظهور مطلع بمانید.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با اجرای این استراتژی‌ها، کلینیک فخرایی برای عبور از چالش‌ها و فرصت‌های پیش‌آمده از طریق پیشرفت‌های فناوری، به خوبی مجهز می‌شود و موفقیت بلندمدت و رشد مستمر در صنعت رقابتی مراقبت از مو را تضمین می‌کند.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حامی بیمار، لحن برند را برای یک کسب و کار در بخش جامعه شناسی، با تمرکز بر ارزش های کار تیمی بین رشته ای و مشارکت با متخصصان ارزیابی و اصلاح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حل‌کننده مشکل همدلانه با تمرکز بر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یکنواخت و مؤثر برند، لحن زیر را برای کسب‌وکارمان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گرم و قابل دسترس </w:t>
      </w:r>
      <w:r xmlns:w="http://schemas.openxmlformats.org/wordprocessingml/2006/main">
        <w:t xml:space="preserve">: بر اهمیت درک و پرداختن به مسائل اجتماعی از منظری دلسوزانه تأکید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متخصص و در عین حال قابل دسترس </w:t>
      </w:r>
      <w:r xmlns:w="http://schemas.openxmlformats.org/wordprocessingml/2006/main">
        <w:t xml:space="preserve">: تخصص و دانش تیم خود را با حفظ یک سبک ارتباطی واضح و قابل دسترس به نمایش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مشارکتی و فراگیر </w:t>
      </w:r>
      <w:r xmlns:w="http://schemas.openxmlformats.org/wordprocessingml/2006/main">
        <w:t xml:space="preserve">: تعهد خود را به کار تیمی بین رشته ای و مشارکت با متخصصان برای ایجاد راه حل های معنادار برجسته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تمرکز بر راه حل </w:t>
      </w:r>
      <w:r xmlns:w="http://schemas.openxmlformats.org/wordprocessingml/2006/main">
        <w:t xml:space="preserve">: بر انگیزه خود برای ایجاد دانش عملی و اجرای راه حل های مؤثر که به مشکلات فزاینده اجتماعی رسیدگی می کند تأکید کنیم.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خط پایین سه گانه </w:t>
      </w:r>
      <w:r xmlns:w="http://schemas.openxmlformats.org/wordprocessingml/2006/main">
        <w:t xml:space="preserve">: مفهوم دستیابی به یک راه حل خط پایین سه گانه را تعبیه کنید که ملاحظات اقتصادی، اجتماعی و محیطی را متعادل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فرصت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این لحن نام تجاری، می‌توانیم: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بین رشته‌ای را برجسته کنیم </w:t>
      </w:r>
      <w:r xmlns:w="http://schemas.openxmlformats.org/wordprocessingml/2006/main">
        <w:t xml:space="preserve">: بر جنبه منحصر به فرد پروژه Capstone خود تأکید کنیم، جایی که دانش‌آموزان با پیشینه‌های مختلف با یکدیگر برای حل مشکلات اجتماعی در دنیای واقعی کار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در نمایشگاه با متخصصان </w:t>
      </w:r>
      <w:r xmlns:w="http://schemas.openxmlformats.org/wordprocessingml/2006/main">
        <w:t xml:space="preserve">: تخصص و دانش سازمان ها و متخصصان شریک ما را برجسته کنید و بر ارزش همکاری در ارائه راه حل های معنادار تأکید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از داستان سرایی استفاده کنید </w:t>
      </w:r>
      <w:r xmlns:w="http://schemas.openxmlformats.org/wordprocessingml/2006/main">
        <w:t xml:space="preserve">: مطالعات موردی و داستان های دانش آموزانی را که با یکدیگر برای رسیدگی به مسائل اجتماعی کار می کنند، به اشتراک بگذارید، قدرت همکاری بین رشته ای و مشارکت در ایجاد تغییرات مثبت را نشان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 هویت بصری قوی ایجاد کنید </w:t>
      </w:r>
      <w:r xmlns:w="http://schemas.openxmlformats.org/wordprocessingml/2006/main">
        <w:t xml:space="preserve">: با استفاده از رنگ های گرم و تصاویری که همدلی و همکاری را منتقل می کند، هویت بصری ایجاد کنید که لحن برند را منعکس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 یا آژانس‌های تیم بازاریابی،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دنبال افراد حرفه‌ای با درک عمیق از جامعه‌شناسی باشید </w:t>
      </w:r>
      <w:r xmlns:w="http://schemas.openxmlformats.org/wordprocessingml/2006/main">
        <w:t xml:space="preserve">: اطمینان حاصل کنیم که تیم بازاریابی یا شرکای آژانس ما پیشینه قوی در جامعه‌شناسی دارند و با لحن برند ما آشنا هستند. و ارزش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اولویت دادن به تجربه بین رشته ای </w:t>
      </w:r>
      <w:r xmlns:w="http://schemas.openxmlformats.org/wordprocessingml/2006/main">
        <w:t xml:space="preserve">: استخدام افراد حرفه ای با تجربه در همکاری ها و شراکت های بین رشته ای را در اولویت قرار دهید، که منعکس کننده لحن برند ما از حل کننده های گرم و قابل دسترس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 برنامه ریزی و تقویت استراتژیک تأکید کنید </w:t>
      </w:r>
      <w:r xmlns:w="http://schemas.openxmlformats.org/wordprocessingml/2006/main">
        <w:t xml:space="preserve">: اطمینان حاصل کنید که تیم بازاریابی یا شرکای آژانس ما در برنامه ریزی استراتژیک و تقویت صدای افراد و سازمان هایی که روی مسائل اجتماعی معنادار کار می کنند، تجربه دارند.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 طور منظم پیام را ارزیابی و اصلاح کنید </w:t>
      </w:r>
      <w:r xmlns:w="http://schemas.openxmlformats.org/wordprocessingml/2006/main">
        <w:t xml:space="preserve">: پیام بازاریابی را به طور مرتب ارزیابی کنید تا مطمئن شوید که با لحن و ارزش های برند ما سازگار است و در صورت نیاز برای حفظ یکپارچگی پیام خود را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این رویکرد، می‌توانیم از صدای برند سازگار و مؤثری اطمینان حاصل کنیم که با ارزش‌های ما در زمینه کار تیمی و مشارکت با متخصصان همسو باشد و به طور مؤثر مأموریت و تأثیر ما در بخش جامعه‌شناسی را به اشتراک بگذاریم.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گزارش حامی بیمار: تحلیل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تحلیل کاملی از پایگاه مشتریان بالقوه کلینیک فخرایی در حوزه جامعه شناسی با تمرکز بر نیازهای مراقبت از موی آنها در تهران انجام داده ام. گزارش من دلایل احتمالی نرخ تبدیل پایین را برجسته می‌کند و استراتژی‌های عملی را برای افزایش تبدیل مشتری به دلیل اختلال در سلامت و ظاهر زیبایی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دلایل پایین بودن نرخ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آگاهی </w:t>
      </w:r>
      <w:r xmlns:w="http://schemas.openxmlformats.org/wordprocessingml/2006/main">
        <w:t xml:space="preserve">: مشتریان بالقوه ممکن است از خدمات و تخصص کلینیک فخرایی در مراقبت از مو بی اطلاع باشند. یک استراتژی بازاریابی خوب برنامه ریزی شده می تواند به بیمار در مورد اهمیت سلامت مو و ظاهر زیبایی در دستیابی به رفاه کلی آموزش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تجربه ضعیف وب‌سایت </w:t>
      </w:r>
      <w:r xmlns:w="http://schemas.openxmlformats.org/wordprocessingml/2006/main">
        <w:t xml:space="preserve">: طراحی وب‌سایت قدیمی یا پاسخگو نمی‌تواند برای مشتریان بالقوه راهگشا باشد. بهبود تجربه کاربر، بهبود ناوبری، و ترکیب تکنیک های بهینه سازی موتور جستجو (SEO) می تواند تعامل آنلاین را افزایش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پیام های نام تجاری ناسازگار </w:t>
      </w:r>
      <w:r xmlns:w="http://schemas.openxmlformats.org/wordprocessingml/2006/main">
        <w:t xml:space="preserve">: کانال های بازاریابی متعدد (رسانه های اجتماعی، روزنامه های آنلاین، پست مستقیم و غیره) ممکن است پیام های متناقضی ارائه دهند که منجر به سردرگمی و بی اعتمادی در بین مشتریان بالقوه شود. یک پیام برند یکپارچه و استراتژی بازاریابی ثابت به ایجاد اعتبار کمک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نگرانی در مورد خدمات </w:t>
      </w:r>
      <w:r xmlns:w="http://schemas.openxmlformats.org/wordprocessingml/2006/main">
        <w:t xml:space="preserve">: کلینیک فخرایی باید به طور موثر خدمات، تیم پزشکی و فلسفه تمرین خود را برای کاهش نگرانی های مشتریان بالقوه به اشتراک بگذارد. ارتباط واضح، مختصر و همدلانه می تواند اعتراضات را کاهش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مسائل مربوط به اعتماد </w:t>
      </w:r>
      <w:r xmlns:w="http://schemas.openxmlformats.org/wordprocessingml/2006/main">
        <w:t xml:space="preserve">: کلینیک فخرایی ممکن است نیاز به ایجاد همکاری با تأثیرگذاران محلی مراقبت از مو یا متخصصان پوست داشته باشد تا با مشتریان بالقوه ای که به توصیه ها و توصیه های متخصصان در این زمینه ارزش قائل هستند، اعتماد ایجاد کند.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نقدهای دیجیتال آنلاین </w:t>
      </w:r>
      <w:r xmlns:w="http://schemas.openxmlformats.org/wordprocessingml/2006/main">
        <w:t xml:space="preserve">: تعداد کم نظرات آنلاین ممکن است به مشتریان بالقوه دیدگاه محدودی از تخصص و خدمات کلینیک فخرایی بدهد. تولید مرور آنلاین و ایجاد انگیزه، و همچنین مراقبت عالی پس از خدمات، می تواند به میزان قابل توجهی تعداد بررسی ها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وب سایت پیشرفته </w:t>
      </w:r>
      <w:r xmlns:w="http://schemas.openxmlformats.org/wordprocessingml/2006/main">
        <w:t xml:space="preserve">: وب سایت کلینیک فخرایی را به روز کنید تا طراحی کاربرپسند، ویژگی های رزرو آنلاین و مطالعات موردی را برای نمایش موفقیت های بیمار (هم از نظر زیبایی و هم از نظر سلامتی) در خود جای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پیام‌رسانی برند </w:t>
      </w:r>
      <w:r xmlns:w="http://schemas.openxmlformats.org/wordprocessingml/2006/main">
        <w:t xml:space="preserve">: یک پیام برند یکپارچه، فلسفه تمرین و پیام‌رسانی را برای رفع نگرانی‌های رایج ایجاد کنید و به طور مداوم از طریق پلتفرم‌های بازاریابی مختلف ارتباط برقرار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های موفقیت بیمار </w:t>
      </w:r>
      <w:r xmlns:w="http://schemas.openxmlformats.org/wordprocessingml/2006/main">
        <w:t xml:space="preserve">: حساب های رسانه های اجتماعی بیماران را مدیریت کنید و داستان های موفقیت آنها را (قبل، حین و بعد از درمان) برای بهبود اعتماد و اعتبار تبلیغ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برنامه ریزی قرار ملاقات </w:t>
      </w:r>
      <w:r xmlns:w="http://schemas.openxmlformats.org/wordprocessingml/2006/main">
        <w:t xml:space="preserve">: از چت ربات های مجهز به هوش مصنوعی و یادآورهای ایمیل استفاده کنید تا احتمال لغو قرار ملاقات و فرصت های از دست رفته را به حداقل برسانید.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همکاری با افراد مشهور </w:t>
      </w:r>
      <w:r xmlns:w="http://schemas.openxmlformats.org/wordprocessingml/2006/main">
        <w:t xml:space="preserve">: همکاری کلینیک فخرایی را با اینفلوئنسرهای رسانه های اجتماعی، متخصصان پوست، یا مدل های محلی نهایی کنید تا بررسی های آنلاین گسترده ای ایجاد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ثبت توصیفات به صورت پویا </w:t>
      </w:r>
      <w:r xmlns:w="http://schemas.openxmlformats.org/wordprocessingml/2006/main">
        <w:t xml:space="preserve">: توصیفات آنلاین و آفلاین را به عنوان یک بررسی طبیعی جمع آوری کنید، اثبات اجتماعی را تقویت می کند و به بیماران جدید اجازه می دهد مستقیماً با توصیفات ارتباط برقرار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برای مزایای ضمنی: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سلامت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بروشورهای با کیفیت بالا و جلسات آموزنده را برای کسب اطلاعات بیشتر در مورد درمان ها و خدمات کلینیک فخرایی ارائه دهید. </w:t>
      </w:r>
      <w:r xmlns:w="http://schemas.openxmlformats.org/wordprocessingml/2006/main">
        <w:br xmlns:w="http://schemas.openxmlformats.org/wordprocessingml/2006/main"/>
      </w:r>
      <w:r xmlns:w="http://schemas.openxmlformats.org/wordprocessingml/2006/main">
        <w:t xml:space="preserve">* مزایای سلامتی بهبود سلامت مو را در رابطه با استرس، ورزش و تغذیه برجسته کنید. </w:t>
      </w:r>
      <w:r xmlns:w="http://schemas.openxmlformats.org/wordprocessingml/2006/main">
        <w:br xmlns:w="http://schemas.openxmlformats.org/wordprocessingml/2006/main"/>
      </w:r>
      <w:r xmlns:w="http://schemas.openxmlformats.org/wordprocessingml/2006/main">
        <w:t xml:space="preserve">* گزینه های درمانی غیرتهاجمی و کم خطر فخرایی را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ظاهر زیبایی‌شناختی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ویژگی‌های مشاوره آنلاین را ارائه دهید، و پس از یک تصویر طراحی دیجیتال، اعتماد به نفس بیمار را افزایش دهید، و انگیزه بهبود آنها را ایجاد کنید. </w:t>
      </w:r>
      <w:r xmlns:w="http://schemas.openxmlformats.org/wordprocessingml/2006/main">
        <w:br xmlns:w="http://schemas.openxmlformats.org/wordprocessingml/2006/main"/>
      </w:r>
      <w:r xmlns:w="http://schemas.openxmlformats.org/wordprocessingml/2006/main">
        <w:t xml:space="preserve">* درمان‌ها و تکنیک‌های ترمیم مو کلینیک فخرایی را به‌عنوان نوآورانه و نوآورانه در نظر بگیرید تا به بیماران اطمینان خاطر در مورد نتایجی که می‌توانند انتظار داشته باشند، ارائه دهید. </w:t>
      </w:r>
      <w:r xmlns:w="http://schemas.openxmlformats.org/wordprocessingml/2006/main">
        <w:br xmlns:w="http://schemas.openxmlformats.org/wordprocessingml/2006/main"/>
      </w:r>
      <w:r xmlns:w="http://schemas.openxmlformats.org/wordprocessingml/2006/main">
        <w:t xml:space="preserve">* یک استراتژی محتوایی در رسانه‌های اجتماعی و وبلاگ ایجاد کنید تا بینش‌های ارزشمندی در مورد بهترین راه‌ها برای اتخاذ درمان‌های موجود برای برآوردن نیازهای مختلف مشتریان ارائه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و 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اجرای استراتژی های عملی ذکر شده در بالا، می تواند حضور آنلاین خود را به طور قابل توجهی افزایش دهد، با مشتریان بالقوه اعتماد ایجاد کند، و با تمرکز بر "بهبود سلامت مو" و "ظاهر زیبایی شناختی بهبود یافته"، تبدیل به افراد در حوزه جامعه شناسی شود. برای تحکیم موفقیت، ثبات بسیار مهم است. بنابراین، متعهد شدن به ارزیابی منظم روندهای بازار، بازخورد آنلاین و رضایت بیمار می‌تواند نیازهای مشتریان آینده را شناسایی کند تا خدمات، روش‌ها، درمان‌های درمانی و تلاش‌های بازاریابی با وضوح بیشتری با انتظارات کلی مشتری هماهنگ شود.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کمپین های ایمیل بهینه شده برای بازار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بر ایجاد کمپین های ایمیلی موثر که بازار جامعه شناسی را با مفهوم "پروژه Capstone" درگیر می کند، تمرکز می کنم. هدف من افزایش تبدیل و همسو شدن با صدای برند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کمپین ایمیل 1: مشارکت اولیه با پذیرش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بخشی از انقلاب باشید: کمک به حل مشکلات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معرفی پروژه Capstone و ماموریت آن برای رسیدگی به مسائل اجتماعی موجود </w:t>
      </w:r>
      <w:r xmlns:w="http://schemas.openxmlformats.org/wordprocessingml/2006/main">
        <w:br xmlns:w="http://schemas.openxmlformats.org/wordprocessingml/2006/main"/>
      </w:r>
      <w:r xmlns:w="http://schemas.openxmlformats.org/wordprocessingml/2006/main">
        <w:t xml:space="preserve">* فراخوان برای اقدام (CTA) برای ابراز علاقه به مشارکت در برنامه </w:t>
      </w:r>
      <w:r xmlns:w="http://schemas.openxmlformats.org/wordprocessingml/2006/main">
        <w:br xmlns:w="http://schemas.openxmlformats.org/wordprocessingml/2006/main"/>
      </w:r>
      <w:r xmlns:w="http://schemas.openxmlformats.org/wordprocessingml/2006/main">
        <w:t xml:space="preserve">* مروری اجمالی از راه حل سه گانه خط پایین و تأثیر بالقوه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برخی از اشکالات احتمالی وجود دارد. تجربه مشارکت‌کنندگان به شدت به تکالیف پروژه وابسته است یا می‌تواند به دلیل ملاحظات اجتماعی-اقتصادی خارجی از تکالیف پروژه متفاوت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2 کمپین ایمیلی: برجسته کردن 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توانمندسازی سازمان ها، توانمندسازی زندگی: شریک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بدنه پروژه Capstone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تاکید بر مزایای مشارکت با پروژه Capstone برای سازمان ها،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کسب دانش تخصصی و تجربه عملی در پرداختن به مسائل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نشان دادن تعهد به مسئولیت اجتماعی و ایجاد تأثیر مثبت </w:t>
      </w:r>
      <w:r xmlns:w="http://schemas.openxmlformats.org/wordprocessingml/2006/main">
        <w:br xmlns:w="http://schemas.openxmlformats.org/wordprocessingml/2006/main"/>
      </w:r>
      <w:r xmlns:w="http://schemas.openxmlformats.org/wordprocessingml/2006/main">
        <w:t xml:space="preserve">* HTA (اقدام انتقال گرما) CTA برای کشف فرصت های مشارکت </w:t>
      </w:r>
      <w:r xmlns:w="http://schemas.openxmlformats.org/wordprocessingml/2006/main">
        <w:br xmlns:w="http://schemas.openxmlformats.org/wordprocessingml/2006/main"/>
      </w:r>
      <w:r xmlns:w="http://schemas.openxmlformats.org/wordprocessingml/2006/main">
        <w:t xml:space="preserve">* گواهی نامه از یک سازمان همکار،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کمپین ایمیلی 3: ایجاد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به شبکه جامعه شناسانی که برای تغییر می جنگند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دعوت نامه برای پیوستن به جامعه پروژه Capstone،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انحصاری به رویدادها، وبینارها، و فرصت های شبکه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 همکاری با جامعه شناسان همفکر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روز رسانی در مورد پیشرفت و داستان های موفقیت پروژه </w:t>
      </w:r>
      <w:r xmlns:w="http://schemas.openxmlformats.org/wordprocessingml/2006/main">
        <w:br xmlns:w="http://schemas.openxmlformats.org/wordprocessingml/2006/main"/>
      </w:r>
      <w:r xmlns:w="http://schemas.openxmlformats.org/wordprocessingml/2006/main">
        <w:t xml:space="preserve">* دعوت نامه CTA (دعوت برای عضویت) برای شرکت در رویدادهای آنلاین و بحث در مورد مزایای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همراستایی صدای برند: حامی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صدای برند من باید همدلانه، قابل دسترس، و راه حل محور باشد. لحن باید بیشتر محاوره ای و کمتر تبلیغاتی باشد و بر مزایای پروژه Capstone برای دانشجویان و سازمان ها تمرکز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دیدگاه تبدیل: </w:t>
      </w:r>
      <w:r xmlns:w="http://schemas.openxmlformats.org/wordprocessingml/2006/main">
        <w:t xml:space="preserve">تجزیه و تحلیل داده های کمپین ایمیل برای شناسایی نقاط قوت، ضعف، فرصت ها و تهدیدها (تحلیل SWOT). از این اطلاعات برای تنظیم و اصلاح کمپین های ایمیل آینده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ریزی استراتژیک: </w:t>
      </w:r>
      <w:r xmlns:w="http://schemas.openxmlformats.org/wordprocessingml/2006/main">
        <w:t xml:space="preserve">برای اطمینان از اجرای مداوم کمپین ایمیلی و حفظ صدای برند ثابت، یک تقویم محتوا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کمپین ایمیل: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تکنیک های داستان سرایی متقاعد کننده برای آموزش مخاطبان در مورد ماموریت و مزایای پروژه Capstone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پشتیبانی از روایت و بهبود طراحی کلی ایمیل، از تصاویر متقاعد کننده، مانند اینفوگرافیک یا تصاویر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قدرت اثبات اجتماعی با ارائه گواهینامه های سازمان ها یا دانشجویان راضی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بهینه سازی CTA: </w:t>
      </w:r>
      <w:r xmlns:w="http://schemas.openxmlformats.org/wordprocessingml/2006/main">
        <w:t xml:space="preserve">از CTAهای جلب توجه، دستورالعمل های واضح و مکان استراتژیک برای افزایش نرخ کلیک و ایجاد تبدیل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آزمایش و بهبود مستمر: </w:t>
      </w:r>
      <w:r xmlns:w="http://schemas.openxmlformats.org/wordprocessingml/2006/main">
        <w:t xml:space="preserve">عملکرد کمپین ایمیلی را به طور منظم نظارت کنید و تصمیمات مبتنی بر داده را برای اصلاح و بهینه سازی کمپین های آینده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نرخ باز </w:t>
      </w:r>
      <w:r xmlns:w="http://schemas.openxmlformats.org/wordprocessingml/2006/main">
        <w:br xmlns:w="http://schemas.openxmlformats.org/wordprocessingml/2006/main"/>
      </w:r>
      <w:r xmlns:w="http://schemas.openxmlformats.org/wordprocessingml/2006/main">
        <w:t xml:space="preserve">* نرخ کلیک </w:t>
      </w:r>
      <w:r xmlns:w="http://schemas.openxmlformats.org/wordprocessingml/2006/main">
        <w:br xmlns:w="http://schemas.openxmlformats.org/wordprocessingml/2006/main"/>
      </w:r>
      <w:r xmlns:w="http://schemas.openxmlformats.org/wordprocessingml/2006/main">
        <w:t xml:space="preserve">* نرخ تبدیل </w:t>
      </w:r>
      <w:r xmlns:w="http://schemas.openxmlformats.org/wordprocessingml/2006/main">
        <w:br xmlns:w="http://schemas.openxmlformats.org/wordprocessingml/2006/main"/>
      </w:r>
      <w:r xmlns:w="http://schemas.openxmlformats.org/wordprocessingml/2006/main">
        <w:t xml:space="preserve">* نرخ پاسخ </w:t>
      </w:r>
      <w:r xmlns:w="http://schemas.openxmlformats.org/wordprocessingml/2006/main">
        <w:br xmlns:w="http://schemas.openxmlformats.org/wordprocessingml/2006/main"/>
      </w:r>
      <w:r xmlns:w="http://schemas.openxmlformats.org/wordprocessingml/2006/main">
        <w:t xml:space="preserve">* امتیاز خالص پروموتر (NPS)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تمرکز بر این عناصر، ما می‌توانیم کمپین‌های ایمیل را برای افزایش اثربخشی در بازار جامعه‌شناسی بهینه کنیم و تبدیل‌ها را افزایش دهیم. "پروژه Capstone".</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کاهش لحن در مقابل محرک ها: ایجاد کمپین های ایمیل موثر در فضای حمایت از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مدافع بیمار، با تعادل ظریف هنر و علم که مشخصه ارتباط موثر است، ناآشنا نیستم. در عصری که رقبای متعددی برای جلب توجه ما رقابت می‌کنند و مشکلات اجتماعی رفاه جوامع ما را تهدید می‌کند، اصلاح رویکردهایمان در حوزه کمپین‌های ایمیل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 منظور، من دو مفهوم اساسی را برای تقویت بیشتر کمپین‌های شما معرفی می‌کنم: کاهش لحن و ترکیب محرک‌ها. با مهار این عناصر، می‌توانیم پیام خود را با اهداف سه‌گانه [نام سازمان] همگام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بسیار تهاجمی یا غیر حساس ممکن است خوانندگان را از خود دور کند و در نهایت ماموریت پروژه را تضعیف کند. با این حال، ما همچنین به لحنی نیاز داریم که بر فوریت تأکید کند و همدلی را تشویق کند. در اینجا طیف وسیعی از رویکردها برای ایجاد تعادل کامل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لحن الهام گرفته از مراقب </w:t>
      </w:r>
      <w:r xmlns:w="http://schemas.openxmlformats.org/wordprocessingml/2006/main">
        <w:t xml:space="preserve">: از کلماتی مانند "ما با شما هستیم"، "درک"، "امید" و "شفقت" برای انتقال همدلی و کاهش اضطراب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لحن متمرکز بر راه حل </w:t>
      </w:r>
      <w:r xmlns:w="http://schemas.openxmlformats.org/wordprocessingml/2006/main">
        <w:t xml:space="preserve">: از عباراتی مانند "بیایید با هم کار کنیم"، "توانمندسازی تغییر از طریق دانش عملی" و "راه حل هایی برای فردای بهتر"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لحن لمسی شخصی </w:t>
      </w:r>
      <w:r xmlns:w="http://schemas.openxmlformats.org/wordprocessingml/2006/main">
        <w:t xml:space="preserve">: داستان سرایی را با به اشتراک گذاشتن توصیفات افرادی که قبلاً از تأثیر شما سود برده‌اند، کاوش کنید و رشد شخصی و انعطاف‌پذیری آنها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گنجاندن محرک‌ها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اصلاح کمپین‌های ایمیل و بهینه‌سازی برای تعامل بهتر و تأثیر عاطفی قوی، می‌توانیم محرک‌های قدرتمندی را وارد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محرک‌های متمرکز بر ارتباط </w:t>
      </w:r>
      <w:r xmlns:w="http://schemas.openxmlformats.org/wordprocessingml/2006/main">
        <w:t xml:space="preserve">: خطوط موضوع و پیام خود را طوری تنظیم کنید که با مخاطبان طنین‌انداز شود، به‌عنوان مثال، با استفاده از نام‌ها، آمار، یا رویدادهای مهم برای آنها.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محرک های مبتنی بر رویداد </w:t>
      </w:r>
      <w:r xmlns:w="http://schemas.openxmlformats.org/wordprocessingml/2006/main">
        <w:t xml:space="preserve">: ایمیل های خود را با رویدادهای مهم، دوره ها یا تعطیلات که می توانند پیام شما را تقویت کنند، همگام سازی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محرک‌های شخصی‌سازی </w:t>
      </w:r>
      <w:r xmlns:w="http://schemas.openxmlformats.org/wordprocessingml/2006/main">
        <w:t xml:space="preserve">: از افرادی که در پشت پیام‌هایتان هستند، با ترکیب کردن جزئیات جمعیت‌شناختی، ارزش‌های شخصی یا سؤالات قانع‌کننده‌ای که پاسخ‌های خواننده را تشویق می‌کنند،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بعلاوه، برای تحقق پروژه اصلی [Organization's Name]، من از ایده های زیر دفاع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های اجتماعی </w:t>
      </w:r>
      <w:r xmlns:w="http://schemas.openxmlformats.org/wordprocessingml/2006/main">
        <w:t xml:space="preserve">: همکاری با گروه های مبتنی بر جامعه، مدارس، مؤسسات بهداشتی و مشاغل برای کمک به کاهش مشکلات اجتماعی.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آموزش بیمار </w:t>
      </w:r>
      <w:r xmlns:w="http://schemas.openxmlformats.org/wordprocessingml/2006/main">
        <w:t xml:space="preserve">: برنامه ای را ایجاد کنید که در آن بیماران به نوبت در یک انجمن عمومی به سؤالات خود بپردازند و به اشتراک گذاری دانش جمعی را ترویج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کمپین اهدایی </w:t>
      </w:r>
      <w:r xmlns:w="http://schemas.openxmlformats.org/wordprocessingml/2006/main">
        <w:t xml:space="preserve">: از زبان متقاعدکننده در ایمیل‌ها و وب‌سایت خود استفاده کنید تا خوانندگان را تشویق کنید تا سرمایه‌ای تأثیرگذار مثبت برای حمایت بیشتر از بیماران یا راه‌حل‌های پژوهشی اهدا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رویدادهای اهدای زنده </w:t>
      </w:r>
      <w:r xmlns:w="http://schemas.openxmlformats.org/wordprocessingml/2006/main">
        <w:t xml:space="preserve">: گفتگوهای آموزنده، رویدادهای نمایش، و جشن های جمع آوری کمک های مالی را که توسط کارشناسان واقعی در داخل یا خارج از سازمان شما میزبانی می شود، سازماندهی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صندوق توسعه تحقیقات </w:t>
      </w:r>
      <w:r xmlns:w="http://schemas.openxmlformats.org/wordprocessingml/2006/main">
        <w:t xml:space="preserve">: ایده‌های قدرتمند، مقیاس‌پذیر و بیمار محور را از تحقیقات اخیر به ابزارهای عملی، مانند پلت‌فرم‌های نقشه‌برداری بیمار مبتنی بر هوش مصنوعی، ربات‌های گفتگو، یا راه‌حل‌های دسترسی به دارو برای ایجاد تغییرات ملموس به کار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پرداختن به مأموریت و اهداف [نام سازمان]، ما به ارتباطات چندوجهی نیاز داریم که به طور مؤثر هدف ما را به مخاطب منتقل کند. من همیشه در دسترس هستم تا در زمینه ایجاد محتوای قوی و منحصربه‌فرد برای کمپین‌های ایمیلی خود راهنمایی ارائه کنم، صدای برند حمایت از بیمار را در حوزه چالش‌برانگیز و در عین حال پرارزش جامعه‌شناسی و حمایت از بیمار کاربردی تقویت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معتقدم که می‌توانم با استفاده از بینش‌های عملی عمیق برای بهینه‌سازی این پیشنهادات، درک ارزشمندی از محیط‌های وظیفه دوگانه‌ای که محققان و سازمان‌های امدادی با آن مواجه هستند به ارمغان بیاورم.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چگونه [درخواست]</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یک پیش نویس پیشنهاد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راه حل های انقلابی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خوشحال است که خود را به عنوان یک مرکز راه حل های مراقبت از مو در تهران معرفی می کند و طیف گسترده ای از خدمات را برای پاسخگویی به افراد ارائه می دهد. نیازهای متنوع مشتریان به عنوان یک حامی بیمار، ماموریت ما ارائه کیفیت استثنایی، مراقبت شخصی و تجربه بی نظیر مشتری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اجمالی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ما دارای موقعیت منحصر به فردی است که طیف گسترده ای از خدمات مراقبت از مو را ارائه می دهد،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کوتاه کردن مو و حالت دادن </w:t>
      </w:r>
      <w:r xmlns:w="http://schemas.openxmlformats.org/wordprocessingml/2006/main">
        <w:br xmlns:w="http://schemas.openxmlformats.org/wordprocessingml/2006/main"/>
      </w:r>
      <w:r xmlns:w="http://schemas.openxmlformats.org/wordprocessingml/2006/main">
        <w:t xml:space="preserve">* رنگ مو و هایلایت </w:t>
      </w:r>
      <w:r xmlns:w="http://schemas.openxmlformats.org/wordprocessingml/2006/main">
        <w:br xmlns:w="http://schemas.openxmlformats.org/wordprocessingml/2006/main"/>
      </w:r>
      <w:r xmlns:w="http://schemas.openxmlformats.org/wordprocessingml/2006/main">
        <w:t xml:space="preserve">* اکستنشن و کاشت </w:t>
      </w:r>
      <w:r xmlns:w="http://schemas.openxmlformats.org/wordprocessingml/2006/main">
        <w:br xmlns:w="http://schemas.openxmlformats.org/wordprocessingml/2006/main"/>
      </w:r>
      <w:r xmlns:w="http://schemas.openxmlformats.org/wordprocessingml/2006/main">
        <w:t xml:space="preserve">مو * خدمات درمانی و زیبایی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از متخصصان مجرب و تایید شده مو اختصاص داده شده است. اطمینان حاصل کنیم که هر مشتری کلینیک ما را با اعتماد به نفس و رضایت از موهای خود ترک می کند. ما از آخرین فن آوری و تکنیک ها برای ارائه راه حل های سفارشی برای هر مشتری استفاده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مراقبت از مو در تهران به دلیل افزایش تقاضا برای خدمات ممتاز به سرعت در حال رشد است. بازار تا حد زیادی بی خط است و این فرصتی را برای کلینیک فخرایی فراهم می کند تا خود را به عنوان یک پیشرو معرفی کند. بازار هدف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ساکنین سطح بالا و متخصصان تجاری در تهران </w:t>
      </w:r>
      <w:r xmlns:w="http://schemas.openxmlformats.org/wordprocessingml/2006/main">
        <w:br xmlns:w="http://schemas.openxmlformats.org/wordprocessingml/2006/main"/>
      </w:r>
      <w:r xmlns:w="http://schemas.openxmlformats.org/wordprocessingml/2006/main">
        <w:t xml:space="preserve">* گردشگران و مسافرانی که برای مناسبت های خاص از تهران بازدید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های ارجاع </w:t>
      </w:r>
      <w:r xmlns:w="http://schemas.openxmlformats.org/wordprocessingml/2006/main">
        <w:br xmlns:w="http://schemas.openxmlformats.org/wordprocessingml/2006/main"/>
      </w:r>
      <w:r xmlns:w="http://schemas.openxmlformats.org/wordprocessingml/2006/main">
        <w:t xml:space="preserve">* تبلیغات رسانه های اجتماعی </w:t>
      </w:r>
      <w:r xmlns:w="http://schemas.openxmlformats.org/wordprocessingml/2006/main">
        <w:br xmlns:w="http://schemas.openxmlformats.org/wordprocessingml/2006/main"/>
      </w:r>
      <w:r xmlns:w="http://schemas.openxmlformats.org/wordprocessingml/2006/main">
        <w:t xml:space="preserve">* مشارکت با سالن ها و آموزشگاه های زیبایی محلی </w:t>
      </w:r>
      <w:r xmlns:w="http://schemas.openxmlformats.org/wordprocessingml/2006/main">
        <w:br xmlns:w="http://schemas.openxmlformats.org/wordprocessingml/2006/main"/>
      </w:r>
      <w:r xmlns:w="http://schemas.openxmlformats.org/wordprocessingml/2006/main">
        <w:t xml:space="preserve">* حضور آنلاین از طریق ما وب‌سایت و پلتفرم‌هایی مانند </w:t>
      </w:r>
      <w:r xmlns:w="http://schemas.openxmlformats.org/wordprocessingml/2006/main">
        <w:t xml:space="preserve">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اینستاگرام و فیس‌بوک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ما مجهز به فناوری‌های پیشرفته، از جمله تجهیزات کوتاه کردن و حالت دادن مو، روش‌های کاشت و کاشت مو، و آنالیز رنگ مو است. نرم افزار ما همچنین یک تیم اختصاصی از متخصصین داریم که برای ارائه خدمات استثنایی به مشتریان آموزش دیده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رشد درآمد قوی را در سه سال آینده پیش بینی می کنیم، با فروش سالانه پیش بینی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250,000 دلار در سال اول </w:t>
      </w:r>
      <w:r xmlns:w="http://schemas.openxmlformats.org/wordprocessingml/2006/main">
        <w:br xmlns:w="http://schemas.openxmlformats.org/wordprocessingml/2006/main"/>
      </w:r>
      <w:r xmlns:w="http://schemas.openxmlformats.org/wordprocessingml/2006/main">
        <w:t xml:space="preserve">* 350,000 دلار در سال دوم </w:t>
      </w:r>
      <w:r xmlns:w="http://schemas.openxmlformats.org/wordprocessingml/2006/main">
        <w:br xmlns:w="http://schemas.openxmlformats.org/wordprocessingml/2006/main"/>
      </w:r>
      <w:r xmlns:w="http://schemas.openxmlformats.org/wordprocessingml/2006/main">
        <w:t xml:space="preserve">* 500,000 دلار در سال سوم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ما شامل متخصصان با تجربه با تخصص در مراقبت از مو است. بازاریابی و عملیات تیم رهبری ما متشکل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[نام شما]: مالک و مدیرعامل </w:t>
      </w:r>
      <w:r xmlns:w="http://schemas.openxmlformats.org/wordprocessingml/2006/main">
        <w:br xmlns:w="http://schemas.openxmlformats.org/wordprocessingml/2006/main"/>
      </w:r>
      <w:r xmlns:w="http://schemas.openxmlformats.org/wordprocessingml/2006/main">
        <w:t xml:space="preserve">* [نام]: مدیر مو </w:t>
      </w:r>
      <w:r xmlns:w="http://schemas.openxmlformats.org/wordprocessingml/2006/main">
        <w:br xmlns:w="http://schemas.openxmlformats.org/wordprocessingml/2006/main"/>
      </w:r>
      <w:r xmlns:w="http://schemas.openxmlformats.org/wordprocessingml/2006/main">
        <w:t xml:space="preserve">* [نام]: مدیر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مرکز راه‌حل‌های مراقبت از مو پیشگام در تهران است که طیف گسترده‌ای از خدمات را به شما ارائه می‌دهد. پاسخگویی به نیازهای متغیر مشتریان با یک تیم مدیریتی قوی، امکانات پیشرفته و استراتژی بازاریابی برنامه ریزی شده، ما به توانایی خود برای تثبیت خود به عنوان یک بازیگر پیشرو در صنعت مراقبت از مو و ارائه ارزش بی نظیر به مشتریان خود اطمینان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فقط یک پیش‌نویس است، لطفاً اگر می‌خواهید آن را اصلاح کنم یا چیزی را تغییر دهم، به من اطلاع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قفل های خود را در قلب تهران متحول کنید: کلینیک فخرایی از خدمات انحصاری مراقبت از مو خود رونمایی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در تلاشی برای بازتعریف چشم انداز زیبایی شهر، کلینیک فخرایی، مقصدی مشهور در تهران، صنعت مراقبت از مو را در اختیار گرفته است. طوفان این شگفت‌انگیز پزشکی اکنون با رویکرد منحصربه‌فرد خود برای رسیدگی به طیف گسترده‌ای از نگرانی‌های مو، ظاهر و ظاهر موها را در تهران و مناطق اطراف آن متحول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لباس های خود را در کلینیک فخرایی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مکانی را تصور کنید که مراقبت از مو نه تنها زیبا به نظر رسیدن، بلکه داشتن احساس عالی نیز باشد. برای اولین بار در تهران، بیماران می توانند منتظر تجربه مراقبت کامل و شخصی از مو در کلینیک فخرایی باشند. این کلینیک طیف نوآورانه و جامعی از خدمات را ارائه می دهد که برای مقابله با هر مشکل موی قابل تصور طراحی شده است. کلینیک فخرایی از ریزش مو، نازک شدن و شکننده شدن موها گرفته تا سفیدی و طاسی زودرس، دارای تیمی از پزشکان و تکنسین های ماهر و با تجربه است که متعهد به ارائه نتایج عالی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انحصاری برای یک تجربه خیره کننده از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بیماران می توانند طیف گسترده ای از درمان ها و راه حل های هیجان انگیز را کشف کنند،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خدمات رنگ آمیزی مو با کیفیت بالا برای ایجاد رنگ های کدر و احیای ظاهر شما </w:t>
      </w:r>
      <w:r xmlns:w="http://schemas.openxmlformats.org/wordprocessingml/2006/main">
        <w:br xmlns:w="http://schemas.openxmlformats.org/wordprocessingml/2006/main"/>
      </w:r>
      <w:r xmlns:w="http://schemas.openxmlformats.org/wordprocessingml/2006/main">
        <w:t xml:space="preserve">- درمان های پیشرفته رشد مو برای طاسی ساقه و رشد قوی مو را تقویت می کند </w:t>
      </w:r>
      <w:r xmlns:w="http://schemas.openxmlformats.org/wordprocessingml/2006/main">
        <w:br xmlns:w="http://schemas.openxmlformats.org/wordprocessingml/2006/main"/>
      </w:r>
      <w:r xmlns:w="http://schemas.openxmlformats.org/wordprocessingml/2006/main">
        <w:t xml:space="preserve">- درمان های ضخیم کننده مو بسیار موثر برای بازیابی موهای شما </w:t>
      </w:r>
      <w:r xmlns:w="http://schemas.openxmlformats.org/wordprocessingml/2006/main">
        <w:br xmlns:w="http://schemas.openxmlformats.org/wordprocessingml/2006/main"/>
      </w:r>
      <w:r xmlns:w="http://schemas.openxmlformats.org/wordprocessingml/2006/main">
        <w:t xml:space="preserve">- اسپا مو مجلل درمان های نوازش و احیای پوست 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تخصص مراقبت های بهداشتی با مراقبت های دلسوزانه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قلب تهران، کلینیک فخرایی یک موسسه عالی در خدمات مراقبت از موی پزشکی است. هر بازدید از کلینیک شامل مراقبت استثنایی از بیمار، همراه با دانش پزشکی استثنایی و تخصص فنی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مدیر کلینیک گفت: "من بسیار هیجان زده هستم که بیماران اکنون می توانند به خدمات مراقبت از موی درجه یک از یک مرکز در سطح جهانی دسترسی داشته باشند." تمرکز اصلی ما بر ایجاد یک تجربه واقعاً شگفت‌انگیز برای بیمار است که باعث می‌شود همه بهترین حالت خود را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منتظر نباشید - امروز کلینیک فخرایی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به دنبال یک بازسازی کامل ظاهری باشید و چه فقط به دنبال درمان و ارضای یک نگرانی هستید، کلینیک فخرایی یک تجربه واقعاً فوق العاده را نوید می دهد که تأثیر ماندگاری را بر جای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یک قرار ملاقات بگذارید و اجازه دهید که برتری پزشکی و زیبایی کلینیک به تغییر ظاهر و زندگی شما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ظاهری را که شایسته آن هستید دریافت کنید. بیایید و خدمات شگفت انگیز ارائه شده توسط کلینیک فخرایی را امروز کشف کنید!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کلینیک فخرایی: پتانسیل کامل موهای شما را باز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هیجان زده هستم که راه حل های تغییر دهنده مراقبت از مو را که توسط کلینیک فخرایی در تهران ارائه می شود، به شما ارائه دهم. ماموریت ما این است که شما را برای رسیدن به موهای رویاهای خود توانمند کنیم، به هر نگرانی رسیدگی کنید و زیبایی طبیعی خود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کلینیک فخرایی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شخصی </w:t>
      </w:r>
      <w:r xmlns:w="http://schemas.openxmlformats.org/wordprocessingml/2006/main">
        <w:t xml:space="preserve">: تیم متخصص پوست و تریکولوژیست ما از نزدیک با شما همکاری می کند تا نیازها و نگرانی های منحصر به فرد موهای شما را درک کند و یک برنامه درمانی سفارشی متناسب با اهداف شما طراحی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فناوری پیشرفته </w:t>
      </w:r>
      <w:r xmlns:w="http://schemas.openxmlformats.org/wordprocessingml/2006/main">
        <w:t xml:space="preserve">: ما از آخرین پیشرفت‌ها در فناوری مراقبت از مو برای ارائه درمان‌های نوآورانه استفاده می‌کنیم که به نتایج چشمگیری، از کاهش ریزش مو گرفته تا افزایش رشد، می‌رسند.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امکانات مدرن </w:t>
      </w:r>
      <w:r xmlns:w="http://schemas.openxmlformats.org/wordprocessingml/2006/main">
        <w:t xml:space="preserve">: کلینیک ما مجهز به بهترین تجهیزات است که محیطی تمیز، راحت و آرامش بخش را برای همه درمان ها تضمین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محصولات مراقبت از مو در خانه </w:t>
      </w:r>
      <w:r xmlns:w="http://schemas.openxmlformats.org/wordprocessingml/2006/main">
        <w:t xml:space="preserve">: ما طیف وسیعی از محصولات مراقبت از مو با کیفیت بالا را تولید می کنیم که به گونه ای طراحی شده اند که ملایم و در عین حال موثر باشند و برای تکمیل درمان های ما فرموله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درمان ریزش مو </w:t>
      </w:r>
      <w:r xmlns:w="http://schemas.openxmlformats.org/wordprocessingml/2006/main">
        <w:t xml:space="preserve">: ما طیف وسیعی از درمان‌ها را برای رفع نازک شدن مو، طاسی و موی تکه‌دار ارائه می‌کنیم، از جمله گزینه‌های پزشکی، جراحی و غیرتهاجمی.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رشد مو </w:t>
      </w:r>
      <w:r xmlns:w="http://schemas.openxmlformats.org/wordprocessingml/2006/main">
        <w:t xml:space="preserve">: تیم ما با شما برای ایجاد یک برنامه تقویت کننده رشد، ترکیبی از آخرین درمان های پزشکی با داروهای طبیعی و گیاهی، همکاری خواهد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کاشت مو </w:t>
      </w:r>
      <w:r xmlns:w="http://schemas.openxmlformats.org/wordprocessingml/2006/main">
        <w:t xml:space="preserve">: جراحان باتجربه ما شما را در فرآیند کاشت مو راهنمایی می کنند و خط موی طبیعی به نظر می رسد و به طور کامل ترمیم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تصحیح رنگ مو </w:t>
      </w:r>
      <w:r xmlns:w="http://schemas.openxmlformats.org/wordprocessingml/2006/main">
        <w:t xml:space="preserve">: رنگ‌شناسان متخصص ما به شما کمک می‌کنند تا با استفاده از آخرین فناوری و تکنیک‌های رنگ، به سایه کامل برسید.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مشاوره آناتومی مو </w:t>
      </w:r>
      <w:r xmlns:w="http://schemas.openxmlformats.org/wordprocessingml/2006/main">
        <w:t xml:space="preserve">: یک جلسه مشاوره برای بحث در مورد برنامه مراقبت از موی شخصی خود برنامه ریزی کنید و مشاوره تخصصی در مورد چگونگی حفظ و بازیابی زیبایی طبیعی خود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انتخاب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موهای خود را متحول کنید </w:t>
      </w:r>
      <w:r xmlns:w="http://schemas.openxmlformats.org/wordprocessingml/2006/main">
        <w:t xml:space="preserve">: رشد قابل توجه مو، بهبود قابل توجه در بافت و درخشندگی مو را تجربه کنید و موهایی را که همیشه می خواستید به دست آورید.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اعتماد به نفس ایجاد کنید </w:t>
      </w:r>
      <w:r xmlns:w="http://schemas.openxmlformats.org/wordprocessingml/2006/main">
        <w:t xml:space="preserve">: تیم مراقبت متخصص ما یک برنامه مراقبت از موی شخصی را به شما ارائه می دهد که به شما این امکان را می دهد که نسبت به پوست خود احساس اطمینان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درمان‌های مبتنی بر نتایج </w:t>
      </w:r>
      <w:r xmlns:w="http://schemas.openxmlformats.org/wordprocessingml/2006/main">
        <w:t xml:space="preserve">: ما متعهد به ارائه نتایج ملموس هستیم و درمان‌های ما به دقت نظارت و ارزیابی می‌شوند تا از بهترین نتایج ممکن اطمینان حاصل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بیشتر از این منتظر نمانید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همین امروز با تیم متخصص مراقبت از مو ما مشاوره بگیرید و پتانسیل کامل موهای خود را باز کنید. به کلینیک فخرایی در تهران مراجعه کنید و با قدرت تغییر دهنده راه حل های مراقبت از مو متناسب با نیازها و خواسته های منحصر به فرد خود آشنا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قرار ملاقات خود را آنلاین رزرو کنید: </w:t>
      </w:r>
      <w:r xmlns:w="http://schemas.openxmlformats.org/wordprocessingml/2006/main">
        <w:t xml:space="preserve">[درج لینک]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ما تماس بگیرید: </w:t>
      </w:r>
      <w:r xmlns:w="http://schemas.openxmlformats.org/wordprocessingml/2006/main">
        <w:t xml:space="preserve">[شماره تلفن را وارد کنید] [درج ایمیل]</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ایده پست توییتری به عنوان حامی بیمار برای کلینیک فخرایی با تمرکز بر خدمات مراقبت از مو در تهران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آیا نیاز به تغییر مو در #تهران دارید؟ به کلینیک فخرایی نگاه نکنید، مقصد برتر شما برای راه حل های درجه یک مراقبت از مو! از طراحی تا برش، تیم متخصص ما به زیبایی طبیعی شما اختصاص یافته است. اهداف موی خود را با ما به اشتراک بگذارید! #مراقبت از مو #TehranBeauty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2: </w:t>
      </w:r>
      <w:r xmlns:w="http://schemas.openxmlformats.org/wordprocessingml/2006/main">
        <w:br xmlns:w="http://schemas.openxmlformats.org/wordprocessingml/2006/main"/>
      </w:r>
      <w:r xmlns:w="http://schemas.openxmlformats.org/wordprocessingml/2006/main">
        <w:t xml:space="preserve">چه کسی می گوید که شما نمی توانید همه چیز را داشته باشید؟ ما در کلینیک فخرایی، طیف وسیعی از خدمات مو، از کوتاه کردن و رنگ‌ها گرفته تا درمان و حالت‌دهی را ارائه می‌دهیم. در مورد نگرانی های خاص موهای خود با ما صحبت کنید و به متخصصان مجرب ما اجازه دهید آنها را حل کنند! #HairGoals #TehranBeauty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وقت آن است که اعتماد به نفس موهای خود را دوباره کشف کنید! در کلینیک فخرایی، ما مشتاق ارائه تجربیات استثنایی مراقبت از مو، متناسب با نیازهای منحصر به فرد شما هستیم. برای آرایش موی رویاهای خود آماده اید؟ هم اکنون یک قرار ملاقات رزرو کنید! #ترکیب مو #تهران بیوتی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ایده پست اینستاگرامی برای نقش وکیل بیمار در زمینه تبلیغات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با کلینیک فخرایی به سفر موهای خود قدرت دهید! </w:t>
      </w:r>
      <w:r xmlns:w="http://schemas.openxmlformats.org/wordprocessingml/2006/main">
        <w:br xmlns:w="http://schemas.openxmlformats.org/wordprocessingml/2006/main"/>
      </w:r>
      <w:r xmlns:w="http://schemas.openxmlformats.org/wordprocessingml/2006/main">
        <w:t xml:space="preserve">آیا با نگرانی های مو دست و پنجه نرم می کنید و نمی دانید از کجا شروع کنید؟ به عنوان حامی بیمار شما، اینجا هستم تا شما را از طریق طیف گسترده خدمات مراقبت از مو در کلینیک فخرایی تهران راهنمایی کنم. </w:t>
      </w:r>
      <w:r xmlns:w="http://schemas.openxmlformats.org/wordprocessingml/2006/main">
        <w:br xmlns:w="http://schemas.openxmlformats.org/wordprocessingml/2006/main"/>
      </w:r>
      <w:r xmlns:w="http://schemas.openxmlformats.org/wordprocessingml/2006/main">
        <w:t xml:space="preserve">از مشاوره گرفته تا درمان های سفارشی، تیم متخصص ما به شما کمک می کند تا به اهداف مورد نظر موهای خود برسید. امروز به ما سر بزنید و تفاوت فخرایی را کشف کنید! </w:t>
      </w:r>
      <w:r xmlns:w="http://schemas.openxmlformats.org/wordprocessingml/2006/main">
        <w:br xmlns:w="http://schemas.openxmlformats.org/wordprocessingml/2006/main"/>
      </w:r>
      <w:r xmlns:w="http://schemas.openxmlformats.org/wordprocessingml/2006/main">
        <w:t xml:space="preserve">#کلینیک فخرایی #راهکارهای مراقبت از مو #تهران #وکیل بیماران </w:t>
      </w:r>
      <w:r xmlns:w="http://schemas.openxmlformats.org/wordprocessingml/2006/main">
        <w:br xmlns:w="http://schemas.openxmlformats.org/wordprocessingml/2006/main"/>
      </w:r>
      <w:r xmlns:w="http://schemas.openxmlformats.org/wordprocessingml/2006/main">
        <w:t xml:space="preserve">[تصویر: عکس یک بیمار راضی با موهایش در سالن آرایش کرده یا مقایسه قبل و بعد]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تا به حال فکر کرده اید چه چیزی ما را از سایر کلینیک ها متمایز می کند؟ ما در کلینیک فخرایی به ارائه توجه شخصی به هر یک از بیماران خود افتخار می کنیم. حامیان بیمار ما اینجا هستند تا به تمام سوالات شما پاسخ دهند، نگرانی های شما را برطرف کنند و شما را در روند درمان راهنمایی کنند. </w:t>
      </w:r>
      <w:r xmlns:w="http://schemas.openxmlformats.org/wordprocessingml/2006/main">
        <w:br xmlns:w="http://schemas.openxmlformats.org/wordprocessingml/2006/main"/>
      </w:r>
      <w:r xmlns:w="http://schemas.openxmlformats.org/wordprocessingml/2006/main">
        <w:t xml:space="preserve">به دارو یا راه حل های یک اندازه بسنده نکنید. کلینیک فخرایی را برای رویکردی جامع برای مراقبت از مو انتخاب کنید که به علت اصلی نگرانی های شما رسیدگی می کند. همین امروز با ما تماس بگیرید تا قرار ملاقات خود را تعیین کنید! </w:t>
      </w:r>
      <w:r xmlns:w="http://schemas.openxmlformats.org/wordprocessingml/2006/main">
        <w:br xmlns:w="http://schemas.openxmlformats.org/wordprocessingml/2006/main"/>
      </w:r>
      <w:r xmlns:w="http://schemas.openxmlformats.org/wordprocessingml/2006/main">
        <w:t xml:space="preserve">#کلینیک فخرایی #مراقبت از مو #رویکرد شخصی شده #حامی بیمار </w:t>
      </w:r>
      <w:r xmlns:w="http://schemas.openxmlformats.org/wordprocessingml/2006/main">
        <w:br xmlns:w="http://schemas.openxmlformats.org/wordprocessingml/2006/main"/>
      </w:r>
      <w:r xmlns:w="http://schemas.openxmlformats.org/wordprocessingml/2006/main">
        <w:t xml:space="preserve">[تصاویر: عکسی از یک حامی بیمار که با یک بیمار یا یکی از کارکنان کلینیک با یک لبخند گرم درباره نگرانی های مو صحبت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سلامت مو و زندگی خود را کنترل کنید! ما در کلینیک فخرایی بر این باوریم که هر کسی لایق این است که در پوست خود احساس اعتماد به نفس و زیبایی داشته باشد. </w:t>
      </w:r>
      <w:r xmlns:w="http://schemas.openxmlformats.org/wordprocessingml/2006/main">
        <w:br xmlns:w="http://schemas.openxmlformats.org/wordprocessingml/2006/main"/>
      </w:r>
      <w:r xmlns:w="http://schemas.openxmlformats.org/wordprocessingml/2006/main">
        <w:t xml:space="preserve">به عنوان حامی بیمار شما، به شما کمک می‌کنم تا در طیف وسیعی از درمان‌هایمان، از جمله خدمات ترمیم مو، اصلاح رنگ، و خدمات صاف کردن مو، پیمایش کنید. با مبارزات مو خداحافظی کنید و به شما جدید درخشان سلام کنید! </w:t>
      </w:r>
      <w:r xmlns:w="http://schemas.openxmlformats.org/wordprocessingml/2006/main">
        <w:br xmlns:w="http://schemas.openxmlformats.org/wordprocessingml/2006/main"/>
      </w:r>
      <w:r xmlns:w="http://schemas.openxmlformats.org/wordprocessingml/2006/main">
        <w:t xml:space="preserve">همین حالا نوبت خود را رزرو کنید و تفاوت کلینیک فخرایی را خودتان تجربه کنید! #کلینیک فخرایی #سلامت مو #حفاظت مو #حامی بیمار </w:t>
      </w:r>
      <w:r xmlns:w="http://schemas.openxmlformats.org/wordprocessingml/2006/main">
        <w:br xmlns:w="http://schemas.openxmlformats.org/wordprocessingml/2006/main"/>
      </w:r>
      <w:r xmlns:w="http://schemas.openxmlformats.org/wordprocessingml/2006/main">
        <w:t xml:space="preserve">[تصویر: عکسی از یک بیمار با حالتی شاد که موهای ترمیم شده خود را به نمایش می گذارد یا مقایسه قبل و بعد]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عنوان: </w:t>
      </w:r>
      <w:r xmlns:w="http://schemas.openxmlformats.org/wordprocessingml/2006/main">
        <w:t xml:space="preserve">"پتانسیل موهای خود را باز کنید: کلینیک فخرایی در تهران - شریک شما در راه حل 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وظیفه ما این است که اطمینان حاصل کنیم که خوانندگان ما بهترین مراقبت ممکن را برای نگرانی های موهای خود دریافت می کنند. در این مقاله به بررسی نقش کلینیک فخرایی در تهران به عنوان پیشرو در ارائه راهکارهای مراقبت از مو می پردازیم. از رفع ریزش مو تا افزایش زیبایی طبیعی، کلینیک فخرایی شما را تحت پوشش قرار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یک حامی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هدف اصلی ما آموزش و توانمندسازی خوانندگان برای تصمیم گیری آگاهانه در مورد مراقبت از مو است. این شامل تحقیق و توصیه ارائه دهندگان مراقبت های بهداشتی قابل اعتماد، ارزیابی خدمات آنها و ارائه راهنمایی در مورد نحوه هدایت فرآیند درمان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پیشرو در راه حل 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تهران طیف گسترده ای از خدمات مراقبت از مو را ارائه می دهد که برای رفع نگرانی های مختلف مو طراحی شده اند. از ریزش و نازک شدن مو گرفته تا مشکلات رنگ پوست و پوست سر، تیم متخصصان آنها مهارت و دانش لازم برای ارائه راه حل های شخصی را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گفتگوهای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گفتگوی قبلی خود، در مورد اهمیت یافتن ارائه دهنده مراقبت از موی مناسب و نحوه رویکرد به روند درمان صحبت کردیم. ما همچنین به اهمیت جستجوی نظر دوم و مزایای درمان های هورمونی برای رشد مو اشاره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چه چیزی کلینیک فخرایی را از بقیه متمایز می کند؟ در اینجا فقط چند مزیت انتخاب آنها به عنوان شریک خود در راه حل های مراقبت از مو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مراقبت شخصی: </w:t>
      </w:r>
      <w:r xmlns:w="http://schemas.openxmlformats.org/wordprocessingml/2006/main">
        <w:t xml:space="preserve">تیم متخصص آنها برای درک نگرانی های منحصر به فرد موهای شما و ایجاد یک برنامه درمانی سفارشی متناسب با نیازهای شما وقت صرف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امکانات پیشرفته: </w:t>
      </w:r>
      <w:r xmlns:w="http://schemas.openxmlformats.org/wordprocessingml/2006/main">
        <w:t xml:space="preserve">کلینیک فخرایی دارای امکانات مدرن مجهز به آخرین تکنولوژی است که تجربه درمانی راحت و موثر را تضمین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تخصص قابل اعتماد: </w:t>
      </w:r>
      <w:r xmlns:w="http://schemas.openxmlformats.org/wordprocessingml/2006/main">
        <w:t xml:space="preserve">پزشکان و درمانگران آنها سالها تجربه در این زمینه دارند و با دانستن اینکه مراقبت از موهای شما در دستان خوبی است، آرامش خاطر را برای شما فراهم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با مشکلات مو دست و پنجه نرم می کنید و به دنبال ارائه دهنده ای مطمئن و قابل اعتماد در تهران هستید، کلینیک فخرایی بهترین انتخاب است. ما به عنوان حامی بیمار شما، خدمات مراقبت از موی آنها را به شدت توصیه می کنیم و شما را تشویق می کنیم تا امروز برای مشاوره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نحوه شروع: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برای کسب اطلاعات بیشتر در مورد خدمات آنها و تعیین وقت مشاوره از وب سایت آنها بازدید کنید. </w:t>
      </w:r>
      <w:r xmlns:w="http://schemas.openxmlformats.org/wordprocessingml/2006/main">
        <w:br xmlns:w="http://schemas.openxmlformats.org/wordprocessingml/2006/main"/>
      </w:r>
      <w:r xmlns:w="http://schemas.openxmlformats.org/wordprocessingml/2006/main">
        <w:t xml:space="preserve">2. برای پرسیدن هر گونه سوال یا نگرانی مستقیماً با کلینیک آنها تماس بگیرید. </w:t>
      </w:r>
      <w:r xmlns:w="http://schemas.openxmlformats.org/wordprocessingml/2006/main">
        <w:br xmlns:w="http://schemas.openxmlformats.org/wordprocessingml/2006/main"/>
      </w:r>
      <w:r xmlns:w="http://schemas.openxmlformats.org/wordprocessingml/2006/main">
        <w:t xml:space="preserve">3. تجربه خود را با نوشتن یک بررسی یا ارسال یک گواهی با ما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کلینیک فخرایی و حامی بیمار خود می توانید به راهکارهای مراقبت از مو که شایسته آن هستید دست یابید. پتانسیل موهای خود را باز کنید و همین امروز عاشق موهای خود شوید!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در مورد نقش یک حامی بیمار در زمینه تبلیغات و نوشتن پست تجاری، متناسب با کلینیک فخرایی در تهران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همکاری کلیدی است: چگونه حامیان بیمار خدمات مراقبت از مو را در کلینیک فخرایی در تهران متحول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به حرکت در چشم انداز همیشه در حال تکامل مراقبت از مو ادامه دهید، می خواهم چیزهای ناشناخته را برجسته کنم قهرمانان پشت سر موفقیت کلینیک فخرایی در تهران: حامیان صبور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صحبت‌های قبلی‌ام با کلینیک فخرایی، متوجه شدم که تیم آنها به ارائه مراقبت‌های استثنایی از بیمار و تجربیات شنیداری اختصاص دارد. و دقیقاً همین توجه به جزئیات و علاقه به حمایت از بیمار است که خدمات مراقبت از موی آنها را واقعاً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نقش شما فقط در مورد نمایندگی علایق مشتریانتان نیست، بلکه در مورد توانمندسازی آنها با دانش و اعتماد به نفس برای تصمیم گیری آگاهانه در مورد سلامت موهایشان است. چه در مورد نگرانی‌های مو، کاوش در گزینه‌های درمانی یا ایجاد برنامه‌های مراقبت شخصی باشد، شما نقشی حیاتی در ایجاد یک تجربه یکپارچه و شخصی برای هر مشتری بازی می‌کنید.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آخرین خدمات مراقبت از مو کلینیک فخرایی، این تخصص حمایت از بیمار بسیار ارزشمند است. با همکاری نزدیک با مشتریان خود برای درک نیازها و ترجیحات آنها، می توانید به آنها کمک کنید تا به اهداف موهای خود برسند و راه حل های مناسب برای افزایش زیبایی طبیعی خود بیابند.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مزایای کلیدی رویکرد بیمار محور در مراقبت از مو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رضایت و وفاداری مشتری </w:t>
      </w:r>
      <w:r xmlns:w="http://schemas.openxmlformats.org/wordprocessingml/2006/main">
        <w:br xmlns:w="http://schemas.openxmlformats.org/wordprocessingml/2006/main"/>
      </w:r>
      <w:r xmlns:w="http://schemas.openxmlformats.org/wordprocessingml/2006/main">
        <w:t xml:space="preserve">بهبود ارتباط و تفاهم بین بیماران و مراقبین </w:t>
      </w:r>
      <w:r xmlns:w="http://schemas.openxmlformats.org/wordprocessingml/2006/main">
        <w:br xmlns:w="http://schemas.openxmlformats.org/wordprocessingml/2006/main"/>
      </w:r>
      <w:r xmlns:w="http://schemas.openxmlformats.org/wordprocessingml/2006/main">
        <w:t xml:space="preserve">افزایش شهرت و اعتبار کلینیک فخرایی </w:t>
      </w:r>
      <w:r xmlns:w="http://schemas.openxmlformats.org/wordprocessingml/2006/main">
        <w:br xmlns:w="http://schemas.openxmlformats.org/wordprocessingml/2006/main"/>
      </w:r>
      <w:r xmlns:w="http://schemas.openxmlformats.org/wordprocessingml/2006/main">
        <w:t xml:space="preserve">افزایش فروش و درآمد از طریق توصیه‌های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حامی بیمار، شما نه تنها رانندگی می‌کنید. نتایج کسب و کار بلکه به فرهنگ تعالی و توانمندسازی بیمار کمک می کند. اگر مشتاق ایجاد تغییر در زندگی دیگران و افزایش رشد کسب و کار هستید، به تیم کلینیک فخرایی بپیوندید یا فرصت‌های حمایت از بیمار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شکاف بین بیماران و مراقبان را پر کنیم و تجربه مراقبت از مو را در تهران و فراتر از آن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#حامی بیمار #مراقبت از مو #کلینیک فخرایی #تهران #رشد کسب و کار #توانمندسازی مراقبین #توانمندسازی بیماران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در صورت تمایل به هرگونه تغییر یا تغییر لطفا به من اطلاع دهید)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پیش نویس ایمیل برای نقش مدافع بیمار، با استفاده از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های همکاری برای راه حل های نوآورانه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من به عنوان یک حامی بیمار، لذت تحقیق و تجزیه و تحلیل صنعت مراقبت از مو، به ویژه در تهران را داشته ام. تیم ما در حال بررسی راه حل های نوآورانه مراقبت از مو بوده است و ما تحت تاثیر تعهد کلینیک فخرایی به رهبری این حوزه قرار گرفته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تحلیل بازار اخیر ما (به فایل PDF پیوست مراجعه کنید) تقاضای رو به رشد برای خدمات مراقبت از مو با کیفیت بالا در تهران را برجسته می کند. این گزارش چشم انداز فعلی بازار، روندها و فرصت های رشد را نشان می دهد. ما همچنین حضور کلینیک فخرایی را در شبکه‌های اجتماعی در لینکدین، توییتر، اینستاگرام و مدیوم (به لینک‌های پیوست مراجعه کنید) رصد کرده‌ایم، جایی که متوجه محتوای جذاب و تخصص شما در این زمینه شده‌ایم.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تلاش کلینیک فخرایی برای ارائه راهکارهای مراقبت از مو درجه یک، شهرت زیادی برای شما در تهران به ارمغان آورده است. ما معتقدیم که تخصص تیم ما در حمایت از بیمار، همراه با تخصص شما در مراقبت از مو، می تواند به فرصت های هیجان انگیزی برای همکاری و سود متقابل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 خواهیم خود را به عنوان [نام شرکت شما] معرفی کنیم، تیمی از حامیان بیمار که متعهد به بهبود نتایج و تجربیات بیمار هستند. خدمات ما شامل حمایت، آموزش، و خدمات پشتیبانی برای بیمارانی است که سیستم‌های مراقبت بهداشتی پیچیده را هدایت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فرصت‌های همکاری بالقوه‌ای را با کلینیک فخرایی پیشنهاد می‌کنیم،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بازاریابی مشترک برای دستیابی به مخاطبان گسترده‌تر </w:t>
      </w:r>
      <w:r xmlns:w="http://schemas.openxmlformats.org/wordprocessingml/2006/main">
        <w:br xmlns:w="http://schemas.openxmlformats.org/wordprocessingml/2006/main"/>
      </w:r>
      <w:r xmlns:w="http://schemas.openxmlformats.org/wordprocessingml/2006/main">
        <w:t xml:space="preserve">* کارگاه‌های آموزشی و سمینارهای مشترک برای به اشتراک گذاشتن تخصص و دانش </w:t>
      </w:r>
      <w:r xmlns:w="http://schemas.openxmlformats.org/wordprocessingml/2006/main">
        <w:br xmlns:w="http://schemas.openxmlformats.org/wordprocessingml/2006/main"/>
      </w:r>
      <w:r xmlns:w="http://schemas.openxmlformats.org/wordprocessingml/2006/main">
        <w:t xml:space="preserve">* مشارکت‌های ارجاع برای افزایش رشد و مشارکت بیمار </w:t>
      </w:r>
      <w:r xmlns:w="http://schemas.openxmlformats.org/wordprocessingml/2006/main">
        <w:br xmlns:w="http://schemas.openxmlformats.org/wordprocessingml/2006/main"/>
      </w:r>
      <w:r xmlns:w="http://schemas.openxmlformats.org/wordprocessingml/2006/main">
        <w:t xml:space="preserve">* همکاری‌های تحقیقاتی برای پیشبرد این زمینه مراقبت از مو و بهینه سازی نتایج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پیوستن به نیروها، ما معتقدیم که کلینیک فخرایی و تیم ما می 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بیمار تجربیات و نتایج </w:t>
      </w:r>
      <w:r xmlns:w="http://schemas.openxmlformats.org/wordprocessingml/2006/main">
        <w:br xmlns:w="http://schemas.openxmlformats.org/wordprocessingml/2006/main"/>
      </w:r>
      <w:r xmlns:w="http://schemas.openxmlformats.org/wordprocessingml/2006/main">
        <w:t xml:space="preserve">* رشد کسب و کار را از طریق مشارکت های استراتژیک به اشتراک بگذارید </w:t>
      </w:r>
      <w:r xmlns:w="http://schemas.openxmlformats.org/wordprocessingml/2006/main">
        <w:br xmlns:w="http://schemas.openxmlformats.org/wordprocessingml/2006/main"/>
      </w:r>
      <w:r xmlns:w="http://schemas.openxmlformats.org/wordprocessingml/2006/main">
        <w:t xml:space="preserve">* دانش و تخصص را برای پیشرفت در زمینه مراقبت از مو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لطفاً اگر این مورد به شما علاقه مند است، به ما اطلاع دهید و ما زمان و تاریخ مناسبی را برنامه ریزی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متشکریم و ما مشتاقانه منتظر امکان همکاری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[نام شرکت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از اینکه زمینه گزارش ها و ابتکارات کلینیک فخرایی را به اشتراک می گذارید سپاسگزاریم. بر اساس اطلاعات ارائه شده، من سه سازمان بالقوه را شناسایی کرده ام که ممکن است با اهداف شما در حوزه خدمات مراقبت از مو و موضوع تغییر اجتماعی همسو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شورای زیبایی انجمن سرطان آمریکا </w:t>
      </w:r>
      <w:r xmlns:w="http://schemas.openxmlformats.org/wordprocessingml/2006/main">
        <w:t xml:space="preserve">: به عنوان یک سازمان پیشرو که بر ارتقای مراقبت از پوست و مراقبت از مو متمرکز است. ، تحقیقات و سیاست های عمومی مرتبط با صنعت زیبایی، شورای زیبایی انجمن سرطان آمریکا ممکن است یک همکار مناسب باشد. آنها توسعه استانداردهای سالم و ایمن را برای حرفه ای ها در صنعت زیبایی در اولویت قرار می دهند که با تمرکز کلینیک شما بر مراقبت از مو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ملی آرایشگران </w:t>
      </w:r>
      <w:r xmlns:w="http://schemas.openxmlformats.org/wordprocessingml/2006/main">
        <w:t xml:space="preserve">: این سازمان منافع آرایشگران، متخصصان زیبایی و مصرف کنندگان را با تمرکز بر مقررات، حمایت و آموزش در صنعت مراقبت از مو نمایندگی می کند. آن‌ها ممکن است علاقه‌مند به همکاری در طرح‌هایی باشند که آگاهی مراقبت از مو را ارتقا می‌دهند، عادات موی سالم را ترویج می‌کنند، یا طرح‌های ضد زورگویی را در میان متخصصان زیبایی ایجاد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زیبایی صلیب سرخ برای یک هدف </w:t>
      </w:r>
      <w:r xmlns:w="http://schemas.openxmlformats.org/wordprocessingml/2006/main">
        <w:t xml:space="preserve">: اگرچه در درجه اول یک سازمان بین المللی است که بر امدادرسانی در بلایای طبیعی و کمک های بشردوستانه تمرکز دارد، برخی از شاخه های صلیب سرخ در ابتکارات مربوط به رفاه زنان و کودکان، سلامت روان، و هنرهای خلاق (از جمله مدل مو و زیبایی). با توجه به تمرکز کلینیک بر مراقبت از مو و ابتکارات بالقوه تغییرات اجتماعی، همکاری با صلیب سرخ می تواند به کشف راه های تاثیرگذاری جدید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ممکن است فرصت‌های ارزشمندی را برای کلینیک فخرایی فراهم کنند تا در پروژه‌های معنادار همکاری کند، شبکه خود را گسترش دهد و شهرت خود را به عنوان یک نهاد مسئول متعهد به تغییرات اجتماعی مثبت افزایش دهد.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به نظر می رسد ایمیل از طرف یک تولیدکننده پیشنهاد تجاری (BPG) است و در تلاش است تا همکاری با یک سازمان را آغاز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ارائه یک پاسخ احتمالی، در اینجا یک پاسخ احتمالی به سؤال کاربر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سؤال: چه نوع پیشنهاد یا رویکرد همکاری برای بررسی همکاری در کلینیک فخرایی مناسب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با توجه به گزارش جامع کلینیک فخرایی و تمرکز آن بر راهکارهای پیشرو مراقبت از مو، یک رویکرد مناسب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مشارکت </w:t>
      </w:r>
      <w:r xmlns:w="http://schemas.openxmlformats.org/wordprocessingml/2006/main">
        <w:t xml:space="preserve">: BPG می تواند با برجسته کردن مزایای متقابل همکاری، مانند خدمات مشترک، یک فرصت مشارکت بالقوه را ترسیم کند. دامنه خدمات گسترده یا گسترش به بازارهای جدید.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ابتکار مشارکتی افزایش خدمات </w:t>
      </w:r>
      <w:r xmlns:w="http://schemas.openxmlformats.org/wordprocessingml/2006/main">
        <w:t xml:space="preserve">: BPG می تواند یک ابتکار مشترک برای ارتقای خدمات ارائه شده توسط کلینیک فخرایی با ترکیب فناوری های جدید، درمان های نوآورانه یا تخصص پیشنهاد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به اشتراک گذاری دانش </w:t>
      </w:r>
      <w:r xmlns:w="http://schemas.openxmlformats.org/wordprocessingml/2006/main">
        <w:t xml:space="preserve">: BPG می تواند مشارکتی را برای به اشتراک گذاشتن دانش، بهترین شیوه ها و تجربیات در خدمات مراقبت از مو پیشنهاد دهد که می تواند اعتماد را تقویت کند، خدمات را بهبود بخشد و از رقبا جلوتر بماند.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ابتکار برندسازی مشترک </w:t>
      </w:r>
      <w:r xmlns:w="http://schemas.openxmlformats.org/wordprocessingml/2006/main">
        <w:t xml:space="preserve">: BPG می‌تواند یک طرح هم‌برندینگ را برای ترویج کلینیک فخرایی و مشارکت آن با سازمان، افزایش دید و آگاهی برای هر دو طرف پیشنهاد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هیئت مشورتی استراتژیک </w:t>
      </w:r>
      <w:r xmlns:w="http://schemas.openxmlformats.org/wordprocessingml/2006/main">
        <w:t xml:space="preserve">: BPG می‌تواند تشکیل یک هیئت مشاوره استراتژیک با نمایندگان هر دو سازمان را برای بحث در مورد توسعه آینده، تعیین اهداف و ترویج رویکرد مشترک برای خدمات مراقبت از مو پیشنهاد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رویکرد بالقوه هستند و پیشنهاد همکاری واقعی به نیازها، اهداف و علایق خاص BPG و کلینیک فخرایی بستگی دارد.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نظر می رسد که این یک پیشنهاد تجاری برای یک فرصت همکاری بالقوه بین کلینیک فخرایی و یک سازمان دیگر درگیر در خدمات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پاسخ: بررسی همکاری در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با ما تماس گرفتید و گزارش کلینیک فخرایی را به اشتراک گذاشتید متشکریم. ما علاقه مندیم در مورد هم افزایی های بالقوه بین سازمان هایمان بیشتر بیاموزیم. ما برای تجزیه و تحلیل شما و گام های عملی که بیان کرده اید ارزش قائلیم.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می‌خواهیم جلسه‌ای را برای بحث بیشتر در مورد این موضوع پیشنهاد کنیم و بررسی کنیم که چگونه می‌توانیم برای دستیابی به نتایج معنادار در صنعت مراقبت از مو با یکدیگر همکاری کنیم. ما معتقدیم که تخصص ما در [زمینه مرتبط] می تواند مکمل و ارتقای خدمات کلینیک فخرایی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برای یک جلسه یا گفتگو در هفته های آینده در دسترس خواهید بود؟ ما از فرصتی برای بحث در مورد امکان مشارکت یا همکاری که می تواند برای هر دو سازمان ما سودمند باشد،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ممنون از وقت و توجه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به نظر می رسد که فرستنده یک فرصت همکاری بالقوه با یک سازمان (به عنوان "سازمان 3" نامیده می شود) پیشنهاد می کند. فرستنده یک مثال مرتبط از یک استراتژی همکاری پیشنهادی، به ویژه "رزرو مشاوره در کلینیک فخرایی" را برجسته کرده است، که نشان می دهد ممکن است سازمان بتواند از این طرح بهره مند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مستقیم به این سوال: بله، فرستنده یک بحث یا جلسه را برای بررسی هم افزایی بین دو سازمان و فرصت های همکاری بالقوه پیشنهاد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خاص، این پیشنهاد می‌تواند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راه‌هایی برای ادغام تخصص کلینیک فخرایی در مراقبت از مو با خدمات و اهداف سازمان 3 </w:t>
      </w:r>
      <w:r xmlns:w="http://schemas.openxmlformats.org/wordprocessingml/2006/main">
        <w:br xmlns:w="http://schemas.openxmlformats.org/wordprocessingml/2006/main"/>
      </w:r>
      <w:r xmlns:w="http://schemas.openxmlformats.org/wordprocessingml/2006/main">
        <w:t xml:space="preserve">- بحث در مورد طرح‌های بازاریابی مشترک، رویدادها یا تبلیغات </w:t>
      </w:r>
      <w:r xmlns:w="http://schemas.openxmlformats.org/wordprocessingml/2006/main">
        <w:br xmlns:w="http://schemas.openxmlformats.org/wordprocessingml/2006/main"/>
      </w:r>
      <w:r xmlns:w="http://schemas.openxmlformats.org/wordprocessingml/2006/main">
        <w:t xml:space="preserve">- بررسی فرصت‌ها برای برندسازی مشترک، همکاری محصول یا ارجاعات </w:t>
      </w:r>
      <w:r xmlns:w="http://schemas.openxmlformats.org/wordprocessingml/2006/main">
        <w:br xmlns:w="http://schemas.openxmlformats.org/wordprocessingml/2006/main"/>
      </w:r>
      <w:r xmlns:w="http://schemas.openxmlformats.org/wordprocessingml/2006/main">
        <w:t xml:space="preserve">- شناسایی زمینه های بالقوه برای حمایت متقابل، مانند به اشتراک گذاری دانش، ظرفیت سازی، یا همکاری های تحقیقاتی</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پست لینکدین، تصور می کنم شما به دنبال یک پیشنهاد مشارکت برای همکاری در یک پروژه تحقیقاتی یا گزارشی در مورد کلینیک فخرایی، یک راه حل پیشرو مراقبت از مو در تهران هستید. در اینجا یک پروپوزال مناسب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تحقیق مشترک در مورد کلینیک فخرایی: توانمندسازی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پروژه تحقیقاتی مشترک بین [سازمان شما] و [سازمان 1] را برای بررسی راه حل های پیشرو مراقبت از مو در تهران، با تمرکز پیشنهاد می کنیم. در کلینیک فخرایی گزارش ما، که بر اقدامات کلیدی برای تغییر مثبت تأکید دارد، با هدف ارائه بینش های عملی برای سهامداران در صنعت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وضعیت موجود بازار مراقبت از مو در تهران با تمرکز بر کلینیک فخرایی. </w:t>
      </w:r>
      <w:r xmlns:w="http://schemas.openxmlformats.org/wordprocessingml/2006/main">
        <w:br xmlns:w="http://schemas.openxmlformats.org/wordprocessingml/2006/main"/>
      </w:r>
      <w:r xmlns:w="http://schemas.openxmlformats.org/wordprocessingml/2006/main">
        <w:t xml:space="preserve">2. شناسایی زمینه های کلیدی بهبود و فرصت های رشد در صنعت. </w:t>
      </w:r>
      <w:r xmlns:w="http://schemas.openxmlformats.org/wordprocessingml/2006/main">
        <w:br xmlns:w="http://schemas.openxmlformats.org/wordprocessingml/2006/main"/>
      </w:r>
      <w:r xmlns:w="http://schemas.openxmlformats.org/wordprocessingml/2006/main">
        <w:t xml:space="preserve">3. ارائه توصیه های عملی برای ذینفعان، از جمله کلینیک و شرکای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می‌خواهیم یک چارچوب مشارکتی برای این پروژه تحقیقاتی پیشنهاد کنیم که در آن [سازمان 1] تخصص و منابع لازم را برای حمایت از پژوهش فراهم کند. به طور خاص، ما می خواهیم یک مشارکت در جنبه های زیر را پیشنهاد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به داده ها و اطلاعات کلینیک فخرایی </w:t>
      </w:r>
      <w:r xmlns:w="http://schemas.openxmlformats.org/wordprocessingml/2006/main">
        <w:br xmlns:w="http://schemas.openxmlformats.org/wordprocessingml/2006/main"/>
      </w:r>
      <w:r xmlns:w="http://schemas.openxmlformats.org/wordprocessingml/2006/main">
        <w:t xml:space="preserve">* تخصص در صنعت مراقبت از مو </w:t>
      </w:r>
      <w:r xmlns:w="http://schemas.openxmlformats.org/wordprocessingml/2006/main">
        <w:br xmlns:w="http://schemas.openxmlformats.org/wordprocessingml/2006/main"/>
      </w:r>
      <w:r xmlns:w="http://schemas.openxmlformats.org/wordprocessingml/2006/main">
        <w:t xml:space="preserve">* پشتیبانی روش شناختی برای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 در مورد کلینیک فخرایی و بازار مراقبت از مو در تهران </w:t>
      </w:r>
      <w:r xmlns:w="http://schemas.openxmlformats.org/wordprocessingml/2006/main">
        <w:br xmlns:w="http://schemas.openxmlformats.org/wordprocessingml/2006/main"/>
      </w:r>
      <w:r xmlns:w="http://schemas.openxmlformats.org/wordprocessingml/2006/main">
        <w:t xml:space="preserve">2. توصیه های قابل اجرا برای ذینفعان صنعت </w:t>
      </w:r>
      <w:r xmlns:w="http://schemas.openxmlformats.org/wordprocessingml/2006/main">
        <w:br xmlns:w="http://schemas.openxmlformats.org/wordprocessingml/2006/main"/>
      </w:r>
      <w:r xmlns:w="http://schemas.openxmlformats.org/wordprocessingml/2006/main">
        <w:t xml:space="preserve">3. زمینه های بالقوه همکاری بین [سازمان 1] و جدول زمانی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ما یک جدول زمانی پروژه 6 هفته ای را با نقاط عطف زیر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جمع آوری داده ها و طراحی تحقیق (هفته های 1-2) </w:t>
      </w:r>
      <w:r xmlns:w="http://schemas.openxmlformats.org/wordprocessingml/2006/main">
        <w:br xmlns:w="http://schemas.openxmlformats.org/wordprocessingml/2006/main"/>
      </w:r>
      <w:r xmlns:w="http://schemas.openxmlformats.org/wordprocessingml/2006/main">
        <w:t xml:space="preserve">2. تجزیه و تحلیل و گزارش داده ها (هفته های 3-4) </w:t>
      </w:r>
      <w:r xmlns:w="http://schemas.openxmlformats.org/wordprocessingml/2006/main">
        <w:br xmlns:w="http://schemas.openxmlformats.org/wordprocessingml/2006/main"/>
      </w:r>
      <w:r xmlns:w="http://schemas.openxmlformats.org/wordprocessingml/2006/main">
        <w:t xml:space="preserve">3. ارائه و تحویل گزارش نهایی (هفته 5-6)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ما خوشحال خواهیم شد که این پیشنهاد را با جزئیات بیشتر مورد بحث قرار دهیم و بررسی کنیم که چگونه می توانیم در این پروژه همکاری کنند. لطفاً به ما اطلاع دهید که آیا شما علاقه مند به پیشبرد این پیشنهاد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از فرصتی که برای ایجاد یک پیشنهاد همکاری بالقوه در اختیار شما قرار دادید متشکریم. بر اساس شرایط ارائه شده، در اینجا سه سازمان یا طرح بالقوه ای که ممکن است علاقه مند به همکاری با کلینیک فخرایی باشند،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هاور </w:t>
      </w:r>
      <w:r xmlns:w="http://schemas.openxmlformats.org/wordprocessingml/2006/main">
        <w:t xml:space="preserve">: بنیاد هاور یک سازمان غیرانتفاعی مستقر در ایالات متحده است که تمرکز آن بر حمایت از توانمندسازی زنان است. آموزش و توسعه اقتصادی در جوامع محروم ماموریت آنها با اهداف کلینیک فخرایی در زمینه تغییرات اجتماعی و تحقیقات همسو است. با همکاری با بنیاد هاور، کلینیک فخرایی می‌تواند از تخصص خود در آموزش و توانمندسازی برای ایجاد ابتکارات تأثیرگذارتر، به‌ویژه در حوزه خدمات مراقبت از مو برای جوامع حاشیه‌نشین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اتحاد جهانی برای تحقیقات ریزش موی کودکان (GACHLR) </w:t>
      </w:r>
      <w:r xmlns:w="http://schemas.openxmlformats.org/wordprocessingml/2006/main">
        <w:t xml:space="preserve">: سازمان GACHLR به پیشبرد تحقیقات و آگاهی در مورد ریزش مو در کودکان، ترویج جامعه حمایتی و ارائه منابع برای خانواده های آسیب دیده از ریزش مو اختصاص دارد. به عنوان یک کلینیک پیشرو در مراقبت از مو، کلینیک فخرایی احتمالاً اهداف مشترکی با GACHLR دارد، به ویژه در زمینه تحقیقات پیشگامانه. یک مشارکت می‌تواند منجر به پروژه‌های مشترک، تلاش‌های مشترک برای جمع‌آوری سرمایه و افزایش آگاهی در مورد اهمیت مداخله زودهنگام و درمان‌های مؤثر برای ریزش مو در دوران کودکی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ابتکار تحقیقات جهانی بهداشت و زیبایی (GHBCRI) </w:t>
      </w:r>
      <w:r xmlns:w="http://schemas.openxmlformats.org/wordprocessingml/2006/main">
        <w:t xml:space="preserve">: GHBCRI یک سازمان تحقیقاتی چند رشته ای است که هدف آن پیشرفت علم و کاربرد رویکردهای پیشگیرانه و درمانی در صنایع مراقبت شخصی و زیبایی است. با همکاری با GHBCRI، کلینیک فخرایی می‌تواند از تخصص گسترده آنها در تحقیق، توسعه محصول و مشارکت سهامداران بهره ببرد و در نهایت به راه‌حل‌های نوآورانه‌تر و فراگیر برای بازار مراقبت از مو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کلینیک فخرایی ممکن است با پلتفرم‌های تامین مالی جمعی یا سازمان‌هایی که از کارآفرینی اجتماعی و طرح‌های غیرانتفاعی حمایت می‌کنند، مشارکت کند،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اتحاد شرکت‌های اجتماعی (SEA) </w:t>
      </w:r>
      <w:r xmlns:w="http://schemas.openxmlformats.org/wordprocessingml/2006/main">
        <w:t xml:space="preserve">: منابع و پشتیبانی را برای شرکت‌های اجتماعی، از جمله مشاوره در مورد تأمین مالی و مشارکت‌ها فراهم می‌کند.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پیمان جهانی سازمان ملل </w:t>
      </w:r>
      <w:r xmlns:w="http://schemas.openxmlformats.org/wordprocessingml/2006/main">
        <w:t xml:space="preserve">: فرصت های مالی و مشارکت با سازمان هایی را ارائه می دهد که با اهداف توسعه پایدار سازمان ملل همسو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Impact Hub </w:t>
      </w:r>
      <w:r xmlns:w="http://schemas.openxmlformats.org/wordprocessingml/2006/main">
        <w:t xml:space="preserve">: شبکه ای جهانی از استارت آپ ها، کارآفرینان، و تغییر دهندگان که روی پروژه های مهم اجتماعی کار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شرکا و منابع بالقوه را می توان برای شناسایی هم افزایی و ایجاد همکاری های معنادار که تأثیر را افزایش داده و مأموریت کلینیک فخرایی را تقویت می کند، بیشتر مورد بررسی قرار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همکاری‌های بالقوه و شرکای بالقوه را برجسته می‌کند، به خاطر داشته باشید که تحقیق و ارزیابی کامل از همسویی هر یک از همکاران بالقوه با اهداف، ارزش‌ها و اهداف شما ضروری است.</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این یک پیشنهاد تجاری است، به ویژه نامه ای که به دنبال همکاری و حمایت مالی از یک سازمان است. بر اساس زمینه، در اینجا برخی از سؤالات بالقوه یا زمینه هایی وجود دارد که می توان در پاسخ به آنها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 علاقه مند به همکاری در چه خدمات یا زمینه های تخصصی خاصی است؟ </w:t>
      </w:r>
      <w:r xmlns:w="http://schemas.openxmlformats.org/wordprocessingml/2006/main">
        <w:br xmlns:w="http://schemas.openxmlformats.org/wordprocessingml/2006/main"/>
      </w:r>
      <w:r xmlns:w="http://schemas.openxmlformats.org/wordprocessingml/2006/main">
        <w:t xml:space="preserve">2. فرستنده و سازمان در مورد چه نوع مدل‌های همکاری یا مشارکت آماده بحث هستند (مثلاً تحقیق مشترک، توسعه محصول، تجزیه و تحلیل بازار)؟ </w:t>
      </w:r>
      <w:r xmlns:w="http://schemas.openxmlformats.org/wordprocessingml/2006/main">
        <w:br xmlns:w="http://schemas.openxmlformats.org/wordprocessingml/2006/main"/>
      </w:r>
      <w:r xmlns:w="http://schemas.openxmlformats.org/wordprocessingml/2006/main">
        <w:t xml:space="preserve">3. بودجه یا جدول زمانی تخمین زده شده برای همکاری پیشنهادی چیست؟ </w:t>
      </w:r>
      <w:r xmlns:w="http://schemas.openxmlformats.org/wordprocessingml/2006/main">
        <w:br xmlns:w="http://schemas.openxmlformats.org/wordprocessingml/2006/main"/>
      </w:r>
      <w:r xmlns:w="http://schemas.openxmlformats.org/wordprocessingml/2006/main">
        <w:t xml:space="preserve">4. اهداف و مقاصد فرستنده برای پروژه چیست و مشارکت سازمان چگونه در این اهداف قرار می گیرد؟ </w:t>
      </w:r>
      <w:r xmlns:w="http://schemas.openxmlformats.org/wordprocessingml/2006/main">
        <w:br xmlns:w="http://schemas.openxmlformats.org/wordprocessingml/2006/main"/>
      </w:r>
      <w:r xmlns:w="http://schemas.openxmlformats.org/wordprocessingml/2006/main">
        <w:t xml:space="preserve">5. آیا الزامات خاصی یا غیرقابل مذاکره برای مشارکت سازمان وجود دارد (به عنوان مثال بند انحصاری، حداقل مدت تعهد)؟ </w:t>
      </w:r>
      <w:r xmlns:w="http://schemas.openxmlformats.org/wordprocessingml/2006/main">
        <w:br xmlns:w="http://schemas.openxmlformats.org/wordprocessingml/2006/main"/>
      </w:r>
      <w:r xmlns:w="http://schemas.openxmlformats.org/wordprocessingml/2006/main">
        <w:t xml:space="preserve">6. فرستنده به دنبال چه نوع حمایت مالی از سازمان است (به عنوان مثال کمک مالی، سرمایه گذاری سهام، وجوه تطبیقی)؟ </w:t>
      </w:r>
      <w:r xmlns:w="http://schemas.openxmlformats.org/wordprocessingml/2006/main">
        <w:br xmlns:w="http://schemas.openxmlformats.org/wordprocessingml/2006/main"/>
      </w:r>
      <w:r xmlns:w="http://schemas.openxmlformats.org/wordprocessingml/2006/main">
        <w:t xml:space="preserve">7. آیا منافع یا نتایج بالقوه ای وجود دارد که سازمان می تواند از شراکت با فرستنده انتظار داشته باشد (به عنوان مثال افزایش دیده شدن نام تجاری، دسترسی به بازارها یا مشتریان جدید)؟ </w:t>
      </w:r>
      <w:r xmlns:w="http://schemas.openxmlformats.org/wordprocessingml/2006/main">
        <w:br xmlns:w="http://schemas.openxmlformats.org/wordprocessingml/2006/main"/>
      </w:r>
      <w:r xmlns:w="http://schemas.openxmlformats.org/wordprocessingml/2006/main">
        <w:t xml:space="preserve">8. آیا شراکت یا توافق نامه هایی بین فرستنده و سازمان وجود دارد که باید در نظر گرفته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بدون دانستن جزئیات خاص و زمینه پروپوزال، ارائه پاسخ دقیق تر دشوار است. آیا می توانید اطلاعات بیشتری در مورد اینکه فرستنده به دنبال چه نوع همکاری یا حمایت مالی است ارائه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این ایمیل پیشنهادی برای همکاری با یک سازمان (سازمان 2) در کلینیک فخرایی، یک سرویس مراقبت از مو در تهران است. فرستنده به دنبال توصیه ها، اطلاعات بینش یا حمایت مالی بالقوه برای همکاری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پیشنهاد همکاری یا حمایت مالی بالقوه برای کلینیک فخرایی، می‌توانم چند نکته را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علایق سازمان: </w:t>
      </w:r>
      <w:r xmlns:w="http://schemas.openxmlformats.org/wordprocessingml/2006/main">
        <w:t xml:space="preserve">حوزه‌های تجاری، مأموریت و ارزش‌های سازمان تحقیقاتی 2 برای درک اینکه چگونه ممکن است با فخرایی هماهنگ شوند. اهداف کلینیک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ساختار همکاری پیشنهادی: </w:t>
      </w:r>
      <w:r xmlns:w="http://schemas.openxmlformats.org/wordprocessingml/2006/main">
        <w:t xml:space="preserve">یک مدل همکاری خاص، مانند سرمایه گذاری مشترک، موافقت نامه صدور مجوز، یا مشارکت تبلیغاتی را پیشنهاد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زمینه های همکاری: </w:t>
      </w:r>
      <w:r xmlns:w="http://schemas.openxmlformats.org/wordprocessingml/2006/main">
        <w:t xml:space="preserve">مناطقی را که سازمان 2 می تواند به کلینیک فخرایی کمک کند، مانند تحقیقات بازار، پشتیبانی بازاریابی یا ادغام فناوری،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تفکیک بودجه: </w:t>
      </w:r>
      <w:r xmlns:w="http://schemas.openxmlformats.org/wordprocessingml/2006/main">
        <w:t xml:space="preserve">تفکیک دقیق بودجه مورد نیاز برای حمایت از همکاری پیشنهادی را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ساختار سرمایه گذاری: </w:t>
      </w:r>
      <w:r xmlns:w="http://schemas.openxmlformats.org/wordprocessingml/2006/main">
        <w:t xml:space="preserve">در مورد گزینه های سرمایه گذاری بالقوه، مانند سهام، وام، یا کمک مالی بحث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بازگشت سرمایه (ROI): </w:t>
      </w:r>
      <w:r xmlns:w="http://schemas.openxmlformats.org/wordprocessingml/2006/main">
        <w:t xml:space="preserve">پیش بینی ROI را برای نشان دادن مزایای مالی بالقوه همکاری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نمونه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بررسی فرصت های همکاری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به فرصت های همکاری بالقوه با کلینیک فخرایی، یکی از خدمات پیشرو مراقبت از مو در تهران، قدردانی می کنیم. تحقیقات ما نشان می‌دهد که تخصص سازمان شما در [حوزه مرتبط] می‌تواند تجارت ما را به طور قابل‌توجهی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[نوع پیشنهاد] را پیشنهاد می کنیم، که در آن با هم کار می کنیم تا [اهداف همکاری را مشخص کنیم]. این همکاری می‌تواند فرصت‌هایی برای برندسازی مشترک، تلاش‌های بازاریابی مشترک و به اشتراک گذاشتن بهترین شیوه‌ها در صنعت مراقبت از مو به ارمغان بیاورد.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حمایت مالی، ما بودجه کل [X$] را برای تسهیل همکاری برآورد می‌کنیم. این می تواند [ لیست هزینه های خاص، به عنوان مثال، تحقیقات بازار، بازاریابی، و یکپارچه سازی فناوری] را پوشش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مشارکت و حمایت مالی نه تنها به نفع هر دو سازمان است، بلکه باعث نوآوری و رشد در صنعت مراقبت از مو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مایلید در مورد این پیشنهاد با جزئیات بیشتر صحبت کنیم،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سلام،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شرایط ارائه شده، به نظر می رسد کاربر به دنبال توصیه هایی برای سازمان ها یا طرح هایی است که ممکن است علاقه مند به همکاری با کلینیک فخرایی، ارائه دهنده راه حل های مراقبت از مو در تهران باشند. هدف این ایمیل آغاز مشارکت های بالقوه و حمایت مالی برای رشد کلینیک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سازمان‌ها یا ابتکارات احتمالی که ممکن است مرتبط با این همکاری باشد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انجمن‌های تجاری یا اتاق‌های بازرگانی محلی در تهران که بر خدمات زیبایی و سلامتی تمرکز دارند. </w:t>
      </w:r>
      <w:r xmlns:w="http://schemas.openxmlformats.org/wordprocessingml/2006/main">
        <w:br xmlns:w="http://schemas.openxmlformats.org/wordprocessingml/2006/main"/>
      </w:r>
      <w:r xmlns:w="http://schemas.openxmlformats.org/wordprocessingml/2006/main">
        <w:t xml:space="preserve">2. سازمان ها یا آژانس های بین المللی متمرکز بر مراقبت از مو، زیبایی یا مراقبت از پوست مانند مرکز تجارت بین المللی یا سازمان جهانی بهداشت (WHO) برای ابتکارات مرتبط با سلامت. </w:t>
      </w:r>
      <w:r xmlns:w="http://schemas.openxmlformats.org/wordprocessingml/2006/main">
        <w:br xmlns:w="http://schemas.openxmlformats.org/wordprocessingml/2006/main"/>
      </w:r>
      <w:r xmlns:w="http://schemas.openxmlformats.org/wordprocessingml/2006/main">
        <w:t xml:space="preserve">3. مؤسسات آموزشی مانند آموزشگاه های آرایشگری، دانشگاه های دارای دانشکده علوم بهداشتی یا مؤسسات تحقیقاتی. </w:t>
      </w:r>
      <w:r xmlns:w="http://schemas.openxmlformats.org/wordprocessingml/2006/main">
        <w:br xmlns:w="http://schemas.openxmlformats.org/wordprocessingml/2006/main"/>
      </w:r>
      <w:r xmlns:w="http://schemas.openxmlformats.org/wordprocessingml/2006/main">
        <w:t xml:space="preserve">4. برندها یا شرکت های داخلی یا بین المللی که محصولات و خدمات مراقبت از مو را تولید می کنند و به دنبال ایجاد مشارکت یا گسترش حضور تجاری خود در تهران هستند. </w:t>
      </w:r>
      <w:r xmlns:w="http://schemas.openxmlformats.org/wordprocessingml/2006/main">
        <w:br xmlns:w="http://schemas.openxmlformats.org/wordprocessingml/2006/main"/>
      </w:r>
      <w:r xmlns:w="http://schemas.openxmlformats.org/wordprocessingml/2006/main">
        <w:t xml:space="preserve">5. سازمان‌ها یا ابتکارات زیست‌محیطی متمرکز بر شیوه‌های مراقبت از موی پایدار، زیبایی سبز یا محصولات دوستدار محیط‌زیست.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نمونه پروپوزال تجاری برای همکاری و حمایت مالی درخواست شده در ایمیل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فرصت مشارکت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به دنبال یک مشارکت مشارکتی با سازمانی است که می تواند تخصص، منابع را ارائه دهد. ، یا حمایت مالی برای ارتقای خدمات مراقبت از مو و دستیابی به مخاطبان وسیع تری در تهران. ما معتقدیم که این مشارکت نه تنها به سود کسب و کار ما خواهد بود، بلکه به رشد صنعت زیبایی در منطقه نیز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سازمان ها یا ابتکارات بالقوه ای که می توانند تخصص، منابع یا حمایت مالی برای رشد کلینیک فخرایی ارائه دهند. </w:t>
      </w:r>
      <w:r xmlns:w="http://schemas.openxmlformats.org/wordprocessingml/2006/main">
        <w:br xmlns:w="http://schemas.openxmlformats.org/wordprocessingml/2006/main"/>
      </w:r>
      <w:r xmlns:w="http://schemas.openxmlformats.org/wordprocessingml/2006/main">
        <w:t xml:space="preserve">2. یک شراکت مشترک ایجاد کنید که می تواند به افزایش حضور برند ما، گسترش خدمات و افزایش توانایی ما در خدمت به مشتریان کمک کند. </w:t>
      </w:r>
      <w:r xmlns:w="http://schemas.openxmlformats.org/wordprocessingml/2006/main">
        <w:br xmlns:w="http://schemas.openxmlformats.org/wordprocessingml/2006/main"/>
      </w:r>
      <w:r xmlns:w="http://schemas.openxmlformats.org/wordprocessingml/2006/main">
        <w:t xml:space="preserve">3. گزینه‌های پشتیبانی مالی بالقوه را که می‌تواند به سرمایه‌گذاری در فناوری‌های جدید، گسترش محصولات یا خدمات ما و استخدام کارکنان اضافی کمک کند،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شهرت و اعتبار برند در صنعت زیبایی. </w:t>
      </w:r>
      <w:r xmlns:w="http://schemas.openxmlformats.org/wordprocessingml/2006/main">
        <w:br xmlns:w="http://schemas.openxmlformats.org/wordprocessingml/2006/main"/>
      </w:r>
      <w:r xmlns:w="http://schemas.openxmlformats.org/wordprocessingml/2006/main">
        <w:t xml:space="preserve">2. افزایش پایگاه مشتری و سهم بازار. </w:t>
      </w:r>
      <w:r xmlns:w="http://schemas.openxmlformats.org/wordprocessingml/2006/main">
        <w:br xmlns:w="http://schemas.openxmlformats.org/wordprocessingml/2006/main"/>
      </w:r>
      <w:r xmlns:w="http://schemas.openxmlformats.org/wordprocessingml/2006/main">
        <w:t xml:space="preserve">3. دسترسی به فناوری‌ها، محصولات یا خدمات جدیدی که می‌تواند راه‌حل‌های مراقبت از مو ما را بهبود بخشد. </w:t>
      </w:r>
      <w:r xmlns:w="http://schemas.openxmlformats.org/wordprocessingml/2006/main">
        <w:br xmlns:w="http://schemas.openxmlformats.org/wordprocessingml/2006/main"/>
      </w:r>
      <w:r xmlns:w="http://schemas.openxmlformats.org/wordprocessingml/2006/main">
        <w:t xml:space="preserve">4. تسهیم تخصص و دانش که می تواند به درمانگاه فخرایی کمک کند تا در خط مقدم این صنعت باقی بماند. </w:t>
      </w:r>
      <w:r xmlns:w="http://schemas.openxmlformats.org/wordprocessingml/2006/main">
        <w:br xmlns:w="http://schemas.openxmlformats.org/wordprocessingml/2006/main"/>
      </w:r>
      <w:r xmlns:w="http://schemas.openxmlformats.org/wordprocessingml/2006/main">
        <w:t xml:space="preserve">5. حمایت مالی که می تواند به سرمایه گذاری در تجارت ما و دستیابی به اهداف بلندمدت 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مشارکتی را پیشنهاد می کنیم که می تواند شامل ساختارهای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بازاریابی مشترک و فعالیت های تبلیغاتی برای افزایش آگاهی از برند و جذب مشتریان جدید. </w:t>
      </w:r>
      <w:r xmlns:w="http://schemas.openxmlformats.org/wordprocessingml/2006/main">
        <w:br xmlns:w="http://schemas.openxmlformats.org/wordprocessingml/2006/main"/>
      </w:r>
      <w:r xmlns:w="http://schemas.openxmlformats.org/wordprocessingml/2006/main">
        <w:t xml:space="preserve">2. منابع، تخصص و دانش مشترک برای ارتقای خدمات و محصولات ما. </w:t>
      </w:r>
      <w:r xmlns:w="http://schemas.openxmlformats.org/wordprocessingml/2006/main">
        <w:br xmlns:w="http://schemas.openxmlformats.org/wordprocessingml/2006/main"/>
      </w:r>
      <w:r xmlns:w="http://schemas.openxmlformats.org/wordprocessingml/2006/main">
        <w:t xml:space="preserve">3. برنامه ریزی تجاری و توسعه استراتژی مشترک برای شناسایی فرصت ها و چالش ها. </w:t>
      </w:r>
      <w:r xmlns:w="http://schemas.openxmlformats.org/wordprocessingml/2006/main">
        <w:br xmlns:w="http://schemas.openxmlformats.org/wordprocessingml/2006/main"/>
      </w:r>
      <w:r xmlns:w="http://schemas.openxmlformats.org/wordprocessingml/2006/main">
        <w:t xml:space="preserve">4. پشتیبانی و راهنمایی مستمر برای اطمینان از موفقیت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آماده بررسی گزینه های مختلف حمایت مالی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های مالی یا کمک های مالی از سازمان ها یا آژانس هایی که از کارآفرینی و رشد کسب و کار کوچک حمایت می کنند. </w:t>
      </w:r>
      <w:r xmlns:w="http://schemas.openxmlformats.org/wordprocessingml/2006/main">
        <w:br xmlns:w="http://schemas.openxmlformats.org/wordprocessingml/2006/main"/>
      </w:r>
      <w:r xmlns:w="http://schemas.openxmlformats.org/wordprocessingml/2006/main">
        <w:t xml:space="preserve">2. سرمایه گذاری خطرپذیر یا سرمایه گذاری از سوی سرمایه گذاران یا سازمان های خصوصی. </w:t>
      </w:r>
      <w:r xmlns:w="http://schemas.openxmlformats.org/wordprocessingml/2006/main">
        <w:br xmlns:w="http://schemas.openxmlformats.org/wordprocessingml/2006/main"/>
      </w:r>
      <w:r xmlns:w="http://schemas.openxmlformats.org/wordprocessingml/2006/main">
        <w:t xml:space="preserve">3. گزینه های تامین مالی خلاقانه که می تواند به ما در پوشش هزینه های خاص تجاری یا ابتکارات استراتژیک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پیشنهاد رویکرد روشنی را برای همکاری با سازمانی نشان می دهد که می تواند تخصص، منابع یا حمایت مالی برای کمک به رشد کلینیک فخرایی ارائه دهد. ما مشتاقانه منتظر فرصتی هستیم تا در این مورد بیشتر بحث کنیم و مزایای بالقوه این مشارکت را بررسی کنیم.</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فرصت تحقیق و پشتیبانی مشترک برای کلینیک فخرایی: افزایش راه حل 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مشارکت تحقیقاتی مشترک با کلینیک فخرایی را برای ایجاد تغییرات مثبت در زمینه مو پیشنهاد می کنیم. راه حل های مراقبتی در تهران، ایران. هدف تحقیق ما شناسایی راه‌های نوآورانه برای بهبود عملیات کلینیک و نتایج بیمار است. ما از [سازمان 1] دعوت می کنیم تا در این تلاش به ما بپیوندد و با ارائه پشتیبانی مالی و تخصص برای ارتقای خدمات کلینیک، به ما بپیوندد.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تجزیه و تحلیل عمیق بازار و تحقیقات رقابتی برای شناسایی شکاف ها در صنعت مراقبت از مو. </w:t>
      </w:r>
      <w:r xmlns:w="http://schemas.openxmlformats.org/wordprocessingml/2006/main">
        <w:br xmlns:w="http://schemas.openxmlformats.org/wordprocessingml/2006/main"/>
      </w:r>
      <w:r xmlns:w="http://schemas.openxmlformats.org/wordprocessingml/2006/main">
        <w:t xml:space="preserve">2. بهترین شیوه ها در محلول های مراقبت از مو و کاربرد آنها در کلینیک ها را بررسی کنید. </w:t>
      </w:r>
      <w:r xmlns:w="http://schemas.openxmlformats.org/wordprocessingml/2006/main">
        <w:br xmlns:w="http://schemas.openxmlformats.org/wordprocessingml/2006/main"/>
      </w:r>
      <w:r xmlns:w="http://schemas.openxmlformats.org/wordprocessingml/2006/main">
        <w:t xml:space="preserve">3. توصیه هایی برای بهبود فرآیند و بهبود خدمات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تخصص پژوهشی مشترک و به اشتراک گذاری دانش. </w:t>
      </w:r>
      <w:r xmlns:w="http://schemas.openxmlformats.org/wordprocessingml/2006/main">
        <w:br xmlns:w="http://schemas.openxmlformats.org/wordprocessingml/2006/main"/>
      </w:r>
      <w:r xmlns:w="http://schemas.openxmlformats.org/wordprocessingml/2006/main">
        <w:t xml:space="preserve">2. حمایت مالی برای بهبود عملکرد کلینیک. </w:t>
      </w:r>
      <w:r xmlns:w="http://schemas.openxmlformats.org/wordprocessingml/2006/main">
        <w:br xmlns:w="http://schemas.openxmlformats.org/wordprocessingml/2006/main"/>
      </w:r>
      <w:r xmlns:w="http://schemas.openxmlformats.org/wordprocessingml/2006/main">
        <w:t xml:space="preserve">3. دسترسی به یافته ها و روندهای تحقیقاتی جهانی.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گزارش پژوهشی جامع که یافته ها و توصیه ها را مشخص می کند. </w:t>
      </w:r>
      <w:r xmlns:w="http://schemas.openxmlformats.org/wordprocessingml/2006/main">
        <w:br xmlns:w="http://schemas.openxmlformats.org/wordprocessingml/2006/main"/>
      </w:r>
      <w:r xmlns:w="http://schemas.openxmlformats.org/wordprocessingml/2006/main">
        <w:t xml:space="preserve">2. گزارشی که مزایای همکاری و پتانسیل مشارکت های آینده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تکمیل تحقیق و گزارش: 6 ماه. </w:t>
      </w:r>
      <w:r xmlns:w="http://schemas.openxmlformats.org/wordprocessingml/2006/main">
        <w:br xmlns:w="http://schemas.openxmlformats.org/wordprocessingml/2006/main"/>
      </w:r>
      <w:r xmlns:w="http://schemas.openxmlformats.org/wordprocessingml/2006/main">
        <w:t xml:space="preserve">* توصیه ها و ارائه: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مالی: </w:t>
      </w:r>
      <w:r xmlns:w="http://schemas.openxmlformats.org/wordprocessingml/2006/main">
        <w:br xmlns:w="http://schemas.openxmlformats.org/wordprocessingml/2006/main"/>
      </w:r>
      <w:r xmlns:w="http://schemas.openxmlformats.org/wordprocessingml/2006/main">
        <w:t xml:space="preserve">ما با مهربانی از [سازمان 1] درخواست حمایت مالی به ارزش [مقدار] داریم که برای پیشرفت های تحقیقاتی و عملیاتی تخصیص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ما از این فرصت برای بحث در مورد این پیشنهاد با جزئیات بیشتر استقبال می کنیم و بررسی می کنیم که چگونه یک همکاری می تواند باعث ایجاد تغییرات مثبت در صنعت مراقبت از مو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به درخواست همکاری، حمایت مالی و کار تیمی که در پست لینکدین ذکر شده پاسخ می دهد.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 های ویژه ای که کلینیک فخرایی، یکی از مراکز پیشرو مراقبت از مو در تهران با آن مواجه است، موضوع مدیریت انتظارات مراجعین و حفظ استانداردهای بالای خدمات مراقبت از مو در کنار فشار شبکه های اجتماعی است. به عنوان یک مقصد محبوب برای راه حل های مراقبت از مو، کلینیک سوالات و درخواست های متعددی را برای خدمات خاص دریافت می کند که اغلب با احساس فوریت همراه است. با این حال، مدیران و کارکنان کلینیک با چالش قابل توجهی در مدیریت این انتظارات روبرو هستند، به ویژه هنگامی که صحبت از ارائه درمان های شخصی شده است که نیازهای فردی مشتری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طبق تحقیقات، محیط پرفشار و طبیعت سریع صنعت زیبایی می تواند منجر به استرس، فرسودگی شغلی و کاهش رضایت شغلی در بین کارکنان شود (کابی و الشریف، 2018). در زمینه کلینیک فخرایی، این می‌تواند به صورت عدم شفافیت در گزینه‌های درمانی، ارائه بیش از حد و کم‌توانی، یا عدم برقراری ارتباط واقع‌بینانه با مراجعان آشکار شود. برای کاهش این چالش، کلینیک می‌تواند یک فرآیند پذیرش مشتری را اجرا کند که شامل ارتباط شفاف در مورد گزینه‌های درمان، انتظارات واقع بینانه و زمان‌بندی است. علاوه بر این، کلینیک می‌تواند سیستمی برای ردیابی و مدیریت انتظارات مشتری، از جمله ارتباط منظم با مشتریان برای رسیدگی به نگرانی‌ها و ارائه به‌روزرسانی‌ها در مورد پیشرفت درمان،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حضور کلینیک در رسانه های اجتماعی نیز می تواند به فشار برای حفظ سطح بالای کیفیت خدمات کمک کند. با گسترش بازاریابی اینفلوئنسر زیبایی، انتظار افزایش یافته از کلینیک ها برای تولید نتایج با کیفیت بالا و شایسته اینستاگرام وجود دارد. برای مقابله با این چالش، کلینیک فخرایی می‌تواند یک خط‌مشی شفاف در رسانه‌های اجتماعی ایجاد کند که انتظارات واقعی را برای نتایج مشتری تعیین می‌کند و در عین حال مشتریان را تشویق می‌کند تا تجربیات و تجربیات مثبت خود را به اشتراک بگذارند. با اجرای این راهکارها، کلینیک فخرایی می تواند انتظارات مراجعین را به طور موثر مدیریت کند، استانداردهای بالای خدمات مراقبت از مو را حفظ کند و تجربه مثبتی را برای مراجعین خود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Kabey, T., &amp; Al-Sharif, A. (2018). استرس و فرسودگی کارکنان در خدمات زیبایی و تندرستی. مجله بین المللی علوم آرایشی، 40 (2)، 115-126.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